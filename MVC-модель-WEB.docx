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RPr="006F3FD4" w:rsidR="006F3FD4" w:rsidP="006F3FD4" w:rsidRDefault="006F3FD4" w14:paraId="664C4A9E" wp14:textId="77777777">
      <w:pPr>
        <w:pBdr>
          <w:bottom w:val="single" w:color="auto" w:sz="4" w:space="1"/>
        </w:pBdr>
        <w:jc w:val="center"/>
        <w:rPr>
          <w:rStyle w:val="posttitle-text"/>
          <w:b/>
          <w:sz w:val="32"/>
        </w:rPr>
      </w:pPr>
      <w:bookmarkStart w:name="_GoBack" w:id="0"/>
      <w:bookmarkEnd w:id="0"/>
      <w:r w:rsidRPr="006F3FD4">
        <w:rPr>
          <w:rStyle w:val="posttitle-text"/>
          <w:b/>
          <w:sz w:val="32"/>
        </w:rPr>
        <w:t xml:space="preserve">MVC паттерны </w:t>
      </w:r>
    </w:p>
    <w:p xmlns:wp14="http://schemas.microsoft.com/office/word/2010/wordml" w:rsidR="006F3FD4" w:rsidRDefault="006F3FD4" w14:paraId="513BD6A6" wp14:textId="77777777">
      <w:pPr>
        <w:pStyle w:val="11"/>
        <w:tabs>
          <w:tab w:val="right" w:leader="dot" w:pos="9488"/>
        </w:tabs>
        <w:rPr>
          <w:rFonts w:eastAsiaTheme="minorEastAsia" w:cstheme="minorBidi"/>
          <w:b w:val="0"/>
          <w:bCs w:val="0"/>
          <w:caps w:val="0"/>
          <w:noProof/>
          <w:sz w:val="22"/>
          <w:szCs w:val="22"/>
          <w:lang w:eastAsia="ru-RU"/>
        </w:rPr>
      </w:pPr>
      <w:r>
        <w:rPr>
          <w:rStyle w:val="posttitle-text"/>
        </w:rPr>
        <w:fldChar w:fldCharType="begin"/>
      </w:r>
      <w:r>
        <w:rPr>
          <w:rStyle w:val="posttitle-text"/>
        </w:rPr>
        <w:instrText xml:space="preserve"> TOC \o "1-5" \h \z \u </w:instrText>
      </w:r>
      <w:r>
        <w:rPr>
          <w:rStyle w:val="posttitle-text"/>
        </w:rPr>
        <w:fldChar w:fldCharType="separate"/>
      </w:r>
      <w:hyperlink w:history="1" w:anchor="_Toc21767228">
        <w:r w:rsidRPr="00A1083E">
          <w:rPr>
            <w:rStyle w:val="aa"/>
            <w:noProof/>
          </w:rPr>
          <w:t>Реализация MVC паттерна на примере создания сайта-визитки на PHP</w:t>
        </w:r>
        <w:r>
          <w:rPr>
            <w:noProof/>
            <w:webHidden/>
          </w:rPr>
          <w:tab/>
        </w:r>
        <w:r>
          <w:rPr>
            <w:noProof/>
            <w:webHidden/>
          </w:rPr>
          <w:fldChar w:fldCharType="begin"/>
        </w:r>
        <w:r>
          <w:rPr>
            <w:noProof/>
            <w:webHidden/>
          </w:rPr>
          <w:instrText xml:space="preserve"> PAGEREF _Toc21767228 \h </w:instrText>
        </w:r>
        <w:r>
          <w:rPr>
            <w:noProof/>
            <w:webHidden/>
          </w:rPr>
        </w:r>
        <w:r>
          <w:rPr>
            <w:noProof/>
            <w:webHidden/>
          </w:rPr>
          <w:fldChar w:fldCharType="separate"/>
        </w:r>
        <w:r>
          <w:rPr>
            <w:noProof/>
            <w:webHidden/>
          </w:rPr>
          <w:t>2</w:t>
        </w:r>
        <w:r>
          <w:rPr>
            <w:noProof/>
            <w:webHidden/>
          </w:rPr>
          <w:fldChar w:fldCharType="end"/>
        </w:r>
      </w:hyperlink>
    </w:p>
    <w:p xmlns:wp14="http://schemas.microsoft.com/office/word/2010/wordml" w:rsidR="006F3FD4" w:rsidRDefault="006F3FD4" w14:paraId="1058B571" wp14:textId="77777777">
      <w:pPr>
        <w:pStyle w:val="21"/>
        <w:tabs>
          <w:tab w:val="right" w:leader="dot" w:pos="9488"/>
        </w:tabs>
        <w:rPr>
          <w:rFonts w:eastAsiaTheme="minorEastAsia" w:cstheme="minorBidi"/>
          <w:smallCaps w:val="0"/>
          <w:noProof/>
          <w:sz w:val="22"/>
          <w:szCs w:val="22"/>
          <w:lang w:eastAsia="ru-RU"/>
        </w:rPr>
      </w:pPr>
      <w:hyperlink w:history="1" w:anchor="_Toc21767229">
        <w:r w:rsidRPr="00A1083E">
          <w:rPr>
            <w:rStyle w:val="aa"/>
            <w:rFonts w:ascii="Arial" w:hAnsi="Arial" w:cs="Arial"/>
            <w:noProof/>
          </w:rPr>
          <w:t>Оглавление</w:t>
        </w:r>
        <w:r>
          <w:rPr>
            <w:noProof/>
            <w:webHidden/>
          </w:rPr>
          <w:tab/>
        </w:r>
        <w:r>
          <w:rPr>
            <w:noProof/>
            <w:webHidden/>
          </w:rPr>
          <w:fldChar w:fldCharType="begin"/>
        </w:r>
        <w:r>
          <w:rPr>
            <w:noProof/>
            <w:webHidden/>
          </w:rPr>
          <w:instrText xml:space="preserve"> PAGEREF _Toc21767229 \h </w:instrText>
        </w:r>
        <w:r>
          <w:rPr>
            <w:noProof/>
            <w:webHidden/>
          </w:rPr>
        </w:r>
        <w:r>
          <w:rPr>
            <w:noProof/>
            <w:webHidden/>
          </w:rPr>
          <w:fldChar w:fldCharType="separate"/>
        </w:r>
        <w:r>
          <w:rPr>
            <w:noProof/>
            <w:webHidden/>
          </w:rPr>
          <w:t>2</w:t>
        </w:r>
        <w:r>
          <w:rPr>
            <w:noProof/>
            <w:webHidden/>
          </w:rPr>
          <w:fldChar w:fldCharType="end"/>
        </w:r>
      </w:hyperlink>
    </w:p>
    <w:p xmlns:wp14="http://schemas.microsoft.com/office/word/2010/wordml" w:rsidR="006F3FD4" w:rsidRDefault="006F3FD4" w14:paraId="0D244D8F" wp14:textId="77777777">
      <w:pPr>
        <w:pStyle w:val="21"/>
        <w:tabs>
          <w:tab w:val="right" w:leader="dot" w:pos="9488"/>
        </w:tabs>
        <w:rPr>
          <w:rFonts w:eastAsiaTheme="minorEastAsia" w:cstheme="minorBidi"/>
          <w:smallCaps w:val="0"/>
          <w:noProof/>
          <w:sz w:val="22"/>
          <w:szCs w:val="22"/>
          <w:lang w:eastAsia="ru-RU"/>
        </w:rPr>
      </w:pPr>
      <w:hyperlink w:history="1" w:anchor="_Toc21767230">
        <w:r w:rsidRPr="00A1083E">
          <w:rPr>
            <w:rStyle w:val="aa"/>
            <w:rFonts w:ascii="Arial" w:hAnsi="Arial" w:cs="Arial"/>
            <w:noProof/>
          </w:rPr>
          <w:t>Введение</w:t>
        </w:r>
        <w:r>
          <w:rPr>
            <w:noProof/>
            <w:webHidden/>
          </w:rPr>
          <w:tab/>
        </w:r>
        <w:r>
          <w:rPr>
            <w:noProof/>
            <w:webHidden/>
          </w:rPr>
          <w:fldChar w:fldCharType="begin"/>
        </w:r>
        <w:r>
          <w:rPr>
            <w:noProof/>
            <w:webHidden/>
          </w:rPr>
          <w:instrText xml:space="preserve"> PAGEREF _Toc21767230 \h </w:instrText>
        </w:r>
        <w:r>
          <w:rPr>
            <w:noProof/>
            <w:webHidden/>
          </w:rPr>
        </w:r>
        <w:r>
          <w:rPr>
            <w:noProof/>
            <w:webHidden/>
          </w:rPr>
          <w:fldChar w:fldCharType="separate"/>
        </w:r>
        <w:r>
          <w:rPr>
            <w:noProof/>
            <w:webHidden/>
          </w:rPr>
          <w:t>2</w:t>
        </w:r>
        <w:r>
          <w:rPr>
            <w:noProof/>
            <w:webHidden/>
          </w:rPr>
          <w:fldChar w:fldCharType="end"/>
        </w:r>
      </w:hyperlink>
    </w:p>
    <w:p xmlns:wp14="http://schemas.microsoft.com/office/word/2010/wordml" w:rsidR="006F3FD4" w:rsidRDefault="006F3FD4" w14:paraId="118D5AB0" wp14:textId="77777777">
      <w:pPr>
        <w:pStyle w:val="21"/>
        <w:tabs>
          <w:tab w:val="right" w:leader="dot" w:pos="9488"/>
        </w:tabs>
        <w:rPr>
          <w:rFonts w:eastAsiaTheme="minorEastAsia" w:cstheme="minorBidi"/>
          <w:smallCaps w:val="0"/>
          <w:noProof/>
          <w:sz w:val="22"/>
          <w:szCs w:val="22"/>
          <w:lang w:eastAsia="ru-RU"/>
        </w:rPr>
      </w:pPr>
      <w:hyperlink w:history="1" w:anchor="_Toc21767231">
        <w:r w:rsidRPr="00A1083E">
          <w:rPr>
            <w:rStyle w:val="aa"/>
            <w:rFonts w:ascii="Arial" w:hAnsi="Arial" w:cs="Arial"/>
            <w:noProof/>
          </w:rPr>
          <w:t>1. Теория</w:t>
        </w:r>
        <w:r>
          <w:rPr>
            <w:noProof/>
            <w:webHidden/>
          </w:rPr>
          <w:tab/>
        </w:r>
        <w:r>
          <w:rPr>
            <w:noProof/>
            <w:webHidden/>
          </w:rPr>
          <w:fldChar w:fldCharType="begin"/>
        </w:r>
        <w:r>
          <w:rPr>
            <w:noProof/>
            <w:webHidden/>
          </w:rPr>
          <w:instrText xml:space="preserve"> PAGEREF _Toc21767231 \h </w:instrText>
        </w:r>
        <w:r>
          <w:rPr>
            <w:noProof/>
            <w:webHidden/>
          </w:rPr>
        </w:r>
        <w:r>
          <w:rPr>
            <w:noProof/>
            <w:webHidden/>
          </w:rPr>
          <w:fldChar w:fldCharType="separate"/>
        </w:r>
        <w:r>
          <w:rPr>
            <w:noProof/>
            <w:webHidden/>
          </w:rPr>
          <w:t>3</w:t>
        </w:r>
        <w:r>
          <w:rPr>
            <w:noProof/>
            <w:webHidden/>
          </w:rPr>
          <w:fldChar w:fldCharType="end"/>
        </w:r>
      </w:hyperlink>
    </w:p>
    <w:p xmlns:wp14="http://schemas.microsoft.com/office/word/2010/wordml" w:rsidR="006F3FD4" w:rsidRDefault="006F3FD4" w14:paraId="2211529F" wp14:textId="77777777">
      <w:pPr>
        <w:pStyle w:val="31"/>
        <w:tabs>
          <w:tab w:val="right" w:leader="dot" w:pos="9488"/>
        </w:tabs>
        <w:rPr>
          <w:rFonts w:eastAsiaTheme="minorEastAsia" w:cstheme="minorBidi"/>
          <w:i w:val="0"/>
          <w:iCs w:val="0"/>
          <w:noProof/>
          <w:sz w:val="22"/>
          <w:szCs w:val="22"/>
          <w:lang w:eastAsia="ru-RU"/>
        </w:rPr>
      </w:pPr>
      <w:hyperlink w:history="1" w:anchor="_Toc21767232">
        <w:r w:rsidRPr="00A1083E">
          <w:rPr>
            <w:rStyle w:val="aa"/>
            <w:rFonts w:ascii="Arial" w:hAnsi="Arial" w:cs="Arial"/>
            <w:noProof/>
          </w:rPr>
          <w:t>1.1. Front Controller и Page Controller</w:t>
        </w:r>
        <w:r>
          <w:rPr>
            <w:noProof/>
            <w:webHidden/>
          </w:rPr>
          <w:tab/>
        </w:r>
        <w:r>
          <w:rPr>
            <w:noProof/>
            <w:webHidden/>
          </w:rPr>
          <w:fldChar w:fldCharType="begin"/>
        </w:r>
        <w:r>
          <w:rPr>
            <w:noProof/>
            <w:webHidden/>
          </w:rPr>
          <w:instrText xml:space="preserve"> PAGEREF _Toc21767232 \h </w:instrText>
        </w:r>
        <w:r>
          <w:rPr>
            <w:noProof/>
            <w:webHidden/>
          </w:rPr>
        </w:r>
        <w:r>
          <w:rPr>
            <w:noProof/>
            <w:webHidden/>
          </w:rPr>
          <w:fldChar w:fldCharType="separate"/>
        </w:r>
        <w:r>
          <w:rPr>
            <w:noProof/>
            <w:webHidden/>
          </w:rPr>
          <w:t>5</w:t>
        </w:r>
        <w:r>
          <w:rPr>
            <w:noProof/>
            <w:webHidden/>
          </w:rPr>
          <w:fldChar w:fldCharType="end"/>
        </w:r>
      </w:hyperlink>
    </w:p>
    <w:p xmlns:wp14="http://schemas.microsoft.com/office/word/2010/wordml" w:rsidR="006F3FD4" w:rsidRDefault="006F3FD4" w14:paraId="65FB6F81" wp14:textId="77777777">
      <w:pPr>
        <w:pStyle w:val="31"/>
        <w:tabs>
          <w:tab w:val="right" w:leader="dot" w:pos="9488"/>
        </w:tabs>
        <w:rPr>
          <w:rFonts w:eastAsiaTheme="minorEastAsia" w:cstheme="minorBidi"/>
          <w:i w:val="0"/>
          <w:iCs w:val="0"/>
          <w:noProof/>
          <w:sz w:val="22"/>
          <w:szCs w:val="22"/>
          <w:lang w:eastAsia="ru-RU"/>
        </w:rPr>
      </w:pPr>
      <w:hyperlink w:history="1" w:anchor="_Toc21767233">
        <w:r w:rsidRPr="00A1083E">
          <w:rPr>
            <w:rStyle w:val="aa"/>
            <w:rFonts w:ascii="Arial" w:hAnsi="Arial" w:cs="Arial"/>
            <w:noProof/>
          </w:rPr>
          <w:t>1.2. Маршрутизация URL</w:t>
        </w:r>
        <w:r>
          <w:rPr>
            <w:noProof/>
            <w:webHidden/>
          </w:rPr>
          <w:tab/>
        </w:r>
        <w:r>
          <w:rPr>
            <w:noProof/>
            <w:webHidden/>
          </w:rPr>
          <w:fldChar w:fldCharType="begin"/>
        </w:r>
        <w:r>
          <w:rPr>
            <w:noProof/>
            <w:webHidden/>
          </w:rPr>
          <w:instrText xml:space="preserve"> PAGEREF _Toc21767233 \h </w:instrText>
        </w:r>
        <w:r>
          <w:rPr>
            <w:noProof/>
            <w:webHidden/>
          </w:rPr>
        </w:r>
        <w:r>
          <w:rPr>
            <w:noProof/>
            <w:webHidden/>
          </w:rPr>
          <w:fldChar w:fldCharType="separate"/>
        </w:r>
        <w:r>
          <w:rPr>
            <w:noProof/>
            <w:webHidden/>
          </w:rPr>
          <w:t>6</w:t>
        </w:r>
        <w:r>
          <w:rPr>
            <w:noProof/>
            <w:webHidden/>
          </w:rPr>
          <w:fldChar w:fldCharType="end"/>
        </w:r>
      </w:hyperlink>
    </w:p>
    <w:p xmlns:wp14="http://schemas.microsoft.com/office/word/2010/wordml" w:rsidR="006F3FD4" w:rsidRDefault="006F3FD4" w14:paraId="727EDB32" wp14:textId="77777777">
      <w:pPr>
        <w:pStyle w:val="21"/>
        <w:tabs>
          <w:tab w:val="right" w:leader="dot" w:pos="9488"/>
        </w:tabs>
        <w:rPr>
          <w:rFonts w:eastAsiaTheme="minorEastAsia" w:cstheme="minorBidi"/>
          <w:smallCaps w:val="0"/>
          <w:noProof/>
          <w:sz w:val="22"/>
          <w:szCs w:val="22"/>
          <w:lang w:eastAsia="ru-RU"/>
        </w:rPr>
      </w:pPr>
      <w:hyperlink w:history="1" w:anchor="_Toc21767234">
        <w:r w:rsidRPr="00A1083E">
          <w:rPr>
            <w:rStyle w:val="aa"/>
            <w:rFonts w:ascii="Arial" w:hAnsi="Arial" w:cs="Arial"/>
            <w:noProof/>
          </w:rPr>
          <w:t>2. Практика</w:t>
        </w:r>
        <w:r>
          <w:rPr>
            <w:noProof/>
            <w:webHidden/>
          </w:rPr>
          <w:tab/>
        </w:r>
        <w:r>
          <w:rPr>
            <w:noProof/>
            <w:webHidden/>
          </w:rPr>
          <w:fldChar w:fldCharType="begin"/>
        </w:r>
        <w:r>
          <w:rPr>
            <w:noProof/>
            <w:webHidden/>
          </w:rPr>
          <w:instrText xml:space="preserve"> PAGEREF _Toc21767234 \h </w:instrText>
        </w:r>
        <w:r>
          <w:rPr>
            <w:noProof/>
            <w:webHidden/>
          </w:rPr>
        </w:r>
        <w:r>
          <w:rPr>
            <w:noProof/>
            <w:webHidden/>
          </w:rPr>
          <w:fldChar w:fldCharType="separate"/>
        </w:r>
        <w:r>
          <w:rPr>
            <w:noProof/>
            <w:webHidden/>
          </w:rPr>
          <w:t>7</w:t>
        </w:r>
        <w:r>
          <w:rPr>
            <w:noProof/>
            <w:webHidden/>
          </w:rPr>
          <w:fldChar w:fldCharType="end"/>
        </w:r>
      </w:hyperlink>
    </w:p>
    <w:p xmlns:wp14="http://schemas.microsoft.com/office/word/2010/wordml" w:rsidR="006F3FD4" w:rsidRDefault="006F3FD4" w14:paraId="0E29B3AF" wp14:textId="77777777">
      <w:pPr>
        <w:pStyle w:val="31"/>
        <w:tabs>
          <w:tab w:val="right" w:leader="dot" w:pos="9488"/>
        </w:tabs>
        <w:rPr>
          <w:rFonts w:eastAsiaTheme="minorEastAsia" w:cstheme="minorBidi"/>
          <w:i w:val="0"/>
          <w:iCs w:val="0"/>
          <w:noProof/>
          <w:sz w:val="22"/>
          <w:szCs w:val="22"/>
          <w:lang w:eastAsia="ru-RU"/>
        </w:rPr>
      </w:pPr>
      <w:hyperlink w:history="1" w:anchor="_Toc21767235">
        <w:r w:rsidRPr="00A1083E">
          <w:rPr>
            <w:rStyle w:val="aa"/>
            <w:rFonts w:ascii="Arial" w:hAnsi="Arial" w:cs="Arial"/>
            <w:noProof/>
          </w:rPr>
          <w:t>2.1. Реализация маршрутизатора URL</w:t>
        </w:r>
        <w:r>
          <w:rPr>
            <w:noProof/>
            <w:webHidden/>
          </w:rPr>
          <w:tab/>
        </w:r>
        <w:r>
          <w:rPr>
            <w:noProof/>
            <w:webHidden/>
          </w:rPr>
          <w:fldChar w:fldCharType="begin"/>
        </w:r>
        <w:r>
          <w:rPr>
            <w:noProof/>
            <w:webHidden/>
          </w:rPr>
          <w:instrText xml:space="preserve"> PAGEREF _Toc21767235 \h </w:instrText>
        </w:r>
        <w:r>
          <w:rPr>
            <w:noProof/>
            <w:webHidden/>
          </w:rPr>
        </w:r>
        <w:r>
          <w:rPr>
            <w:noProof/>
            <w:webHidden/>
          </w:rPr>
          <w:fldChar w:fldCharType="separate"/>
        </w:r>
        <w:r>
          <w:rPr>
            <w:noProof/>
            <w:webHidden/>
          </w:rPr>
          <w:t>9</w:t>
        </w:r>
        <w:r>
          <w:rPr>
            <w:noProof/>
            <w:webHidden/>
          </w:rPr>
          <w:fldChar w:fldCharType="end"/>
        </w:r>
      </w:hyperlink>
    </w:p>
    <w:p xmlns:wp14="http://schemas.microsoft.com/office/word/2010/wordml" w:rsidR="006F3FD4" w:rsidRDefault="006F3FD4" w14:paraId="23D3CEA9" wp14:textId="77777777">
      <w:pPr>
        <w:pStyle w:val="41"/>
        <w:tabs>
          <w:tab w:val="right" w:leader="dot" w:pos="9488"/>
        </w:tabs>
        <w:rPr>
          <w:rFonts w:eastAsiaTheme="minorEastAsia" w:cstheme="minorBidi"/>
          <w:noProof/>
          <w:sz w:val="22"/>
          <w:szCs w:val="22"/>
          <w:lang w:eastAsia="ru-RU"/>
        </w:rPr>
      </w:pPr>
      <w:hyperlink w:history="1" w:anchor="_Toc21767236">
        <w:r w:rsidRPr="00A1083E">
          <w:rPr>
            <w:rStyle w:val="aa"/>
            <w:noProof/>
          </w:rPr>
          <w:t>Содержимое файла route.php</w:t>
        </w:r>
        <w:r>
          <w:rPr>
            <w:noProof/>
            <w:webHidden/>
          </w:rPr>
          <w:tab/>
        </w:r>
        <w:r>
          <w:rPr>
            <w:noProof/>
            <w:webHidden/>
          </w:rPr>
          <w:fldChar w:fldCharType="begin"/>
        </w:r>
        <w:r>
          <w:rPr>
            <w:noProof/>
            <w:webHidden/>
          </w:rPr>
          <w:instrText xml:space="preserve"> PAGEREF _Toc21767236 \h </w:instrText>
        </w:r>
        <w:r>
          <w:rPr>
            <w:noProof/>
            <w:webHidden/>
          </w:rPr>
        </w:r>
        <w:r>
          <w:rPr>
            <w:noProof/>
            <w:webHidden/>
          </w:rPr>
          <w:fldChar w:fldCharType="separate"/>
        </w:r>
        <w:r>
          <w:rPr>
            <w:noProof/>
            <w:webHidden/>
          </w:rPr>
          <w:t>9</w:t>
        </w:r>
        <w:r>
          <w:rPr>
            <w:noProof/>
            <w:webHidden/>
          </w:rPr>
          <w:fldChar w:fldCharType="end"/>
        </w:r>
      </w:hyperlink>
    </w:p>
    <w:p xmlns:wp14="http://schemas.microsoft.com/office/word/2010/wordml" w:rsidR="006F3FD4" w:rsidRDefault="006F3FD4" w14:paraId="060F6FCE" wp14:textId="77777777">
      <w:pPr>
        <w:pStyle w:val="31"/>
        <w:tabs>
          <w:tab w:val="right" w:leader="dot" w:pos="9488"/>
        </w:tabs>
        <w:rPr>
          <w:rFonts w:eastAsiaTheme="minorEastAsia" w:cstheme="minorBidi"/>
          <w:i w:val="0"/>
          <w:iCs w:val="0"/>
          <w:noProof/>
          <w:sz w:val="22"/>
          <w:szCs w:val="22"/>
          <w:lang w:eastAsia="ru-RU"/>
        </w:rPr>
      </w:pPr>
      <w:hyperlink w:history="1" w:anchor="_Toc21767237">
        <w:r w:rsidRPr="00A1083E">
          <w:rPr>
            <w:rStyle w:val="aa"/>
            <w:rFonts w:ascii="Arial" w:hAnsi="Arial" w:cs="Arial"/>
            <w:noProof/>
          </w:rPr>
          <w:t>2.2. Возвращаемся к реализации MVC</w:t>
        </w:r>
        <w:r>
          <w:rPr>
            <w:noProof/>
            <w:webHidden/>
          </w:rPr>
          <w:tab/>
        </w:r>
        <w:r>
          <w:rPr>
            <w:noProof/>
            <w:webHidden/>
          </w:rPr>
          <w:fldChar w:fldCharType="begin"/>
        </w:r>
        <w:r>
          <w:rPr>
            <w:noProof/>
            <w:webHidden/>
          </w:rPr>
          <w:instrText xml:space="preserve"> PAGEREF _Toc21767237 \h </w:instrText>
        </w:r>
        <w:r>
          <w:rPr>
            <w:noProof/>
            <w:webHidden/>
          </w:rPr>
        </w:r>
        <w:r>
          <w:rPr>
            <w:noProof/>
            <w:webHidden/>
          </w:rPr>
          <w:fldChar w:fldCharType="separate"/>
        </w:r>
        <w:r>
          <w:rPr>
            <w:noProof/>
            <w:webHidden/>
          </w:rPr>
          <w:t>10</w:t>
        </w:r>
        <w:r>
          <w:rPr>
            <w:noProof/>
            <w:webHidden/>
          </w:rPr>
          <w:fldChar w:fldCharType="end"/>
        </w:r>
      </w:hyperlink>
    </w:p>
    <w:p xmlns:wp14="http://schemas.microsoft.com/office/word/2010/wordml" w:rsidR="006F3FD4" w:rsidRDefault="006F3FD4" w14:paraId="57CB4F3A" wp14:textId="77777777">
      <w:pPr>
        <w:pStyle w:val="41"/>
        <w:tabs>
          <w:tab w:val="right" w:leader="dot" w:pos="9488"/>
        </w:tabs>
        <w:rPr>
          <w:rFonts w:eastAsiaTheme="minorEastAsia" w:cstheme="minorBidi"/>
          <w:noProof/>
          <w:sz w:val="22"/>
          <w:szCs w:val="22"/>
          <w:lang w:eastAsia="ru-RU"/>
        </w:rPr>
      </w:pPr>
      <w:hyperlink w:history="1" w:anchor="_Toc21767238">
        <w:r w:rsidRPr="00A1083E">
          <w:rPr>
            <w:rStyle w:val="aa"/>
            <w:noProof/>
          </w:rPr>
          <w:t>Содержимое файла</w:t>
        </w:r>
        <w:r w:rsidRPr="00A1083E">
          <w:rPr>
            <w:rStyle w:val="aa"/>
            <w:rFonts w:ascii="Segoe UI Emoji" w:hAnsi="Segoe UI Emoji" w:cs="Segoe UI Emoji"/>
            <w:noProof/>
          </w:rPr>
          <w:t xml:space="preserve"> </w:t>
        </w:r>
        <w:r w:rsidRPr="00A1083E">
          <w:rPr>
            <w:rStyle w:val="aa"/>
            <w:b/>
            <w:noProof/>
          </w:rPr>
          <w:t>model.php</w:t>
        </w:r>
        <w:r>
          <w:rPr>
            <w:noProof/>
            <w:webHidden/>
          </w:rPr>
          <w:tab/>
        </w:r>
        <w:r>
          <w:rPr>
            <w:noProof/>
            <w:webHidden/>
          </w:rPr>
          <w:fldChar w:fldCharType="begin"/>
        </w:r>
        <w:r>
          <w:rPr>
            <w:noProof/>
            <w:webHidden/>
          </w:rPr>
          <w:instrText xml:space="preserve"> PAGEREF _Toc21767238 \h </w:instrText>
        </w:r>
        <w:r>
          <w:rPr>
            <w:noProof/>
            <w:webHidden/>
          </w:rPr>
        </w:r>
        <w:r>
          <w:rPr>
            <w:noProof/>
            <w:webHidden/>
          </w:rPr>
          <w:fldChar w:fldCharType="separate"/>
        </w:r>
        <w:r>
          <w:rPr>
            <w:noProof/>
            <w:webHidden/>
          </w:rPr>
          <w:t>10</w:t>
        </w:r>
        <w:r>
          <w:rPr>
            <w:noProof/>
            <w:webHidden/>
          </w:rPr>
          <w:fldChar w:fldCharType="end"/>
        </w:r>
      </w:hyperlink>
    </w:p>
    <w:p xmlns:wp14="http://schemas.microsoft.com/office/word/2010/wordml" w:rsidR="006F3FD4" w:rsidRDefault="006F3FD4" w14:paraId="0680D483" wp14:textId="77777777">
      <w:pPr>
        <w:pStyle w:val="41"/>
        <w:tabs>
          <w:tab w:val="right" w:leader="dot" w:pos="9488"/>
        </w:tabs>
        <w:rPr>
          <w:rFonts w:eastAsiaTheme="minorEastAsia" w:cstheme="minorBidi"/>
          <w:noProof/>
          <w:sz w:val="22"/>
          <w:szCs w:val="22"/>
          <w:lang w:eastAsia="ru-RU"/>
        </w:rPr>
      </w:pPr>
      <w:hyperlink w:history="1" w:anchor="_Toc21767239">
        <w:r w:rsidRPr="00A1083E">
          <w:rPr>
            <w:rStyle w:val="aa"/>
            <w:noProof/>
          </w:rPr>
          <w:t>Содержимое файла</w:t>
        </w:r>
        <w:r w:rsidRPr="00A1083E">
          <w:rPr>
            <w:rStyle w:val="aa"/>
            <w:rFonts w:ascii="Segoe UI Emoji" w:hAnsi="Segoe UI Emoji" w:cs="Segoe UI Emoji"/>
            <w:noProof/>
          </w:rPr>
          <w:t xml:space="preserve"> </w:t>
        </w:r>
        <w:r w:rsidRPr="00A1083E">
          <w:rPr>
            <w:rStyle w:val="aa"/>
            <w:b/>
            <w:noProof/>
          </w:rPr>
          <w:t>view.php</w:t>
        </w:r>
        <w:r>
          <w:rPr>
            <w:noProof/>
            <w:webHidden/>
          </w:rPr>
          <w:tab/>
        </w:r>
        <w:r>
          <w:rPr>
            <w:noProof/>
            <w:webHidden/>
          </w:rPr>
          <w:fldChar w:fldCharType="begin"/>
        </w:r>
        <w:r>
          <w:rPr>
            <w:noProof/>
            <w:webHidden/>
          </w:rPr>
          <w:instrText xml:space="preserve"> PAGEREF _Toc21767239 \h </w:instrText>
        </w:r>
        <w:r>
          <w:rPr>
            <w:noProof/>
            <w:webHidden/>
          </w:rPr>
        </w:r>
        <w:r>
          <w:rPr>
            <w:noProof/>
            <w:webHidden/>
          </w:rPr>
          <w:fldChar w:fldCharType="separate"/>
        </w:r>
        <w:r>
          <w:rPr>
            <w:noProof/>
            <w:webHidden/>
          </w:rPr>
          <w:t>11</w:t>
        </w:r>
        <w:r>
          <w:rPr>
            <w:noProof/>
            <w:webHidden/>
          </w:rPr>
          <w:fldChar w:fldCharType="end"/>
        </w:r>
      </w:hyperlink>
    </w:p>
    <w:p xmlns:wp14="http://schemas.microsoft.com/office/word/2010/wordml" w:rsidR="006F3FD4" w:rsidRDefault="006F3FD4" w14:paraId="017D82CB" wp14:textId="77777777">
      <w:pPr>
        <w:pStyle w:val="41"/>
        <w:tabs>
          <w:tab w:val="right" w:leader="dot" w:pos="9488"/>
        </w:tabs>
        <w:rPr>
          <w:rFonts w:eastAsiaTheme="minorEastAsia" w:cstheme="minorBidi"/>
          <w:noProof/>
          <w:sz w:val="22"/>
          <w:szCs w:val="22"/>
          <w:lang w:eastAsia="ru-RU"/>
        </w:rPr>
      </w:pPr>
      <w:hyperlink w:history="1" w:anchor="_Toc21767240">
        <w:r w:rsidRPr="00A1083E">
          <w:rPr>
            <w:rStyle w:val="aa"/>
            <w:rFonts w:ascii="Calibri" w:hAnsi="Calibri" w:cs="Calibri"/>
            <w:noProof/>
          </w:rPr>
          <w:t>Содержимое</w:t>
        </w:r>
        <w:r w:rsidRPr="00A1083E">
          <w:rPr>
            <w:rStyle w:val="aa"/>
            <w:noProof/>
          </w:rPr>
          <w:t xml:space="preserve"> </w:t>
        </w:r>
        <w:r w:rsidRPr="00A1083E">
          <w:rPr>
            <w:rStyle w:val="aa"/>
            <w:rFonts w:ascii="Calibri" w:hAnsi="Calibri" w:cs="Calibri"/>
            <w:noProof/>
          </w:rPr>
          <w:t>файла</w:t>
        </w:r>
        <w:r w:rsidRPr="00A1083E">
          <w:rPr>
            <w:rStyle w:val="aa"/>
            <w:rFonts w:ascii="Segoe UI Emoji" w:hAnsi="Segoe UI Emoji" w:cs="Segoe UI Emoji"/>
            <w:noProof/>
          </w:rPr>
          <w:t xml:space="preserve"> </w:t>
        </w:r>
        <w:r w:rsidRPr="00A1083E">
          <w:rPr>
            <w:rStyle w:val="aa"/>
            <w:b/>
            <w:noProof/>
          </w:rPr>
          <w:t>controller.php</w:t>
        </w:r>
        <w:r>
          <w:rPr>
            <w:noProof/>
            <w:webHidden/>
          </w:rPr>
          <w:tab/>
        </w:r>
        <w:r>
          <w:rPr>
            <w:noProof/>
            <w:webHidden/>
          </w:rPr>
          <w:fldChar w:fldCharType="begin"/>
        </w:r>
        <w:r>
          <w:rPr>
            <w:noProof/>
            <w:webHidden/>
          </w:rPr>
          <w:instrText xml:space="preserve"> PAGEREF _Toc21767240 \h </w:instrText>
        </w:r>
        <w:r>
          <w:rPr>
            <w:noProof/>
            <w:webHidden/>
          </w:rPr>
        </w:r>
        <w:r>
          <w:rPr>
            <w:noProof/>
            <w:webHidden/>
          </w:rPr>
          <w:fldChar w:fldCharType="separate"/>
        </w:r>
        <w:r>
          <w:rPr>
            <w:noProof/>
            <w:webHidden/>
          </w:rPr>
          <w:t>12</w:t>
        </w:r>
        <w:r>
          <w:rPr>
            <w:noProof/>
            <w:webHidden/>
          </w:rPr>
          <w:fldChar w:fldCharType="end"/>
        </w:r>
      </w:hyperlink>
    </w:p>
    <w:p xmlns:wp14="http://schemas.microsoft.com/office/word/2010/wordml" w:rsidR="006F3FD4" w:rsidRDefault="006F3FD4" w14:paraId="0DBD8DFF" wp14:textId="77777777">
      <w:pPr>
        <w:pStyle w:val="31"/>
        <w:tabs>
          <w:tab w:val="right" w:leader="dot" w:pos="9488"/>
        </w:tabs>
        <w:rPr>
          <w:rFonts w:eastAsiaTheme="minorEastAsia" w:cstheme="minorBidi"/>
          <w:i w:val="0"/>
          <w:iCs w:val="0"/>
          <w:noProof/>
          <w:sz w:val="22"/>
          <w:szCs w:val="22"/>
          <w:lang w:eastAsia="ru-RU"/>
        </w:rPr>
      </w:pPr>
      <w:hyperlink w:history="1" w:anchor="_Toc21767241">
        <w:r w:rsidRPr="00A1083E">
          <w:rPr>
            <w:rStyle w:val="aa"/>
            <w:rFonts w:ascii="Arial" w:hAnsi="Arial" w:cs="Arial"/>
            <w:noProof/>
          </w:rPr>
          <w:t>2.3. Реализация классов потомков Model и Controller, создание View's</w:t>
        </w:r>
        <w:r>
          <w:rPr>
            <w:noProof/>
            <w:webHidden/>
          </w:rPr>
          <w:tab/>
        </w:r>
        <w:r>
          <w:rPr>
            <w:noProof/>
            <w:webHidden/>
          </w:rPr>
          <w:fldChar w:fldCharType="begin"/>
        </w:r>
        <w:r>
          <w:rPr>
            <w:noProof/>
            <w:webHidden/>
          </w:rPr>
          <w:instrText xml:space="preserve"> PAGEREF _Toc21767241 \h </w:instrText>
        </w:r>
        <w:r>
          <w:rPr>
            <w:noProof/>
            <w:webHidden/>
          </w:rPr>
        </w:r>
        <w:r>
          <w:rPr>
            <w:noProof/>
            <w:webHidden/>
          </w:rPr>
          <w:fldChar w:fldCharType="separate"/>
        </w:r>
        <w:r>
          <w:rPr>
            <w:noProof/>
            <w:webHidden/>
          </w:rPr>
          <w:t>13</w:t>
        </w:r>
        <w:r>
          <w:rPr>
            <w:noProof/>
            <w:webHidden/>
          </w:rPr>
          <w:fldChar w:fldCharType="end"/>
        </w:r>
      </w:hyperlink>
    </w:p>
    <w:p xmlns:wp14="http://schemas.microsoft.com/office/word/2010/wordml" w:rsidR="006F3FD4" w:rsidRDefault="006F3FD4" w14:paraId="0339B605" wp14:textId="77777777">
      <w:pPr>
        <w:pStyle w:val="41"/>
        <w:tabs>
          <w:tab w:val="right" w:leader="dot" w:pos="9488"/>
        </w:tabs>
        <w:rPr>
          <w:rFonts w:eastAsiaTheme="minorEastAsia" w:cstheme="minorBidi"/>
          <w:noProof/>
          <w:sz w:val="22"/>
          <w:szCs w:val="22"/>
          <w:lang w:eastAsia="ru-RU"/>
        </w:rPr>
      </w:pPr>
      <w:hyperlink w:history="1" w:anchor="_Toc21767242">
        <w:r w:rsidRPr="00A1083E">
          <w:rPr>
            <w:rStyle w:val="aa"/>
            <w:b/>
            <w:noProof/>
          </w:rPr>
          <w:t>2.3.1. Созда</w:t>
        </w:r>
        <w:r w:rsidRPr="00A1083E">
          <w:rPr>
            <w:rStyle w:val="aa"/>
            <w:noProof/>
          </w:rPr>
          <w:t>ем главную страницу</w:t>
        </w:r>
        <w:r>
          <w:rPr>
            <w:noProof/>
            <w:webHidden/>
          </w:rPr>
          <w:tab/>
        </w:r>
        <w:r>
          <w:rPr>
            <w:noProof/>
            <w:webHidden/>
          </w:rPr>
          <w:fldChar w:fldCharType="begin"/>
        </w:r>
        <w:r>
          <w:rPr>
            <w:noProof/>
            <w:webHidden/>
          </w:rPr>
          <w:instrText xml:space="preserve"> PAGEREF _Toc21767242 \h </w:instrText>
        </w:r>
        <w:r>
          <w:rPr>
            <w:noProof/>
            <w:webHidden/>
          </w:rPr>
        </w:r>
        <w:r>
          <w:rPr>
            <w:noProof/>
            <w:webHidden/>
          </w:rPr>
          <w:fldChar w:fldCharType="separate"/>
        </w:r>
        <w:r>
          <w:rPr>
            <w:noProof/>
            <w:webHidden/>
          </w:rPr>
          <w:t>14</w:t>
        </w:r>
        <w:r>
          <w:rPr>
            <w:noProof/>
            <w:webHidden/>
          </w:rPr>
          <w:fldChar w:fldCharType="end"/>
        </w:r>
      </w:hyperlink>
    </w:p>
    <w:p xmlns:wp14="http://schemas.microsoft.com/office/word/2010/wordml" w:rsidR="006F3FD4" w:rsidRDefault="006F3FD4" w14:paraId="49AC4E00" wp14:textId="77777777">
      <w:pPr>
        <w:pStyle w:val="41"/>
        <w:tabs>
          <w:tab w:val="right" w:leader="dot" w:pos="9488"/>
        </w:tabs>
        <w:rPr>
          <w:rFonts w:eastAsiaTheme="minorEastAsia" w:cstheme="minorBidi"/>
          <w:noProof/>
          <w:sz w:val="22"/>
          <w:szCs w:val="22"/>
          <w:lang w:eastAsia="ru-RU"/>
        </w:rPr>
      </w:pPr>
      <w:hyperlink w:history="1" w:anchor="_Toc21767243">
        <w:r w:rsidRPr="00A1083E">
          <w:rPr>
            <w:rStyle w:val="aa"/>
            <w:noProof/>
          </w:rPr>
          <w:t>2.3.2. Создаем страницу «Портфолио»</w:t>
        </w:r>
        <w:r>
          <w:rPr>
            <w:noProof/>
            <w:webHidden/>
          </w:rPr>
          <w:tab/>
        </w:r>
        <w:r>
          <w:rPr>
            <w:noProof/>
            <w:webHidden/>
          </w:rPr>
          <w:fldChar w:fldCharType="begin"/>
        </w:r>
        <w:r>
          <w:rPr>
            <w:noProof/>
            <w:webHidden/>
          </w:rPr>
          <w:instrText xml:space="preserve"> PAGEREF _Toc21767243 \h </w:instrText>
        </w:r>
        <w:r>
          <w:rPr>
            <w:noProof/>
            <w:webHidden/>
          </w:rPr>
        </w:r>
        <w:r>
          <w:rPr>
            <w:noProof/>
            <w:webHidden/>
          </w:rPr>
          <w:fldChar w:fldCharType="separate"/>
        </w:r>
        <w:r>
          <w:rPr>
            <w:noProof/>
            <w:webHidden/>
          </w:rPr>
          <w:t>16</w:t>
        </w:r>
        <w:r>
          <w:rPr>
            <w:noProof/>
            <w:webHidden/>
          </w:rPr>
          <w:fldChar w:fldCharType="end"/>
        </w:r>
      </w:hyperlink>
    </w:p>
    <w:p xmlns:wp14="http://schemas.microsoft.com/office/word/2010/wordml" w:rsidR="006F3FD4" w:rsidRDefault="006F3FD4" w14:paraId="0065F681" wp14:textId="77777777">
      <w:pPr>
        <w:pStyle w:val="41"/>
        <w:tabs>
          <w:tab w:val="right" w:leader="dot" w:pos="9488"/>
        </w:tabs>
        <w:rPr>
          <w:rFonts w:eastAsiaTheme="minorEastAsia" w:cstheme="minorBidi"/>
          <w:noProof/>
          <w:sz w:val="22"/>
          <w:szCs w:val="22"/>
          <w:lang w:eastAsia="ru-RU"/>
        </w:rPr>
      </w:pPr>
      <w:hyperlink w:history="1" w:anchor="_Toc21767244">
        <w:r w:rsidRPr="00A1083E">
          <w:rPr>
            <w:rStyle w:val="aa"/>
            <w:noProof/>
          </w:rPr>
          <w:t>2.3.3. Создаем о</w:t>
        </w:r>
        <w:r w:rsidRPr="00A1083E">
          <w:rPr>
            <w:rStyle w:val="aa"/>
            <w:noProof/>
            <w:shd w:val="clear" w:color="auto" w:fill="FFFFFF"/>
          </w:rPr>
          <w:t>с</w:t>
        </w:r>
        <w:r w:rsidRPr="00A1083E">
          <w:rPr>
            <w:rStyle w:val="aa"/>
            <w:noProof/>
          </w:rPr>
          <w:t>тальные страницы</w:t>
        </w:r>
        <w:r>
          <w:rPr>
            <w:noProof/>
            <w:webHidden/>
          </w:rPr>
          <w:tab/>
        </w:r>
        <w:r>
          <w:rPr>
            <w:noProof/>
            <w:webHidden/>
          </w:rPr>
          <w:fldChar w:fldCharType="begin"/>
        </w:r>
        <w:r>
          <w:rPr>
            <w:noProof/>
            <w:webHidden/>
          </w:rPr>
          <w:instrText xml:space="preserve"> PAGEREF _Toc21767244 \h </w:instrText>
        </w:r>
        <w:r>
          <w:rPr>
            <w:noProof/>
            <w:webHidden/>
          </w:rPr>
        </w:r>
        <w:r>
          <w:rPr>
            <w:noProof/>
            <w:webHidden/>
          </w:rPr>
          <w:fldChar w:fldCharType="separate"/>
        </w:r>
        <w:r>
          <w:rPr>
            <w:noProof/>
            <w:webHidden/>
          </w:rPr>
          <w:t>19</w:t>
        </w:r>
        <w:r>
          <w:rPr>
            <w:noProof/>
            <w:webHidden/>
          </w:rPr>
          <w:fldChar w:fldCharType="end"/>
        </w:r>
      </w:hyperlink>
    </w:p>
    <w:p xmlns:wp14="http://schemas.microsoft.com/office/word/2010/wordml" w:rsidR="006F3FD4" w:rsidRDefault="006F3FD4" w14:paraId="43EE306F" wp14:textId="77777777">
      <w:pPr>
        <w:pStyle w:val="21"/>
        <w:tabs>
          <w:tab w:val="right" w:leader="dot" w:pos="9488"/>
        </w:tabs>
        <w:rPr>
          <w:rFonts w:eastAsiaTheme="minorEastAsia" w:cstheme="minorBidi"/>
          <w:smallCaps w:val="0"/>
          <w:noProof/>
          <w:sz w:val="22"/>
          <w:szCs w:val="22"/>
          <w:lang w:eastAsia="ru-RU"/>
        </w:rPr>
      </w:pPr>
      <w:hyperlink w:history="1" w:anchor="_Toc21767245">
        <w:r w:rsidRPr="00A1083E">
          <w:rPr>
            <w:rStyle w:val="aa"/>
            <w:rFonts w:ascii="Arial" w:hAnsi="Arial" w:cs="Arial"/>
            <w:noProof/>
          </w:rPr>
          <w:t>3. Результат</w:t>
        </w:r>
        <w:r>
          <w:rPr>
            <w:noProof/>
            <w:webHidden/>
          </w:rPr>
          <w:tab/>
        </w:r>
        <w:r>
          <w:rPr>
            <w:noProof/>
            <w:webHidden/>
          </w:rPr>
          <w:fldChar w:fldCharType="begin"/>
        </w:r>
        <w:r>
          <w:rPr>
            <w:noProof/>
            <w:webHidden/>
          </w:rPr>
          <w:instrText xml:space="preserve"> PAGEREF _Toc21767245 \h </w:instrText>
        </w:r>
        <w:r>
          <w:rPr>
            <w:noProof/>
            <w:webHidden/>
          </w:rPr>
        </w:r>
        <w:r>
          <w:rPr>
            <w:noProof/>
            <w:webHidden/>
          </w:rPr>
          <w:fldChar w:fldCharType="separate"/>
        </w:r>
        <w:r>
          <w:rPr>
            <w:noProof/>
            <w:webHidden/>
          </w:rPr>
          <w:t>19</w:t>
        </w:r>
        <w:r>
          <w:rPr>
            <w:noProof/>
            <w:webHidden/>
          </w:rPr>
          <w:fldChar w:fldCharType="end"/>
        </w:r>
      </w:hyperlink>
    </w:p>
    <w:p xmlns:wp14="http://schemas.microsoft.com/office/word/2010/wordml" w:rsidR="006F3FD4" w:rsidRDefault="006F3FD4" w14:paraId="264223EB" wp14:textId="77777777">
      <w:pPr>
        <w:pStyle w:val="21"/>
        <w:tabs>
          <w:tab w:val="right" w:leader="dot" w:pos="9488"/>
        </w:tabs>
        <w:rPr>
          <w:rFonts w:eastAsiaTheme="minorEastAsia" w:cstheme="minorBidi"/>
          <w:smallCaps w:val="0"/>
          <w:noProof/>
          <w:sz w:val="22"/>
          <w:szCs w:val="22"/>
          <w:lang w:eastAsia="ru-RU"/>
        </w:rPr>
      </w:pPr>
      <w:hyperlink w:history="1" w:anchor="_Toc21767246">
        <w:r w:rsidRPr="00A1083E">
          <w:rPr>
            <w:rStyle w:val="aa"/>
            <w:rFonts w:ascii="Arial" w:hAnsi="Arial" w:cs="Arial"/>
            <w:noProof/>
          </w:rPr>
          <w:t>4. Заключение</w:t>
        </w:r>
        <w:r>
          <w:rPr>
            <w:noProof/>
            <w:webHidden/>
          </w:rPr>
          <w:tab/>
        </w:r>
        <w:r>
          <w:rPr>
            <w:noProof/>
            <w:webHidden/>
          </w:rPr>
          <w:fldChar w:fldCharType="begin"/>
        </w:r>
        <w:r>
          <w:rPr>
            <w:noProof/>
            <w:webHidden/>
          </w:rPr>
          <w:instrText xml:space="preserve"> PAGEREF _Toc21767246 \h </w:instrText>
        </w:r>
        <w:r>
          <w:rPr>
            <w:noProof/>
            <w:webHidden/>
          </w:rPr>
        </w:r>
        <w:r>
          <w:rPr>
            <w:noProof/>
            <w:webHidden/>
          </w:rPr>
          <w:fldChar w:fldCharType="separate"/>
        </w:r>
        <w:r>
          <w:rPr>
            <w:noProof/>
            <w:webHidden/>
          </w:rPr>
          <w:t>20</w:t>
        </w:r>
        <w:r>
          <w:rPr>
            <w:noProof/>
            <w:webHidden/>
          </w:rPr>
          <w:fldChar w:fldCharType="end"/>
        </w:r>
      </w:hyperlink>
    </w:p>
    <w:p xmlns:wp14="http://schemas.microsoft.com/office/word/2010/wordml" w:rsidR="006F3FD4" w:rsidRDefault="006F3FD4" w14:paraId="58BB61A8" wp14:textId="77777777">
      <w:pPr>
        <w:pStyle w:val="21"/>
        <w:tabs>
          <w:tab w:val="right" w:leader="dot" w:pos="9488"/>
        </w:tabs>
        <w:rPr>
          <w:rFonts w:eastAsiaTheme="minorEastAsia" w:cstheme="minorBidi"/>
          <w:smallCaps w:val="0"/>
          <w:noProof/>
          <w:sz w:val="22"/>
          <w:szCs w:val="22"/>
          <w:lang w:eastAsia="ru-RU"/>
        </w:rPr>
      </w:pPr>
      <w:hyperlink w:history="1" w:anchor="_Toc21767247">
        <w:r w:rsidRPr="00A1083E">
          <w:rPr>
            <w:rStyle w:val="aa"/>
            <w:rFonts w:ascii="Arial" w:hAnsi="Arial" w:cs="Arial"/>
            <w:noProof/>
          </w:rPr>
          <w:t>5. Подборка полезных ссылок по сабжу</w:t>
        </w:r>
        <w:r>
          <w:rPr>
            <w:noProof/>
            <w:webHidden/>
          </w:rPr>
          <w:tab/>
        </w:r>
        <w:r>
          <w:rPr>
            <w:noProof/>
            <w:webHidden/>
          </w:rPr>
          <w:fldChar w:fldCharType="begin"/>
        </w:r>
        <w:r>
          <w:rPr>
            <w:noProof/>
            <w:webHidden/>
          </w:rPr>
          <w:instrText xml:space="preserve"> PAGEREF _Toc21767247 \h </w:instrText>
        </w:r>
        <w:r>
          <w:rPr>
            <w:noProof/>
            <w:webHidden/>
          </w:rPr>
        </w:r>
        <w:r>
          <w:rPr>
            <w:noProof/>
            <w:webHidden/>
          </w:rPr>
          <w:fldChar w:fldCharType="separate"/>
        </w:r>
        <w:r>
          <w:rPr>
            <w:noProof/>
            <w:webHidden/>
          </w:rPr>
          <w:t>20</w:t>
        </w:r>
        <w:r>
          <w:rPr>
            <w:noProof/>
            <w:webHidden/>
          </w:rPr>
          <w:fldChar w:fldCharType="end"/>
        </w:r>
      </w:hyperlink>
    </w:p>
    <w:p xmlns:wp14="http://schemas.microsoft.com/office/word/2010/wordml" w:rsidR="006F3FD4" w:rsidRDefault="006F3FD4" w14:paraId="63834ED8" wp14:textId="77777777">
      <w:pPr>
        <w:pStyle w:val="11"/>
        <w:tabs>
          <w:tab w:val="right" w:leader="dot" w:pos="9488"/>
        </w:tabs>
        <w:rPr>
          <w:rFonts w:eastAsiaTheme="minorEastAsia" w:cstheme="minorBidi"/>
          <w:b w:val="0"/>
          <w:bCs w:val="0"/>
          <w:caps w:val="0"/>
          <w:noProof/>
          <w:sz w:val="22"/>
          <w:szCs w:val="22"/>
          <w:lang w:eastAsia="ru-RU"/>
        </w:rPr>
      </w:pPr>
      <w:hyperlink w:history="1" w:anchor="_Toc21767248">
        <w:r w:rsidRPr="00A1083E">
          <w:rPr>
            <w:rStyle w:val="aa"/>
            <w:rFonts w:ascii="plumbbold" w:hAnsi="plumbbold"/>
            <w:noProof/>
          </w:rPr>
          <w:t>Шаблон проектирования MVC</w:t>
        </w:r>
        <w:r>
          <w:rPr>
            <w:noProof/>
            <w:webHidden/>
          </w:rPr>
          <w:tab/>
        </w:r>
        <w:r>
          <w:rPr>
            <w:noProof/>
            <w:webHidden/>
          </w:rPr>
          <w:fldChar w:fldCharType="begin"/>
        </w:r>
        <w:r>
          <w:rPr>
            <w:noProof/>
            <w:webHidden/>
          </w:rPr>
          <w:instrText xml:space="preserve"> PAGEREF _Toc21767248 \h </w:instrText>
        </w:r>
        <w:r>
          <w:rPr>
            <w:noProof/>
            <w:webHidden/>
          </w:rPr>
        </w:r>
        <w:r>
          <w:rPr>
            <w:noProof/>
            <w:webHidden/>
          </w:rPr>
          <w:fldChar w:fldCharType="separate"/>
        </w:r>
        <w:r>
          <w:rPr>
            <w:noProof/>
            <w:webHidden/>
          </w:rPr>
          <w:t>22</w:t>
        </w:r>
        <w:r>
          <w:rPr>
            <w:noProof/>
            <w:webHidden/>
          </w:rPr>
          <w:fldChar w:fldCharType="end"/>
        </w:r>
      </w:hyperlink>
    </w:p>
    <w:p xmlns:wp14="http://schemas.microsoft.com/office/word/2010/wordml" w:rsidR="006F3FD4" w:rsidRDefault="006F3FD4" w14:paraId="2045E3D7" wp14:textId="77777777">
      <w:pPr>
        <w:pStyle w:val="21"/>
        <w:tabs>
          <w:tab w:val="right" w:leader="dot" w:pos="9488"/>
        </w:tabs>
        <w:rPr>
          <w:rFonts w:eastAsiaTheme="minorEastAsia" w:cstheme="minorBidi"/>
          <w:smallCaps w:val="0"/>
          <w:noProof/>
          <w:sz w:val="22"/>
          <w:szCs w:val="22"/>
          <w:lang w:eastAsia="ru-RU"/>
        </w:rPr>
      </w:pPr>
      <w:hyperlink w:history="1" w:anchor="_Toc21767249">
        <w:r w:rsidRPr="00A1083E">
          <w:rPr>
            <w:rStyle w:val="aa"/>
            <w:noProof/>
          </w:rPr>
          <w:t>Что такое MVC</w:t>
        </w:r>
        <w:r>
          <w:rPr>
            <w:noProof/>
            <w:webHidden/>
          </w:rPr>
          <w:tab/>
        </w:r>
        <w:r>
          <w:rPr>
            <w:noProof/>
            <w:webHidden/>
          </w:rPr>
          <w:fldChar w:fldCharType="begin"/>
        </w:r>
        <w:r>
          <w:rPr>
            <w:noProof/>
            <w:webHidden/>
          </w:rPr>
          <w:instrText xml:space="preserve"> PAGEREF _Toc21767249 \h </w:instrText>
        </w:r>
        <w:r>
          <w:rPr>
            <w:noProof/>
            <w:webHidden/>
          </w:rPr>
        </w:r>
        <w:r>
          <w:rPr>
            <w:noProof/>
            <w:webHidden/>
          </w:rPr>
          <w:fldChar w:fldCharType="separate"/>
        </w:r>
        <w:r>
          <w:rPr>
            <w:noProof/>
            <w:webHidden/>
          </w:rPr>
          <w:t>22</w:t>
        </w:r>
        <w:r>
          <w:rPr>
            <w:noProof/>
            <w:webHidden/>
          </w:rPr>
          <w:fldChar w:fldCharType="end"/>
        </w:r>
      </w:hyperlink>
    </w:p>
    <w:p xmlns:wp14="http://schemas.microsoft.com/office/word/2010/wordml" w:rsidR="006F3FD4" w:rsidRDefault="006F3FD4" w14:paraId="05E56A49" wp14:textId="77777777">
      <w:pPr>
        <w:pStyle w:val="31"/>
        <w:tabs>
          <w:tab w:val="right" w:leader="dot" w:pos="9488"/>
        </w:tabs>
        <w:rPr>
          <w:rFonts w:eastAsiaTheme="minorEastAsia" w:cstheme="minorBidi"/>
          <w:i w:val="0"/>
          <w:iCs w:val="0"/>
          <w:noProof/>
          <w:sz w:val="22"/>
          <w:szCs w:val="22"/>
          <w:lang w:eastAsia="ru-RU"/>
        </w:rPr>
      </w:pPr>
      <w:hyperlink w:history="1" w:anchor="_Toc21767250">
        <w:r w:rsidRPr="00A1083E">
          <w:rPr>
            <w:rStyle w:val="aa"/>
            <w:rFonts w:ascii="Arial" w:hAnsi="Arial" w:cs="Arial"/>
            <w:noProof/>
            <w:bdr w:val="none" w:color="auto" w:sz="0" w:space="0" w:frame="1"/>
          </w:rPr>
          <w:t>Вид или представление</w:t>
        </w:r>
        <w:r>
          <w:rPr>
            <w:noProof/>
            <w:webHidden/>
          </w:rPr>
          <w:tab/>
        </w:r>
        <w:r>
          <w:rPr>
            <w:noProof/>
            <w:webHidden/>
          </w:rPr>
          <w:fldChar w:fldCharType="begin"/>
        </w:r>
        <w:r>
          <w:rPr>
            <w:noProof/>
            <w:webHidden/>
          </w:rPr>
          <w:instrText xml:space="preserve"> PAGEREF _Toc21767250 \h </w:instrText>
        </w:r>
        <w:r>
          <w:rPr>
            <w:noProof/>
            <w:webHidden/>
          </w:rPr>
        </w:r>
        <w:r>
          <w:rPr>
            <w:noProof/>
            <w:webHidden/>
          </w:rPr>
          <w:fldChar w:fldCharType="separate"/>
        </w:r>
        <w:r>
          <w:rPr>
            <w:noProof/>
            <w:webHidden/>
          </w:rPr>
          <w:t>22</w:t>
        </w:r>
        <w:r>
          <w:rPr>
            <w:noProof/>
            <w:webHidden/>
          </w:rPr>
          <w:fldChar w:fldCharType="end"/>
        </w:r>
      </w:hyperlink>
    </w:p>
    <w:p xmlns:wp14="http://schemas.microsoft.com/office/word/2010/wordml" w:rsidR="006F3FD4" w:rsidRDefault="006F3FD4" w14:paraId="053619E0" wp14:textId="77777777">
      <w:pPr>
        <w:pStyle w:val="31"/>
        <w:tabs>
          <w:tab w:val="right" w:leader="dot" w:pos="9488"/>
        </w:tabs>
        <w:rPr>
          <w:rFonts w:eastAsiaTheme="minorEastAsia" w:cstheme="minorBidi"/>
          <w:i w:val="0"/>
          <w:iCs w:val="0"/>
          <w:noProof/>
          <w:sz w:val="22"/>
          <w:szCs w:val="22"/>
          <w:lang w:eastAsia="ru-RU"/>
        </w:rPr>
      </w:pPr>
      <w:hyperlink w:history="1" w:anchor="_Toc21767251">
        <w:r w:rsidRPr="00A1083E">
          <w:rPr>
            <w:rStyle w:val="aa"/>
            <w:rFonts w:ascii="Arial" w:hAnsi="Arial" w:cs="Arial"/>
            <w:noProof/>
            <w:bdr w:val="none" w:color="auto" w:sz="0" w:space="0" w:frame="1"/>
          </w:rPr>
          <w:t>Контроллер</w:t>
        </w:r>
        <w:r>
          <w:rPr>
            <w:noProof/>
            <w:webHidden/>
          </w:rPr>
          <w:tab/>
        </w:r>
        <w:r>
          <w:rPr>
            <w:noProof/>
            <w:webHidden/>
          </w:rPr>
          <w:fldChar w:fldCharType="begin"/>
        </w:r>
        <w:r>
          <w:rPr>
            <w:noProof/>
            <w:webHidden/>
          </w:rPr>
          <w:instrText xml:space="preserve"> PAGEREF _Toc21767251 \h </w:instrText>
        </w:r>
        <w:r>
          <w:rPr>
            <w:noProof/>
            <w:webHidden/>
          </w:rPr>
        </w:r>
        <w:r>
          <w:rPr>
            <w:noProof/>
            <w:webHidden/>
          </w:rPr>
          <w:fldChar w:fldCharType="separate"/>
        </w:r>
        <w:r>
          <w:rPr>
            <w:noProof/>
            <w:webHidden/>
          </w:rPr>
          <w:t>22</w:t>
        </w:r>
        <w:r>
          <w:rPr>
            <w:noProof/>
            <w:webHidden/>
          </w:rPr>
          <w:fldChar w:fldCharType="end"/>
        </w:r>
      </w:hyperlink>
    </w:p>
    <w:p xmlns:wp14="http://schemas.microsoft.com/office/word/2010/wordml" w:rsidR="006F3FD4" w:rsidRDefault="006F3FD4" w14:paraId="46EF89CC" wp14:textId="77777777">
      <w:pPr>
        <w:pStyle w:val="31"/>
        <w:tabs>
          <w:tab w:val="right" w:leader="dot" w:pos="9488"/>
        </w:tabs>
        <w:rPr>
          <w:rFonts w:eastAsiaTheme="minorEastAsia" w:cstheme="minorBidi"/>
          <w:i w:val="0"/>
          <w:iCs w:val="0"/>
          <w:noProof/>
          <w:sz w:val="22"/>
          <w:szCs w:val="22"/>
          <w:lang w:eastAsia="ru-RU"/>
        </w:rPr>
      </w:pPr>
      <w:hyperlink w:history="1" w:anchor="_Toc21767252">
        <w:r w:rsidRPr="00A1083E">
          <w:rPr>
            <w:rStyle w:val="aa"/>
            <w:rFonts w:ascii="Arial" w:hAnsi="Arial" w:cs="Arial"/>
            <w:noProof/>
            <w:bdr w:val="none" w:color="auto" w:sz="0" w:space="0" w:frame="1"/>
          </w:rPr>
          <w:t>Модель</w:t>
        </w:r>
        <w:r>
          <w:rPr>
            <w:noProof/>
            <w:webHidden/>
          </w:rPr>
          <w:tab/>
        </w:r>
        <w:r>
          <w:rPr>
            <w:noProof/>
            <w:webHidden/>
          </w:rPr>
          <w:fldChar w:fldCharType="begin"/>
        </w:r>
        <w:r>
          <w:rPr>
            <w:noProof/>
            <w:webHidden/>
          </w:rPr>
          <w:instrText xml:space="preserve"> PAGEREF _Toc21767252 \h </w:instrText>
        </w:r>
        <w:r>
          <w:rPr>
            <w:noProof/>
            <w:webHidden/>
          </w:rPr>
        </w:r>
        <w:r>
          <w:rPr>
            <w:noProof/>
            <w:webHidden/>
          </w:rPr>
          <w:fldChar w:fldCharType="separate"/>
        </w:r>
        <w:r>
          <w:rPr>
            <w:noProof/>
            <w:webHidden/>
          </w:rPr>
          <w:t>22</w:t>
        </w:r>
        <w:r>
          <w:rPr>
            <w:noProof/>
            <w:webHidden/>
          </w:rPr>
          <w:fldChar w:fldCharType="end"/>
        </w:r>
      </w:hyperlink>
    </w:p>
    <w:p xmlns:wp14="http://schemas.microsoft.com/office/word/2010/wordml" w:rsidR="006F3FD4" w:rsidRDefault="006F3FD4" w14:paraId="15B6473B" wp14:textId="77777777">
      <w:pPr>
        <w:pStyle w:val="31"/>
        <w:tabs>
          <w:tab w:val="right" w:leader="dot" w:pos="9488"/>
        </w:tabs>
        <w:rPr>
          <w:rFonts w:eastAsiaTheme="minorEastAsia" w:cstheme="minorBidi"/>
          <w:i w:val="0"/>
          <w:iCs w:val="0"/>
          <w:noProof/>
          <w:sz w:val="22"/>
          <w:szCs w:val="22"/>
          <w:lang w:eastAsia="ru-RU"/>
        </w:rPr>
      </w:pPr>
      <w:hyperlink w:history="1" w:anchor="_Toc21767253">
        <w:r w:rsidRPr="00A1083E">
          <w:rPr>
            <w:rStyle w:val="aa"/>
            <w:noProof/>
          </w:rPr>
          <w:t>Графическая схема</w:t>
        </w:r>
        <w:r>
          <w:rPr>
            <w:noProof/>
            <w:webHidden/>
          </w:rPr>
          <w:tab/>
        </w:r>
        <w:r>
          <w:rPr>
            <w:noProof/>
            <w:webHidden/>
          </w:rPr>
          <w:fldChar w:fldCharType="begin"/>
        </w:r>
        <w:r>
          <w:rPr>
            <w:noProof/>
            <w:webHidden/>
          </w:rPr>
          <w:instrText xml:space="preserve"> PAGEREF _Toc21767253 \h </w:instrText>
        </w:r>
        <w:r>
          <w:rPr>
            <w:noProof/>
            <w:webHidden/>
          </w:rPr>
        </w:r>
        <w:r>
          <w:rPr>
            <w:noProof/>
            <w:webHidden/>
          </w:rPr>
          <w:fldChar w:fldCharType="separate"/>
        </w:r>
        <w:r>
          <w:rPr>
            <w:noProof/>
            <w:webHidden/>
          </w:rPr>
          <w:t>23</w:t>
        </w:r>
        <w:r>
          <w:rPr>
            <w:noProof/>
            <w:webHidden/>
          </w:rPr>
          <w:fldChar w:fldCharType="end"/>
        </w:r>
      </w:hyperlink>
    </w:p>
    <w:p xmlns:wp14="http://schemas.microsoft.com/office/word/2010/wordml" w:rsidR="006F3FD4" w:rsidRDefault="006F3FD4" w14:paraId="538E10AE" wp14:textId="77777777">
      <w:pPr>
        <w:pStyle w:val="31"/>
        <w:tabs>
          <w:tab w:val="right" w:leader="dot" w:pos="9488"/>
        </w:tabs>
        <w:rPr>
          <w:rFonts w:eastAsiaTheme="minorEastAsia" w:cstheme="minorBidi"/>
          <w:i w:val="0"/>
          <w:iCs w:val="0"/>
          <w:noProof/>
          <w:sz w:val="22"/>
          <w:szCs w:val="22"/>
          <w:lang w:eastAsia="ru-RU"/>
        </w:rPr>
      </w:pPr>
      <w:hyperlink w:history="1" w:anchor="_Toc21767254">
        <w:r w:rsidRPr="00A1083E">
          <w:rPr>
            <w:rStyle w:val="aa"/>
            <w:noProof/>
          </w:rPr>
          <w:t>Правка точки входа на сайт. Пример простой CMS</w:t>
        </w:r>
        <w:r>
          <w:rPr>
            <w:noProof/>
            <w:webHidden/>
          </w:rPr>
          <w:tab/>
        </w:r>
        <w:r>
          <w:rPr>
            <w:noProof/>
            <w:webHidden/>
          </w:rPr>
          <w:fldChar w:fldCharType="begin"/>
        </w:r>
        <w:r>
          <w:rPr>
            <w:noProof/>
            <w:webHidden/>
          </w:rPr>
          <w:instrText xml:space="preserve"> PAGEREF _Toc21767254 \h </w:instrText>
        </w:r>
        <w:r>
          <w:rPr>
            <w:noProof/>
            <w:webHidden/>
          </w:rPr>
        </w:r>
        <w:r>
          <w:rPr>
            <w:noProof/>
            <w:webHidden/>
          </w:rPr>
          <w:fldChar w:fldCharType="separate"/>
        </w:r>
        <w:r>
          <w:rPr>
            <w:noProof/>
            <w:webHidden/>
          </w:rPr>
          <w:t>24</w:t>
        </w:r>
        <w:r>
          <w:rPr>
            <w:noProof/>
            <w:webHidden/>
          </w:rPr>
          <w:fldChar w:fldCharType="end"/>
        </w:r>
      </w:hyperlink>
    </w:p>
    <w:p xmlns:wp14="http://schemas.microsoft.com/office/word/2010/wordml" w:rsidR="006F3FD4" w:rsidRDefault="006F3FD4" w14:paraId="442CCA91" wp14:textId="77777777">
      <w:pPr>
        <w:pStyle w:val="31"/>
        <w:tabs>
          <w:tab w:val="right" w:leader="dot" w:pos="9488"/>
        </w:tabs>
        <w:rPr>
          <w:rFonts w:eastAsiaTheme="minorEastAsia" w:cstheme="minorBidi"/>
          <w:i w:val="0"/>
          <w:iCs w:val="0"/>
          <w:noProof/>
          <w:sz w:val="22"/>
          <w:szCs w:val="22"/>
          <w:lang w:eastAsia="ru-RU"/>
        </w:rPr>
      </w:pPr>
      <w:hyperlink w:history="1" w:anchor="_Toc21767255">
        <w:r w:rsidRPr="00A1083E">
          <w:rPr>
            <w:rStyle w:val="aa"/>
            <w:noProof/>
          </w:rPr>
          <w:t>Главный файл данной CMS</w:t>
        </w:r>
        <w:r>
          <w:rPr>
            <w:noProof/>
            <w:webHidden/>
          </w:rPr>
          <w:tab/>
        </w:r>
        <w:r>
          <w:rPr>
            <w:noProof/>
            <w:webHidden/>
          </w:rPr>
          <w:fldChar w:fldCharType="begin"/>
        </w:r>
        <w:r>
          <w:rPr>
            <w:noProof/>
            <w:webHidden/>
          </w:rPr>
          <w:instrText xml:space="preserve"> PAGEREF _Toc21767255 \h </w:instrText>
        </w:r>
        <w:r>
          <w:rPr>
            <w:noProof/>
            <w:webHidden/>
          </w:rPr>
        </w:r>
        <w:r>
          <w:rPr>
            <w:noProof/>
            <w:webHidden/>
          </w:rPr>
          <w:fldChar w:fldCharType="separate"/>
        </w:r>
        <w:r>
          <w:rPr>
            <w:noProof/>
            <w:webHidden/>
          </w:rPr>
          <w:t>24</w:t>
        </w:r>
        <w:r>
          <w:rPr>
            <w:noProof/>
            <w:webHidden/>
          </w:rPr>
          <w:fldChar w:fldCharType="end"/>
        </w:r>
      </w:hyperlink>
    </w:p>
    <w:p xmlns:wp14="http://schemas.microsoft.com/office/word/2010/wordml" w:rsidR="006F3FD4" w:rsidRDefault="006F3FD4" w14:paraId="1B337193" wp14:textId="77777777">
      <w:pPr>
        <w:pStyle w:val="31"/>
        <w:tabs>
          <w:tab w:val="right" w:leader="dot" w:pos="9488"/>
        </w:tabs>
        <w:rPr>
          <w:rFonts w:eastAsiaTheme="minorEastAsia" w:cstheme="minorBidi"/>
          <w:i w:val="0"/>
          <w:iCs w:val="0"/>
          <w:noProof/>
          <w:sz w:val="22"/>
          <w:szCs w:val="22"/>
          <w:lang w:eastAsia="ru-RU"/>
        </w:rPr>
      </w:pPr>
      <w:hyperlink w:history="1" w:anchor="_Toc21767256">
        <w:r w:rsidRPr="00A1083E">
          <w:rPr>
            <w:rStyle w:val="aa"/>
            <w:rFonts w:ascii="plumbbold" w:hAnsi="plumbbold" w:cs="Arial"/>
            <w:noProof/>
          </w:rPr>
          <w:t>Создание модели</w:t>
        </w:r>
        <w:r>
          <w:rPr>
            <w:noProof/>
            <w:webHidden/>
          </w:rPr>
          <w:tab/>
        </w:r>
        <w:r>
          <w:rPr>
            <w:noProof/>
            <w:webHidden/>
          </w:rPr>
          <w:fldChar w:fldCharType="begin"/>
        </w:r>
        <w:r>
          <w:rPr>
            <w:noProof/>
            <w:webHidden/>
          </w:rPr>
          <w:instrText xml:space="preserve"> PAGEREF _Toc21767256 \h </w:instrText>
        </w:r>
        <w:r>
          <w:rPr>
            <w:noProof/>
            <w:webHidden/>
          </w:rPr>
        </w:r>
        <w:r>
          <w:rPr>
            <w:noProof/>
            <w:webHidden/>
          </w:rPr>
          <w:fldChar w:fldCharType="separate"/>
        </w:r>
        <w:r>
          <w:rPr>
            <w:noProof/>
            <w:webHidden/>
          </w:rPr>
          <w:t>25</w:t>
        </w:r>
        <w:r>
          <w:rPr>
            <w:noProof/>
            <w:webHidden/>
          </w:rPr>
          <w:fldChar w:fldCharType="end"/>
        </w:r>
      </w:hyperlink>
    </w:p>
    <w:p xmlns:wp14="http://schemas.microsoft.com/office/word/2010/wordml" w:rsidR="006F3FD4" w:rsidRDefault="006F3FD4" w14:paraId="7E1B7385" wp14:textId="77777777">
      <w:pPr>
        <w:pStyle w:val="31"/>
        <w:tabs>
          <w:tab w:val="right" w:leader="dot" w:pos="9488"/>
        </w:tabs>
        <w:rPr>
          <w:rFonts w:eastAsiaTheme="minorEastAsia" w:cstheme="minorBidi"/>
          <w:i w:val="0"/>
          <w:iCs w:val="0"/>
          <w:noProof/>
          <w:sz w:val="22"/>
          <w:szCs w:val="22"/>
          <w:lang w:eastAsia="ru-RU"/>
        </w:rPr>
      </w:pPr>
      <w:hyperlink w:history="1" w:anchor="_Toc21767257">
        <w:r w:rsidRPr="00A1083E">
          <w:rPr>
            <w:rStyle w:val="aa"/>
            <w:rFonts w:ascii="plumbbold" w:hAnsi="plumbbold" w:cs="Arial"/>
            <w:noProof/>
          </w:rPr>
          <w:t>Редактируем ядро – класс ACore</w:t>
        </w:r>
        <w:r>
          <w:rPr>
            <w:noProof/>
            <w:webHidden/>
          </w:rPr>
          <w:tab/>
        </w:r>
        <w:r>
          <w:rPr>
            <w:noProof/>
            <w:webHidden/>
          </w:rPr>
          <w:fldChar w:fldCharType="begin"/>
        </w:r>
        <w:r>
          <w:rPr>
            <w:noProof/>
            <w:webHidden/>
          </w:rPr>
          <w:instrText xml:space="preserve"> PAGEREF _Toc21767257 \h </w:instrText>
        </w:r>
        <w:r>
          <w:rPr>
            <w:noProof/>
            <w:webHidden/>
          </w:rPr>
        </w:r>
        <w:r>
          <w:rPr>
            <w:noProof/>
            <w:webHidden/>
          </w:rPr>
          <w:fldChar w:fldCharType="separate"/>
        </w:r>
        <w:r>
          <w:rPr>
            <w:noProof/>
            <w:webHidden/>
          </w:rPr>
          <w:t>27</w:t>
        </w:r>
        <w:r>
          <w:rPr>
            <w:noProof/>
            <w:webHidden/>
          </w:rPr>
          <w:fldChar w:fldCharType="end"/>
        </w:r>
      </w:hyperlink>
    </w:p>
    <w:p xmlns:wp14="http://schemas.microsoft.com/office/word/2010/wordml" w:rsidR="006F3FD4" w:rsidRDefault="006F3FD4" w14:paraId="49DBFEDC" wp14:textId="77777777">
      <w:pPr>
        <w:pStyle w:val="31"/>
        <w:tabs>
          <w:tab w:val="right" w:leader="dot" w:pos="9488"/>
        </w:tabs>
        <w:rPr>
          <w:rFonts w:eastAsiaTheme="minorEastAsia" w:cstheme="minorBidi"/>
          <w:i w:val="0"/>
          <w:iCs w:val="0"/>
          <w:noProof/>
          <w:sz w:val="22"/>
          <w:szCs w:val="22"/>
          <w:lang w:eastAsia="ru-RU"/>
        </w:rPr>
      </w:pPr>
      <w:hyperlink w:history="1" w:anchor="_Toc21767258">
        <w:r w:rsidRPr="00A1083E">
          <w:rPr>
            <w:rStyle w:val="aa"/>
            <w:rFonts w:ascii="plumbbold" w:hAnsi="plumbbold" w:cs="Arial"/>
            <w:noProof/>
          </w:rPr>
          <w:t>Редактирование классов: main, menu и category</w:t>
        </w:r>
        <w:r>
          <w:rPr>
            <w:noProof/>
            <w:webHidden/>
          </w:rPr>
          <w:tab/>
        </w:r>
        <w:r>
          <w:rPr>
            <w:noProof/>
            <w:webHidden/>
          </w:rPr>
          <w:fldChar w:fldCharType="begin"/>
        </w:r>
        <w:r>
          <w:rPr>
            <w:noProof/>
            <w:webHidden/>
          </w:rPr>
          <w:instrText xml:space="preserve"> PAGEREF _Toc21767258 \h </w:instrText>
        </w:r>
        <w:r>
          <w:rPr>
            <w:noProof/>
            <w:webHidden/>
          </w:rPr>
        </w:r>
        <w:r>
          <w:rPr>
            <w:noProof/>
            <w:webHidden/>
          </w:rPr>
          <w:fldChar w:fldCharType="separate"/>
        </w:r>
        <w:r>
          <w:rPr>
            <w:noProof/>
            <w:webHidden/>
          </w:rPr>
          <w:t>28</w:t>
        </w:r>
        <w:r>
          <w:rPr>
            <w:noProof/>
            <w:webHidden/>
          </w:rPr>
          <w:fldChar w:fldCharType="end"/>
        </w:r>
      </w:hyperlink>
    </w:p>
    <w:p xmlns:wp14="http://schemas.microsoft.com/office/word/2010/wordml" w:rsidR="006F3FD4" w:rsidRDefault="006F3FD4" w14:paraId="5FC3EFE5" wp14:textId="77777777">
      <w:pPr>
        <w:pStyle w:val="31"/>
        <w:tabs>
          <w:tab w:val="right" w:leader="dot" w:pos="9488"/>
        </w:tabs>
        <w:rPr>
          <w:rFonts w:eastAsiaTheme="minorEastAsia" w:cstheme="minorBidi"/>
          <w:i w:val="0"/>
          <w:iCs w:val="0"/>
          <w:noProof/>
          <w:sz w:val="22"/>
          <w:szCs w:val="22"/>
          <w:lang w:eastAsia="ru-RU"/>
        </w:rPr>
      </w:pPr>
      <w:hyperlink w:history="1" w:anchor="_Toc21767259">
        <w:r w:rsidRPr="00A1083E">
          <w:rPr>
            <w:rStyle w:val="aa"/>
            <w:noProof/>
          </w:rPr>
          <w:t>Файл category.php:</w:t>
        </w:r>
        <w:r>
          <w:rPr>
            <w:noProof/>
            <w:webHidden/>
          </w:rPr>
          <w:tab/>
        </w:r>
        <w:r>
          <w:rPr>
            <w:noProof/>
            <w:webHidden/>
          </w:rPr>
          <w:fldChar w:fldCharType="begin"/>
        </w:r>
        <w:r>
          <w:rPr>
            <w:noProof/>
            <w:webHidden/>
          </w:rPr>
          <w:instrText xml:space="preserve"> PAGEREF _Toc21767259 \h </w:instrText>
        </w:r>
        <w:r>
          <w:rPr>
            <w:noProof/>
            <w:webHidden/>
          </w:rPr>
        </w:r>
        <w:r>
          <w:rPr>
            <w:noProof/>
            <w:webHidden/>
          </w:rPr>
          <w:fldChar w:fldCharType="separate"/>
        </w:r>
        <w:r>
          <w:rPr>
            <w:noProof/>
            <w:webHidden/>
          </w:rPr>
          <w:t>29</w:t>
        </w:r>
        <w:r>
          <w:rPr>
            <w:noProof/>
            <w:webHidden/>
          </w:rPr>
          <w:fldChar w:fldCharType="end"/>
        </w:r>
      </w:hyperlink>
    </w:p>
    <w:p xmlns:wp14="http://schemas.microsoft.com/office/word/2010/wordml" w:rsidR="006F3FD4" w:rsidRDefault="006F3FD4" w14:paraId="28DB68CC" wp14:textId="77777777">
      <w:pPr>
        <w:pStyle w:val="31"/>
        <w:tabs>
          <w:tab w:val="right" w:leader="dot" w:pos="9488"/>
        </w:tabs>
        <w:rPr>
          <w:rFonts w:eastAsiaTheme="minorEastAsia" w:cstheme="minorBidi"/>
          <w:i w:val="0"/>
          <w:iCs w:val="0"/>
          <w:noProof/>
          <w:sz w:val="22"/>
          <w:szCs w:val="22"/>
          <w:lang w:eastAsia="ru-RU"/>
        </w:rPr>
      </w:pPr>
      <w:hyperlink w:history="1" w:anchor="_Toc21767260">
        <w:r w:rsidRPr="00A1083E">
          <w:rPr>
            <w:rStyle w:val="aa"/>
            <w:rFonts w:ascii="plumbbold" w:hAnsi="plumbbold" w:cs="Arial"/>
            <w:noProof/>
          </w:rPr>
          <w:t>Создание шаблонов</w:t>
        </w:r>
        <w:r>
          <w:rPr>
            <w:noProof/>
            <w:webHidden/>
          </w:rPr>
          <w:tab/>
        </w:r>
        <w:r>
          <w:rPr>
            <w:noProof/>
            <w:webHidden/>
          </w:rPr>
          <w:fldChar w:fldCharType="begin"/>
        </w:r>
        <w:r>
          <w:rPr>
            <w:noProof/>
            <w:webHidden/>
          </w:rPr>
          <w:instrText xml:space="preserve"> PAGEREF _Toc21767260 \h </w:instrText>
        </w:r>
        <w:r>
          <w:rPr>
            <w:noProof/>
            <w:webHidden/>
          </w:rPr>
        </w:r>
        <w:r>
          <w:rPr>
            <w:noProof/>
            <w:webHidden/>
          </w:rPr>
          <w:fldChar w:fldCharType="separate"/>
        </w:r>
        <w:r>
          <w:rPr>
            <w:noProof/>
            <w:webHidden/>
          </w:rPr>
          <w:t>29</w:t>
        </w:r>
        <w:r>
          <w:rPr>
            <w:noProof/>
            <w:webHidden/>
          </w:rPr>
          <w:fldChar w:fldCharType="end"/>
        </w:r>
      </w:hyperlink>
    </w:p>
    <w:p xmlns:wp14="http://schemas.microsoft.com/office/word/2010/wordml" w:rsidR="006F3FD4" w:rsidRDefault="006F3FD4" w14:paraId="0F578AD8" wp14:textId="77777777">
      <w:pPr>
        <w:pStyle w:val="31"/>
        <w:tabs>
          <w:tab w:val="right" w:leader="dot" w:pos="9488"/>
        </w:tabs>
        <w:rPr>
          <w:rFonts w:eastAsiaTheme="minorEastAsia" w:cstheme="minorBidi"/>
          <w:i w:val="0"/>
          <w:iCs w:val="0"/>
          <w:noProof/>
          <w:sz w:val="22"/>
          <w:szCs w:val="22"/>
          <w:lang w:eastAsia="ru-RU"/>
        </w:rPr>
      </w:pPr>
      <w:hyperlink w:history="1" w:anchor="_Toc21767261">
        <w:r w:rsidRPr="00A1083E">
          <w:rPr>
            <w:rStyle w:val="aa"/>
            <w:noProof/>
          </w:rPr>
          <w:t>Шаблон верхнего горизонтального меню (файл menu_top.php):</w:t>
        </w:r>
        <w:r>
          <w:rPr>
            <w:noProof/>
            <w:webHidden/>
          </w:rPr>
          <w:tab/>
        </w:r>
        <w:r>
          <w:rPr>
            <w:noProof/>
            <w:webHidden/>
          </w:rPr>
          <w:fldChar w:fldCharType="begin"/>
        </w:r>
        <w:r>
          <w:rPr>
            <w:noProof/>
            <w:webHidden/>
          </w:rPr>
          <w:instrText xml:space="preserve"> PAGEREF _Toc21767261 \h </w:instrText>
        </w:r>
        <w:r>
          <w:rPr>
            <w:noProof/>
            <w:webHidden/>
          </w:rPr>
        </w:r>
        <w:r>
          <w:rPr>
            <w:noProof/>
            <w:webHidden/>
          </w:rPr>
          <w:fldChar w:fldCharType="separate"/>
        </w:r>
        <w:r>
          <w:rPr>
            <w:noProof/>
            <w:webHidden/>
          </w:rPr>
          <w:t>29</w:t>
        </w:r>
        <w:r>
          <w:rPr>
            <w:noProof/>
            <w:webHidden/>
          </w:rPr>
          <w:fldChar w:fldCharType="end"/>
        </w:r>
      </w:hyperlink>
    </w:p>
    <w:p xmlns:wp14="http://schemas.microsoft.com/office/word/2010/wordml" w:rsidR="006F3FD4" w:rsidRDefault="006F3FD4" w14:paraId="70AEAADD" wp14:textId="77777777">
      <w:pPr>
        <w:pStyle w:val="31"/>
        <w:tabs>
          <w:tab w:val="right" w:leader="dot" w:pos="9488"/>
        </w:tabs>
        <w:rPr>
          <w:rFonts w:eastAsiaTheme="minorEastAsia" w:cstheme="minorBidi"/>
          <w:i w:val="0"/>
          <w:iCs w:val="0"/>
          <w:noProof/>
          <w:sz w:val="22"/>
          <w:szCs w:val="22"/>
          <w:lang w:eastAsia="ru-RU"/>
        </w:rPr>
      </w:pPr>
      <w:hyperlink w:history="1" w:anchor="_Toc21767262">
        <w:r w:rsidRPr="00A1083E">
          <w:rPr>
            <w:rStyle w:val="aa"/>
            <w:noProof/>
          </w:rPr>
          <w:t>Шаблон футера (файл footer.php):</w:t>
        </w:r>
        <w:r>
          <w:rPr>
            <w:noProof/>
            <w:webHidden/>
          </w:rPr>
          <w:tab/>
        </w:r>
        <w:r>
          <w:rPr>
            <w:noProof/>
            <w:webHidden/>
          </w:rPr>
          <w:fldChar w:fldCharType="begin"/>
        </w:r>
        <w:r>
          <w:rPr>
            <w:noProof/>
            <w:webHidden/>
          </w:rPr>
          <w:instrText xml:space="preserve"> PAGEREF _Toc21767262 \h </w:instrText>
        </w:r>
        <w:r>
          <w:rPr>
            <w:noProof/>
            <w:webHidden/>
          </w:rPr>
        </w:r>
        <w:r>
          <w:rPr>
            <w:noProof/>
            <w:webHidden/>
          </w:rPr>
          <w:fldChar w:fldCharType="separate"/>
        </w:r>
        <w:r>
          <w:rPr>
            <w:noProof/>
            <w:webHidden/>
          </w:rPr>
          <w:t>30</w:t>
        </w:r>
        <w:r>
          <w:rPr>
            <w:noProof/>
            <w:webHidden/>
          </w:rPr>
          <w:fldChar w:fldCharType="end"/>
        </w:r>
      </w:hyperlink>
    </w:p>
    <w:p xmlns:wp14="http://schemas.microsoft.com/office/word/2010/wordml" w:rsidR="006F3FD4" w:rsidRDefault="006F3FD4" w14:paraId="791428E2" wp14:textId="77777777">
      <w:pPr>
        <w:pStyle w:val="31"/>
        <w:tabs>
          <w:tab w:val="right" w:leader="dot" w:pos="9488"/>
        </w:tabs>
        <w:rPr>
          <w:rFonts w:eastAsiaTheme="minorEastAsia" w:cstheme="minorBidi"/>
          <w:i w:val="0"/>
          <w:iCs w:val="0"/>
          <w:noProof/>
          <w:sz w:val="22"/>
          <w:szCs w:val="22"/>
          <w:lang w:eastAsia="ru-RU"/>
        </w:rPr>
      </w:pPr>
      <w:hyperlink w:history="1" w:anchor="_Toc21767263">
        <w:r w:rsidRPr="00A1083E">
          <w:rPr>
            <w:rStyle w:val="aa"/>
            <w:noProof/>
          </w:rPr>
          <w:t>И три динамических шаблона.</w:t>
        </w:r>
        <w:r>
          <w:rPr>
            <w:noProof/>
            <w:webHidden/>
          </w:rPr>
          <w:tab/>
        </w:r>
        <w:r>
          <w:rPr>
            <w:noProof/>
            <w:webHidden/>
          </w:rPr>
          <w:fldChar w:fldCharType="begin"/>
        </w:r>
        <w:r>
          <w:rPr>
            <w:noProof/>
            <w:webHidden/>
          </w:rPr>
          <w:instrText xml:space="preserve"> PAGEREF _Toc21767263 \h </w:instrText>
        </w:r>
        <w:r>
          <w:rPr>
            <w:noProof/>
            <w:webHidden/>
          </w:rPr>
        </w:r>
        <w:r>
          <w:rPr>
            <w:noProof/>
            <w:webHidden/>
          </w:rPr>
          <w:fldChar w:fldCharType="separate"/>
        </w:r>
        <w:r>
          <w:rPr>
            <w:noProof/>
            <w:webHidden/>
          </w:rPr>
          <w:t>30</w:t>
        </w:r>
        <w:r>
          <w:rPr>
            <w:noProof/>
            <w:webHidden/>
          </w:rPr>
          <w:fldChar w:fldCharType="end"/>
        </w:r>
      </w:hyperlink>
    </w:p>
    <w:p xmlns:wp14="http://schemas.microsoft.com/office/word/2010/wordml" w:rsidR="006F3FD4" w:rsidRDefault="006F3FD4" w14:paraId="406D3A33" wp14:textId="77777777">
      <w:pPr>
        <w:pStyle w:val="41"/>
        <w:tabs>
          <w:tab w:val="right" w:leader="dot" w:pos="9488"/>
        </w:tabs>
        <w:rPr>
          <w:rFonts w:eastAsiaTheme="minorEastAsia" w:cstheme="minorBidi"/>
          <w:noProof/>
          <w:sz w:val="22"/>
          <w:szCs w:val="22"/>
          <w:lang w:eastAsia="ru-RU"/>
        </w:rPr>
      </w:pPr>
      <w:hyperlink w:history="1" w:anchor="_Toc21767264">
        <w:r w:rsidRPr="00A1083E">
          <w:rPr>
            <w:rStyle w:val="aa"/>
            <w:noProof/>
          </w:rPr>
          <w:t>Шаблон главной страницы (main.php):</w:t>
        </w:r>
        <w:r>
          <w:rPr>
            <w:noProof/>
            <w:webHidden/>
          </w:rPr>
          <w:tab/>
        </w:r>
        <w:r>
          <w:rPr>
            <w:noProof/>
            <w:webHidden/>
          </w:rPr>
          <w:fldChar w:fldCharType="begin"/>
        </w:r>
        <w:r>
          <w:rPr>
            <w:noProof/>
            <w:webHidden/>
          </w:rPr>
          <w:instrText xml:space="preserve"> PAGEREF _Toc21767264 \h </w:instrText>
        </w:r>
        <w:r>
          <w:rPr>
            <w:noProof/>
            <w:webHidden/>
          </w:rPr>
        </w:r>
        <w:r>
          <w:rPr>
            <w:noProof/>
            <w:webHidden/>
          </w:rPr>
          <w:fldChar w:fldCharType="separate"/>
        </w:r>
        <w:r>
          <w:rPr>
            <w:noProof/>
            <w:webHidden/>
          </w:rPr>
          <w:t>30</w:t>
        </w:r>
        <w:r>
          <w:rPr>
            <w:noProof/>
            <w:webHidden/>
          </w:rPr>
          <w:fldChar w:fldCharType="end"/>
        </w:r>
      </w:hyperlink>
    </w:p>
    <w:p xmlns:wp14="http://schemas.microsoft.com/office/word/2010/wordml" w:rsidR="006F3FD4" w:rsidRDefault="006F3FD4" w14:paraId="7DFAFBD3" wp14:textId="77777777">
      <w:pPr>
        <w:pStyle w:val="41"/>
        <w:tabs>
          <w:tab w:val="right" w:leader="dot" w:pos="9488"/>
        </w:tabs>
        <w:rPr>
          <w:rFonts w:eastAsiaTheme="minorEastAsia" w:cstheme="minorBidi"/>
          <w:noProof/>
          <w:sz w:val="22"/>
          <w:szCs w:val="22"/>
          <w:lang w:eastAsia="ru-RU"/>
        </w:rPr>
      </w:pPr>
      <w:hyperlink w:history="1" w:anchor="_Toc21767265">
        <w:r w:rsidRPr="00A1083E">
          <w:rPr>
            <w:rStyle w:val="aa"/>
            <w:noProof/>
          </w:rPr>
          <w:t>Шаблон страницы категорий (category.php):</w:t>
        </w:r>
        <w:r>
          <w:rPr>
            <w:noProof/>
            <w:webHidden/>
          </w:rPr>
          <w:tab/>
        </w:r>
        <w:r>
          <w:rPr>
            <w:noProof/>
            <w:webHidden/>
          </w:rPr>
          <w:fldChar w:fldCharType="begin"/>
        </w:r>
        <w:r>
          <w:rPr>
            <w:noProof/>
            <w:webHidden/>
          </w:rPr>
          <w:instrText xml:space="preserve"> PAGEREF _Toc21767265 \h </w:instrText>
        </w:r>
        <w:r>
          <w:rPr>
            <w:noProof/>
            <w:webHidden/>
          </w:rPr>
        </w:r>
        <w:r>
          <w:rPr>
            <w:noProof/>
            <w:webHidden/>
          </w:rPr>
          <w:fldChar w:fldCharType="separate"/>
        </w:r>
        <w:r>
          <w:rPr>
            <w:noProof/>
            <w:webHidden/>
          </w:rPr>
          <w:t>30</w:t>
        </w:r>
        <w:r>
          <w:rPr>
            <w:noProof/>
            <w:webHidden/>
          </w:rPr>
          <w:fldChar w:fldCharType="end"/>
        </w:r>
      </w:hyperlink>
    </w:p>
    <w:p xmlns:wp14="http://schemas.microsoft.com/office/word/2010/wordml" w:rsidR="006F3FD4" w:rsidRDefault="006F3FD4" w14:paraId="7113EBDB" wp14:textId="77777777">
      <w:pPr>
        <w:pStyle w:val="41"/>
        <w:tabs>
          <w:tab w:val="right" w:leader="dot" w:pos="9488"/>
        </w:tabs>
        <w:rPr>
          <w:rFonts w:eastAsiaTheme="minorEastAsia" w:cstheme="minorBidi"/>
          <w:noProof/>
          <w:sz w:val="22"/>
          <w:szCs w:val="22"/>
          <w:lang w:eastAsia="ru-RU"/>
        </w:rPr>
      </w:pPr>
      <w:hyperlink w:history="1" w:anchor="_Toc21767266">
        <w:r w:rsidRPr="00A1083E">
          <w:rPr>
            <w:rStyle w:val="aa"/>
            <w:noProof/>
          </w:rPr>
          <w:t>Шаблон для вывода страниц верхнего меню (menu.php):</w:t>
        </w:r>
        <w:r>
          <w:rPr>
            <w:noProof/>
            <w:webHidden/>
          </w:rPr>
          <w:tab/>
        </w:r>
        <w:r>
          <w:rPr>
            <w:noProof/>
            <w:webHidden/>
          </w:rPr>
          <w:fldChar w:fldCharType="begin"/>
        </w:r>
        <w:r>
          <w:rPr>
            <w:noProof/>
            <w:webHidden/>
          </w:rPr>
          <w:instrText xml:space="preserve"> PAGEREF _Toc21767266 \h </w:instrText>
        </w:r>
        <w:r>
          <w:rPr>
            <w:noProof/>
            <w:webHidden/>
          </w:rPr>
        </w:r>
        <w:r>
          <w:rPr>
            <w:noProof/>
            <w:webHidden/>
          </w:rPr>
          <w:fldChar w:fldCharType="separate"/>
        </w:r>
        <w:r>
          <w:rPr>
            <w:noProof/>
            <w:webHidden/>
          </w:rPr>
          <w:t>31</w:t>
        </w:r>
        <w:r>
          <w:rPr>
            <w:noProof/>
            <w:webHidden/>
          </w:rPr>
          <w:fldChar w:fldCharType="end"/>
        </w:r>
      </w:hyperlink>
    </w:p>
    <w:p xmlns:wp14="http://schemas.microsoft.com/office/word/2010/wordml" w:rsidR="006F3FD4" w:rsidRDefault="006F3FD4" w14:paraId="7B2C93E4" wp14:textId="77777777">
      <w:pPr>
        <w:pStyle w:val="21"/>
        <w:tabs>
          <w:tab w:val="right" w:leader="dot" w:pos="9488"/>
        </w:tabs>
        <w:rPr>
          <w:rFonts w:eastAsiaTheme="minorEastAsia" w:cstheme="minorBidi"/>
          <w:smallCaps w:val="0"/>
          <w:noProof/>
          <w:sz w:val="22"/>
          <w:szCs w:val="22"/>
          <w:lang w:eastAsia="ru-RU"/>
        </w:rPr>
      </w:pPr>
      <w:hyperlink w:history="1" w:anchor="_Toc21767267">
        <w:r w:rsidRPr="00A1083E">
          <w:rPr>
            <w:rStyle w:val="aa"/>
            <w:rFonts w:ascii="plumbbold" w:hAnsi="plumbbold" w:cs="Arial"/>
            <w:noProof/>
          </w:rPr>
          <w:t>Разработка веб-приложения на PHP</w:t>
        </w:r>
        <w:r>
          <w:rPr>
            <w:noProof/>
            <w:webHidden/>
          </w:rPr>
          <w:tab/>
        </w:r>
        <w:r>
          <w:rPr>
            <w:noProof/>
            <w:webHidden/>
          </w:rPr>
          <w:fldChar w:fldCharType="begin"/>
        </w:r>
        <w:r>
          <w:rPr>
            <w:noProof/>
            <w:webHidden/>
          </w:rPr>
          <w:instrText xml:space="preserve"> PAGEREF _Toc21767267 \h </w:instrText>
        </w:r>
        <w:r>
          <w:rPr>
            <w:noProof/>
            <w:webHidden/>
          </w:rPr>
        </w:r>
        <w:r>
          <w:rPr>
            <w:noProof/>
            <w:webHidden/>
          </w:rPr>
          <w:fldChar w:fldCharType="separate"/>
        </w:r>
        <w:r>
          <w:rPr>
            <w:noProof/>
            <w:webHidden/>
          </w:rPr>
          <w:t>31</w:t>
        </w:r>
        <w:r>
          <w:rPr>
            <w:noProof/>
            <w:webHidden/>
          </w:rPr>
          <w:fldChar w:fldCharType="end"/>
        </w:r>
      </w:hyperlink>
    </w:p>
    <w:p xmlns:wp14="http://schemas.microsoft.com/office/word/2010/wordml" w:rsidR="006F3FD4" w:rsidRDefault="006F3FD4" w14:paraId="4DB1A441" wp14:textId="77777777">
      <w:pPr>
        <w:pStyle w:val="31"/>
        <w:tabs>
          <w:tab w:val="right" w:leader="dot" w:pos="9488"/>
        </w:tabs>
        <w:rPr>
          <w:rFonts w:eastAsiaTheme="minorEastAsia" w:cstheme="minorBidi"/>
          <w:i w:val="0"/>
          <w:iCs w:val="0"/>
          <w:noProof/>
          <w:sz w:val="22"/>
          <w:szCs w:val="22"/>
          <w:lang w:eastAsia="ru-RU"/>
        </w:rPr>
      </w:pPr>
      <w:hyperlink w:history="1" w:anchor="_Toc21767268">
        <w:r w:rsidRPr="00A1083E">
          <w:rPr>
            <w:rStyle w:val="aa"/>
            <w:noProof/>
          </w:rPr>
          <w:t>Похожие статьи:</w:t>
        </w:r>
        <w:r>
          <w:rPr>
            <w:noProof/>
            <w:webHidden/>
          </w:rPr>
          <w:tab/>
        </w:r>
        <w:r>
          <w:rPr>
            <w:noProof/>
            <w:webHidden/>
          </w:rPr>
          <w:fldChar w:fldCharType="begin"/>
        </w:r>
        <w:r>
          <w:rPr>
            <w:noProof/>
            <w:webHidden/>
          </w:rPr>
          <w:instrText xml:space="preserve"> PAGEREF _Toc21767268 \h </w:instrText>
        </w:r>
        <w:r>
          <w:rPr>
            <w:noProof/>
            <w:webHidden/>
          </w:rPr>
        </w:r>
        <w:r>
          <w:rPr>
            <w:noProof/>
            <w:webHidden/>
          </w:rPr>
          <w:fldChar w:fldCharType="separate"/>
        </w:r>
        <w:r>
          <w:rPr>
            <w:noProof/>
            <w:webHidden/>
          </w:rPr>
          <w:t>32</w:t>
        </w:r>
        <w:r>
          <w:rPr>
            <w:noProof/>
            <w:webHidden/>
          </w:rPr>
          <w:fldChar w:fldCharType="end"/>
        </w:r>
      </w:hyperlink>
    </w:p>
    <w:p xmlns:wp14="http://schemas.microsoft.com/office/word/2010/wordml" w:rsidR="006F3FD4" w:rsidRDefault="006F3FD4" w14:paraId="5FBD0AA9" wp14:textId="77777777">
      <w:pPr>
        <w:pStyle w:val="11"/>
        <w:tabs>
          <w:tab w:val="right" w:leader="dot" w:pos="9488"/>
        </w:tabs>
        <w:rPr>
          <w:rFonts w:eastAsiaTheme="minorEastAsia" w:cstheme="minorBidi"/>
          <w:b w:val="0"/>
          <w:bCs w:val="0"/>
          <w:caps w:val="0"/>
          <w:noProof/>
          <w:sz w:val="22"/>
          <w:szCs w:val="22"/>
          <w:lang w:eastAsia="ru-RU"/>
        </w:rPr>
      </w:pPr>
      <w:hyperlink w:history="1" w:anchor="_Toc21767269">
        <w:r w:rsidRPr="00A1083E">
          <w:rPr>
            <w:rStyle w:val="aa"/>
            <w:noProof/>
          </w:rPr>
          <w:t>MVC для веб: проще некуда</w:t>
        </w:r>
        <w:r>
          <w:rPr>
            <w:noProof/>
            <w:webHidden/>
          </w:rPr>
          <w:tab/>
        </w:r>
        <w:r>
          <w:rPr>
            <w:noProof/>
            <w:webHidden/>
          </w:rPr>
          <w:fldChar w:fldCharType="begin"/>
        </w:r>
        <w:r>
          <w:rPr>
            <w:noProof/>
            <w:webHidden/>
          </w:rPr>
          <w:instrText xml:space="preserve"> PAGEREF _Toc21767269 \h </w:instrText>
        </w:r>
        <w:r>
          <w:rPr>
            <w:noProof/>
            <w:webHidden/>
          </w:rPr>
        </w:r>
        <w:r>
          <w:rPr>
            <w:noProof/>
            <w:webHidden/>
          </w:rPr>
          <w:fldChar w:fldCharType="separate"/>
        </w:r>
        <w:r>
          <w:rPr>
            <w:noProof/>
            <w:webHidden/>
          </w:rPr>
          <w:t>33</w:t>
        </w:r>
        <w:r>
          <w:rPr>
            <w:noProof/>
            <w:webHidden/>
          </w:rPr>
          <w:fldChar w:fldCharType="end"/>
        </w:r>
      </w:hyperlink>
    </w:p>
    <w:p xmlns:wp14="http://schemas.microsoft.com/office/word/2010/wordml" w:rsidR="006F3FD4" w:rsidRDefault="006F3FD4" w14:paraId="0BB9B864" wp14:textId="77777777">
      <w:pPr>
        <w:pStyle w:val="21"/>
        <w:tabs>
          <w:tab w:val="right" w:leader="dot" w:pos="9488"/>
        </w:tabs>
        <w:rPr>
          <w:rFonts w:eastAsiaTheme="minorEastAsia" w:cstheme="minorBidi"/>
          <w:smallCaps w:val="0"/>
          <w:noProof/>
          <w:sz w:val="22"/>
          <w:szCs w:val="22"/>
          <w:lang w:eastAsia="ru-RU"/>
        </w:rPr>
      </w:pPr>
      <w:hyperlink w:history="1" w:anchor="_Toc21767270">
        <w:r w:rsidRPr="00A1083E">
          <w:rPr>
            <w:rStyle w:val="aa"/>
            <w:noProof/>
          </w:rPr>
          <w:t>Определение паттерна MVC</w:t>
        </w:r>
        <w:r>
          <w:rPr>
            <w:noProof/>
            <w:webHidden/>
          </w:rPr>
          <w:tab/>
        </w:r>
        <w:r>
          <w:rPr>
            <w:noProof/>
            <w:webHidden/>
          </w:rPr>
          <w:fldChar w:fldCharType="begin"/>
        </w:r>
        <w:r>
          <w:rPr>
            <w:noProof/>
            <w:webHidden/>
          </w:rPr>
          <w:instrText xml:space="preserve"> PAGEREF _Toc21767270 \h </w:instrText>
        </w:r>
        <w:r>
          <w:rPr>
            <w:noProof/>
            <w:webHidden/>
          </w:rPr>
        </w:r>
        <w:r>
          <w:rPr>
            <w:noProof/>
            <w:webHidden/>
          </w:rPr>
          <w:fldChar w:fldCharType="separate"/>
        </w:r>
        <w:r>
          <w:rPr>
            <w:noProof/>
            <w:webHidden/>
          </w:rPr>
          <w:t>33</w:t>
        </w:r>
        <w:r>
          <w:rPr>
            <w:noProof/>
            <w:webHidden/>
          </w:rPr>
          <w:fldChar w:fldCharType="end"/>
        </w:r>
      </w:hyperlink>
    </w:p>
    <w:p xmlns:wp14="http://schemas.microsoft.com/office/word/2010/wordml" w:rsidR="006F3FD4" w:rsidRDefault="006F3FD4" w14:paraId="0C6E8C4B" wp14:textId="77777777">
      <w:pPr>
        <w:pStyle w:val="21"/>
        <w:tabs>
          <w:tab w:val="right" w:leader="dot" w:pos="9488"/>
        </w:tabs>
        <w:rPr>
          <w:rFonts w:eastAsiaTheme="minorEastAsia" w:cstheme="minorBidi"/>
          <w:smallCaps w:val="0"/>
          <w:noProof/>
          <w:sz w:val="22"/>
          <w:szCs w:val="22"/>
          <w:lang w:eastAsia="ru-RU"/>
        </w:rPr>
      </w:pPr>
      <w:hyperlink w:history="1" w:anchor="_Toc21767271">
        <w:r w:rsidRPr="00A1083E">
          <w:rPr>
            <w:rStyle w:val="aa"/>
            <w:noProof/>
          </w:rPr>
          <w:t>Классическая схема веб-приложения</w:t>
        </w:r>
        <w:r>
          <w:rPr>
            <w:noProof/>
            <w:webHidden/>
          </w:rPr>
          <w:tab/>
        </w:r>
        <w:r>
          <w:rPr>
            <w:noProof/>
            <w:webHidden/>
          </w:rPr>
          <w:fldChar w:fldCharType="begin"/>
        </w:r>
        <w:r>
          <w:rPr>
            <w:noProof/>
            <w:webHidden/>
          </w:rPr>
          <w:instrText xml:space="preserve"> PAGEREF _Toc21767271 \h </w:instrText>
        </w:r>
        <w:r>
          <w:rPr>
            <w:noProof/>
            <w:webHidden/>
          </w:rPr>
        </w:r>
        <w:r>
          <w:rPr>
            <w:noProof/>
            <w:webHidden/>
          </w:rPr>
          <w:fldChar w:fldCharType="separate"/>
        </w:r>
        <w:r>
          <w:rPr>
            <w:noProof/>
            <w:webHidden/>
          </w:rPr>
          <w:t>33</w:t>
        </w:r>
        <w:r>
          <w:rPr>
            <w:noProof/>
            <w:webHidden/>
          </w:rPr>
          <w:fldChar w:fldCharType="end"/>
        </w:r>
      </w:hyperlink>
    </w:p>
    <w:p xmlns:wp14="http://schemas.microsoft.com/office/word/2010/wordml" w:rsidR="006F3FD4" w:rsidRDefault="006F3FD4" w14:paraId="5D2A2C1B" wp14:textId="77777777">
      <w:pPr>
        <w:pStyle w:val="41"/>
        <w:tabs>
          <w:tab w:val="right" w:leader="dot" w:pos="9488"/>
        </w:tabs>
        <w:rPr>
          <w:rFonts w:eastAsiaTheme="minorEastAsia" w:cstheme="minorBidi"/>
          <w:noProof/>
          <w:sz w:val="22"/>
          <w:szCs w:val="22"/>
          <w:lang w:eastAsia="ru-RU"/>
        </w:rPr>
      </w:pPr>
      <w:hyperlink w:history="1" w:anchor="_Toc21767272">
        <w:r w:rsidRPr="00A1083E">
          <w:rPr>
            <w:rStyle w:val="aa"/>
            <w:noProof/>
          </w:rPr>
          <w:t>Рисунок 1</w:t>
        </w:r>
        <w:r>
          <w:rPr>
            <w:noProof/>
            <w:webHidden/>
          </w:rPr>
          <w:tab/>
        </w:r>
        <w:r>
          <w:rPr>
            <w:noProof/>
            <w:webHidden/>
          </w:rPr>
          <w:fldChar w:fldCharType="begin"/>
        </w:r>
        <w:r>
          <w:rPr>
            <w:noProof/>
            <w:webHidden/>
          </w:rPr>
          <w:instrText xml:space="preserve"> PAGEREF _Toc21767272 \h </w:instrText>
        </w:r>
        <w:r>
          <w:rPr>
            <w:noProof/>
            <w:webHidden/>
          </w:rPr>
        </w:r>
        <w:r>
          <w:rPr>
            <w:noProof/>
            <w:webHidden/>
          </w:rPr>
          <w:fldChar w:fldCharType="separate"/>
        </w:r>
        <w:r>
          <w:rPr>
            <w:noProof/>
            <w:webHidden/>
          </w:rPr>
          <w:t>33</w:t>
        </w:r>
        <w:r>
          <w:rPr>
            <w:noProof/>
            <w:webHidden/>
          </w:rPr>
          <w:fldChar w:fldCharType="end"/>
        </w:r>
      </w:hyperlink>
    </w:p>
    <w:p xmlns:wp14="http://schemas.microsoft.com/office/word/2010/wordml" w:rsidR="006F3FD4" w:rsidRDefault="006F3FD4" w14:paraId="5085BE14" wp14:textId="77777777">
      <w:pPr>
        <w:pStyle w:val="41"/>
        <w:tabs>
          <w:tab w:val="right" w:leader="dot" w:pos="9488"/>
        </w:tabs>
        <w:rPr>
          <w:rFonts w:eastAsiaTheme="minorEastAsia" w:cstheme="minorBidi"/>
          <w:noProof/>
          <w:sz w:val="22"/>
          <w:szCs w:val="22"/>
          <w:lang w:eastAsia="ru-RU"/>
        </w:rPr>
      </w:pPr>
      <w:hyperlink w:history="1" w:anchor="_Toc21767273">
        <w:r w:rsidRPr="00A1083E">
          <w:rPr>
            <w:rStyle w:val="aa"/>
            <w:noProof/>
          </w:rPr>
          <w:t>Рисунок 2</w:t>
        </w:r>
        <w:r>
          <w:rPr>
            <w:noProof/>
            <w:webHidden/>
          </w:rPr>
          <w:tab/>
        </w:r>
        <w:r>
          <w:rPr>
            <w:noProof/>
            <w:webHidden/>
          </w:rPr>
          <w:fldChar w:fldCharType="begin"/>
        </w:r>
        <w:r>
          <w:rPr>
            <w:noProof/>
            <w:webHidden/>
          </w:rPr>
          <w:instrText xml:space="preserve"> PAGEREF _Toc21767273 \h </w:instrText>
        </w:r>
        <w:r>
          <w:rPr>
            <w:noProof/>
            <w:webHidden/>
          </w:rPr>
        </w:r>
        <w:r>
          <w:rPr>
            <w:noProof/>
            <w:webHidden/>
          </w:rPr>
          <w:fldChar w:fldCharType="separate"/>
        </w:r>
        <w:r>
          <w:rPr>
            <w:noProof/>
            <w:webHidden/>
          </w:rPr>
          <w:t>34</w:t>
        </w:r>
        <w:r>
          <w:rPr>
            <w:noProof/>
            <w:webHidden/>
          </w:rPr>
          <w:fldChar w:fldCharType="end"/>
        </w:r>
      </w:hyperlink>
    </w:p>
    <w:p xmlns:wp14="http://schemas.microsoft.com/office/word/2010/wordml" w:rsidR="006F3FD4" w:rsidRDefault="006F3FD4" w14:paraId="55B51D1F" wp14:textId="77777777">
      <w:pPr>
        <w:pStyle w:val="41"/>
        <w:tabs>
          <w:tab w:val="right" w:leader="dot" w:pos="9488"/>
        </w:tabs>
        <w:rPr>
          <w:rFonts w:eastAsiaTheme="minorEastAsia" w:cstheme="minorBidi"/>
          <w:noProof/>
          <w:sz w:val="22"/>
          <w:szCs w:val="22"/>
          <w:lang w:eastAsia="ru-RU"/>
        </w:rPr>
      </w:pPr>
      <w:hyperlink w:history="1" w:anchor="_Toc21767274">
        <w:r w:rsidRPr="00A1083E">
          <w:rPr>
            <w:rStyle w:val="aa"/>
            <w:noProof/>
          </w:rPr>
          <w:t>Рисунок 3</w:t>
        </w:r>
        <w:r>
          <w:rPr>
            <w:noProof/>
            <w:webHidden/>
          </w:rPr>
          <w:tab/>
        </w:r>
        <w:r>
          <w:rPr>
            <w:noProof/>
            <w:webHidden/>
          </w:rPr>
          <w:fldChar w:fldCharType="begin"/>
        </w:r>
        <w:r>
          <w:rPr>
            <w:noProof/>
            <w:webHidden/>
          </w:rPr>
          <w:instrText xml:space="preserve"> PAGEREF _Toc21767274 \h </w:instrText>
        </w:r>
        <w:r>
          <w:rPr>
            <w:noProof/>
            <w:webHidden/>
          </w:rPr>
        </w:r>
        <w:r>
          <w:rPr>
            <w:noProof/>
            <w:webHidden/>
          </w:rPr>
          <w:fldChar w:fldCharType="separate"/>
        </w:r>
        <w:r>
          <w:rPr>
            <w:noProof/>
            <w:webHidden/>
          </w:rPr>
          <w:t>35</w:t>
        </w:r>
        <w:r>
          <w:rPr>
            <w:noProof/>
            <w:webHidden/>
          </w:rPr>
          <w:fldChar w:fldCharType="end"/>
        </w:r>
      </w:hyperlink>
    </w:p>
    <w:p xmlns:wp14="http://schemas.microsoft.com/office/word/2010/wordml" w:rsidR="006F3FD4" w:rsidRDefault="006F3FD4" w14:paraId="17ACFC5B" wp14:textId="77777777">
      <w:pPr>
        <w:pStyle w:val="31"/>
        <w:tabs>
          <w:tab w:val="right" w:leader="dot" w:pos="9488"/>
        </w:tabs>
        <w:rPr>
          <w:rFonts w:eastAsiaTheme="minorEastAsia" w:cstheme="minorBidi"/>
          <w:i w:val="0"/>
          <w:iCs w:val="0"/>
          <w:noProof/>
          <w:sz w:val="22"/>
          <w:szCs w:val="22"/>
          <w:lang w:eastAsia="ru-RU"/>
        </w:rPr>
      </w:pPr>
      <w:hyperlink w:history="1" w:anchor="_Toc21767275">
        <w:r w:rsidRPr="00A1083E">
          <w:rPr>
            <w:rStyle w:val="aa"/>
            <w:noProof/>
          </w:rPr>
          <w:t>Пример</w:t>
        </w:r>
        <w:r>
          <w:rPr>
            <w:noProof/>
            <w:webHidden/>
          </w:rPr>
          <w:tab/>
        </w:r>
        <w:r>
          <w:rPr>
            <w:noProof/>
            <w:webHidden/>
          </w:rPr>
          <w:fldChar w:fldCharType="begin"/>
        </w:r>
        <w:r>
          <w:rPr>
            <w:noProof/>
            <w:webHidden/>
          </w:rPr>
          <w:instrText xml:space="preserve"> PAGEREF _Toc21767275 \h </w:instrText>
        </w:r>
        <w:r>
          <w:rPr>
            <w:noProof/>
            <w:webHidden/>
          </w:rPr>
        </w:r>
        <w:r>
          <w:rPr>
            <w:noProof/>
            <w:webHidden/>
          </w:rPr>
          <w:fldChar w:fldCharType="separate"/>
        </w:r>
        <w:r>
          <w:rPr>
            <w:noProof/>
            <w:webHidden/>
          </w:rPr>
          <w:t>36</w:t>
        </w:r>
        <w:r>
          <w:rPr>
            <w:noProof/>
            <w:webHidden/>
          </w:rPr>
          <w:fldChar w:fldCharType="end"/>
        </w:r>
      </w:hyperlink>
    </w:p>
    <w:p xmlns:wp14="http://schemas.microsoft.com/office/word/2010/wordml" w:rsidR="006F3FD4" w:rsidRDefault="006F3FD4" w14:paraId="63DEFF78" wp14:textId="77777777">
      <w:pPr>
        <w:pStyle w:val="41"/>
        <w:tabs>
          <w:tab w:val="right" w:leader="dot" w:pos="9488"/>
        </w:tabs>
        <w:rPr>
          <w:rFonts w:eastAsiaTheme="minorEastAsia" w:cstheme="minorBidi"/>
          <w:noProof/>
          <w:sz w:val="22"/>
          <w:szCs w:val="22"/>
          <w:lang w:eastAsia="ru-RU"/>
        </w:rPr>
      </w:pPr>
      <w:hyperlink w:history="1" w:anchor="_Toc21767276">
        <w:r w:rsidRPr="00A1083E">
          <w:rPr>
            <w:rStyle w:val="aa"/>
            <w:noProof/>
          </w:rPr>
          <w:t>Листинг 1. Шаблон product.tpl.php отображает данные о Товаре (которые к моменту его вызова уже содержит объект $product):</w:t>
        </w:r>
        <w:r>
          <w:rPr>
            <w:noProof/>
            <w:webHidden/>
          </w:rPr>
          <w:tab/>
        </w:r>
        <w:r>
          <w:rPr>
            <w:noProof/>
            <w:webHidden/>
          </w:rPr>
          <w:fldChar w:fldCharType="begin"/>
        </w:r>
        <w:r>
          <w:rPr>
            <w:noProof/>
            <w:webHidden/>
          </w:rPr>
          <w:instrText xml:space="preserve"> PAGEREF _Toc21767276 \h </w:instrText>
        </w:r>
        <w:r>
          <w:rPr>
            <w:noProof/>
            <w:webHidden/>
          </w:rPr>
        </w:r>
        <w:r>
          <w:rPr>
            <w:noProof/>
            <w:webHidden/>
          </w:rPr>
          <w:fldChar w:fldCharType="separate"/>
        </w:r>
        <w:r>
          <w:rPr>
            <w:noProof/>
            <w:webHidden/>
          </w:rPr>
          <w:t>36</w:t>
        </w:r>
        <w:r>
          <w:rPr>
            <w:noProof/>
            <w:webHidden/>
          </w:rPr>
          <w:fldChar w:fldCharType="end"/>
        </w:r>
      </w:hyperlink>
    </w:p>
    <w:p xmlns:wp14="http://schemas.microsoft.com/office/word/2010/wordml" w:rsidR="006F3FD4" w:rsidRDefault="006F3FD4" w14:paraId="150F2522" wp14:textId="77777777">
      <w:pPr>
        <w:pStyle w:val="41"/>
        <w:tabs>
          <w:tab w:val="right" w:leader="dot" w:pos="9488"/>
        </w:tabs>
        <w:rPr>
          <w:rFonts w:eastAsiaTheme="minorEastAsia" w:cstheme="minorBidi"/>
          <w:noProof/>
          <w:sz w:val="22"/>
          <w:szCs w:val="22"/>
          <w:lang w:eastAsia="ru-RU"/>
        </w:rPr>
      </w:pPr>
      <w:hyperlink w:history="1" w:anchor="_Toc21767277">
        <w:r w:rsidRPr="00A1083E">
          <w:rPr>
            <w:rStyle w:val="aa"/>
            <w:noProof/>
          </w:rPr>
          <w:t>Листинг 2. Шаблон error.tpl.php отображает сообщение об ошибке (которое содержится в переменной $error):</w:t>
        </w:r>
        <w:r>
          <w:rPr>
            <w:noProof/>
            <w:webHidden/>
          </w:rPr>
          <w:tab/>
        </w:r>
        <w:r>
          <w:rPr>
            <w:noProof/>
            <w:webHidden/>
          </w:rPr>
          <w:fldChar w:fldCharType="begin"/>
        </w:r>
        <w:r>
          <w:rPr>
            <w:noProof/>
            <w:webHidden/>
          </w:rPr>
          <w:instrText xml:space="preserve"> PAGEREF _Toc21767277 \h </w:instrText>
        </w:r>
        <w:r>
          <w:rPr>
            <w:noProof/>
            <w:webHidden/>
          </w:rPr>
        </w:r>
        <w:r>
          <w:rPr>
            <w:noProof/>
            <w:webHidden/>
          </w:rPr>
          <w:fldChar w:fldCharType="separate"/>
        </w:r>
        <w:r>
          <w:rPr>
            <w:noProof/>
            <w:webHidden/>
          </w:rPr>
          <w:t>37</w:t>
        </w:r>
        <w:r>
          <w:rPr>
            <w:noProof/>
            <w:webHidden/>
          </w:rPr>
          <w:fldChar w:fldCharType="end"/>
        </w:r>
      </w:hyperlink>
    </w:p>
    <w:p xmlns:wp14="http://schemas.microsoft.com/office/word/2010/wordml" w:rsidR="006F3FD4" w:rsidRDefault="006F3FD4" w14:paraId="77640BFE" wp14:textId="77777777">
      <w:pPr>
        <w:pStyle w:val="41"/>
        <w:tabs>
          <w:tab w:val="right" w:leader="dot" w:pos="9488"/>
        </w:tabs>
        <w:rPr>
          <w:rFonts w:eastAsiaTheme="minorEastAsia" w:cstheme="minorBidi"/>
          <w:noProof/>
          <w:sz w:val="22"/>
          <w:szCs w:val="22"/>
          <w:lang w:eastAsia="ru-RU"/>
        </w:rPr>
      </w:pPr>
      <w:hyperlink w:history="1" w:anchor="_Toc21767278">
        <w:r w:rsidRPr="00A1083E">
          <w:rPr>
            <w:rStyle w:val="aa"/>
            <w:noProof/>
          </w:rPr>
          <w:t>Листинг 3. Контроллер product.php, служащий для отобоажения Товара, будет выглядеть примерно так:</w:t>
        </w:r>
        <w:r>
          <w:rPr>
            <w:noProof/>
            <w:webHidden/>
          </w:rPr>
          <w:tab/>
        </w:r>
        <w:r>
          <w:rPr>
            <w:noProof/>
            <w:webHidden/>
          </w:rPr>
          <w:fldChar w:fldCharType="begin"/>
        </w:r>
        <w:r>
          <w:rPr>
            <w:noProof/>
            <w:webHidden/>
          </w:rPr>
          <w:instrText xml:space="preserve"> PAGEREF _Toc21767278 \h </w:instrText>
        </w:r>
        <w:r>
          <w:rPr>
            <w:noProof/>
            <w:webHidden/>
          </w:rPr>
        </w:r>
        <w:r>
          <w:rPr>
            <w:noProof/>
            <w:webHidden/>
          </w:rPr>
          <w:fldChar w:fldCharType="separate"/>
        </w:r>
        <w:r>
          <w:rPr>
            <w:noProof/>
            <w:webHidden/>
          </w:rPr>
          <w:t>37</w:t>
        </w:r>
        <w:r>
          <w:rPr>
            <w:noProof/>
            <w:webHidden/>
          </w:rPr>
          <w:fldChar w:fldCharType="end"/>
        </w:r>
      </w:hyperlink>
    </w:p>
    <w:p xmlns:wp14="http://schemas.microsoft.com/office/word/2010/wordml" w:rsidR="006F3FD4" w:rsidRDefault="006F3FD4" w14:paraId="0ADD47EE" wp14:textId="77777777">
      <w:pPr>
        <w:pStyle w:val="11"/>
        <w:tabs>
          <w:tab w:val="right" w:leader="dot" w:pos="9488"/>
        </w:tabs>
        <w:rPr>
          <w:rFonts w:eastAsiaTheme="minorEastAsia" w:cstheme="minorBidi"/>
          <w:b w:val="0"/>
          <w:bCs w:val="0"/>
          <w:caps w:val="0"/>
          <w:noProof/>
          <w:sz w:val="22"/>
          <w:szCs w:val="22"/>
          <w:lang w:eastAsia="ru-RU"/>
        </w:rPr>
      </w:pPr>
      <w:hyperlink w:history="1" w:anchor="_Toc21767279">
        <w:r w:rsidRPr="00A1083E">
          <w:rPr>
            <w:rStyle w:val="aa"/>
            <w:noProof/>
          </w:rPr>
          <w:t>Рисунки-иллюстрации</w:t>
        </w:r>
        <w:r>
          <w:rPr>
            <w:noProof/>
            <w:webHidden/>
          </w:rPr>
          <w:tab/>
        </w:r>
        <w:r>
          <w:rPr>
            <w:noProof/>
            <w:webHidden/>
          </w:rPr>
          <w:fldChar w:fldCharType="begin"/>
        </w:r>
        <w:r>
          <w:rPr>
            <w:noProof/>
            <w:webHidden/>
          </w:rPr>
          <w:instrText xml:space="preserve"> PAGEREF _Toc21767279 \h </w:instrText>
        </w:r>
        <w:r>
          <w:rPr>
            <w:noProof/>
            <w:webHidden/>
          </w:rPr>
        </w:r>
        <w:r>
          <w:rPr>
            <w:noProof/>
            <w:webHidden/>
          </w:rPr>
          <w:fldChar w:fldCharType="separate"/>
        </w:r>
        <w:r>
          <w:rPr>
            <w:noProof/>
            <w:webHidden/>
          </w:rPr>
          <w:t>40</w:t>
        </w:r>
        <w:r>
          <w:rPr>
            <w:noProof/>
            <w:webHidden/>
          </w:rPr>
          <w:fldChar w:fldCharType="end"/>
        </w:r>
      </w:hyperlink>
    </w:p>
    <w:p xmlns:wp14="http://schemas.microsoft.com/office/word/2010/wordml" w:rsidR="006F3FD4" w:rsidP="006F3FD4" w:rsidRDefault="006F3FD4" w14:paraId="672A6659" wp14:textId="77777777">
      <w:pPr>
        <w:jc w:val="center"/>
        <w:rPr>
          <w:rStyle w:val="posttitle-text"/>
        </w:rPr>
      </w:pPr>
      <w:r>
        <w:rPr>
          <w:rStyle w:val="posttitle-text"/>
        </w:rPr>
        <w:fldChar w:fldCharType="end"/>
      </w:r>
    </w:p>
    <w:p xmlns:wp14="http://schemas.microsoft.com/office/word/2010/wordml" w:rsidR="006F3FD4" w:rsidRDefault="006F3FD4" w14:paraId="0A37501D" wp14:textId="77777777">
      <w:pPr>
        <w:rPr>
          <w:rStyle w:val="posttitle-text"/>
          <w:b/>
          <w:bCs/>
          <w:kern w:val="36"/>
          <w:sz w:val="32"/>
          <w:szCs w:val="48"/>
          <w:lang w:eastAsia="ru-RU"/>
        </w:rPr>
      </w:pPr>
      <w:r>
        <w:rPr>
          <w:rStyle w:val="posttitle-text"/>
        </w:rPr>
        <w:br w:type="page"/>
      </w:r>
    </w:p>
    <w:p xmlns:wp14="http://schemas.microsoft.com/office/word/2010/wordml" w:rsidRPr="00252B0E" w:rsidR="00DC2C02" w:rsidP="00252B0E" w:rsidRDefault="00DC2C02" w14:paraId="34452113" wp14:textId="77777777">
      <w:pPr>
        <w:pStyle w:val="1"/>
      </w:pPr>
      <w:bookmarkStart w:name="_Toc21767228" w:id="1"/>
      <w:r w:rsidRPr="00252B0E">
        <w:rPr>
          <w:rStyle w:val="posttitle-text"/>
        </w:rPr>
        <w:lastRenderedPageBreak/>
        <w:t>Реализация MVC паттерна на примере создания сайта-визитки на PHP</w:t>
      </w:r>
      <w:bookmarkEnd w:id="1"/>
    </w:p>
    <w:p xmlns:wp14="http://schemas.microsoft.com/office/word/2010/wordml" w:rsidR="00DC2C02" w:rsidP="00DC2C02" w:rsidRDefault="00252B0E" w14:paraId="41B2C14D" wp14:textId="77777777">
      <w:pPr>
        <w:shd w:val="clear" w:color="auto" w:fill="FFFFFF"/>
        <w:ind w:right="120"/>
        <w:jc w:val="center"/>
        <w:rPr>
          <w:rFonts w:ascii="Arial" w:hAnsi="Arial" w:cs="Arial"/>
          <w:color w:val="5E6973"/>
          <w:sz w:val="20"/>
          <w:szCs w:val="20"/>
        </w:rPr>
      </w:pPr>
      <w:hyperlink w:history="1" r:id="rId6">
        <w:r w:rsidR="00DC2C02">
          <w:rPr>
            <w:rStyle w:val="aa"/>
          </w:rPr>
          <w:t>https://habr.com/ru/post/150267/</w:t>
        </w:r>
      </w:hyperlink>
    </w:p>
    <w:p xmlns:wp14="http://schemas.microsoft.com/office/word/2010/wordml" w:rsidRPr="006F3FD4" w:rsidR="00DC2C02" w:rsidP="00747BCE" w:rsidRDefault="006F3FD4" w14:paraId="253989D5" wp14:textId="77777777">
      <w:pPr>
        <w:pStyle w:val="af"/>
        <w:numPr>
          <w:ilvl w:val="0"/>
          <w:numId w:val="29"/>
        </w:numPr>
        <w:shd w:val="clear" w:color="auto" w:fill="FFFFFF"/>
        <w:ind w:left="0" w:right="120"/>
        <w:jc w:val="center"/>
        <w:rPr>
          <w:rFonts w:ascii="Arial" w:hAnsi="Arial" w:cs="Arial"/>
          <w:color w:val="5E6973"/>
          <w:sz w:val="20"/>
          <w:szCs w:val="20"/>
        </w:rPr>
      </w:pPr>
      <w:hyperlink w:tooltip="Автор публикации" w:history="1" r:id="rId7">
        <w:r>
          <w:rPr>
            <w:noProof/>
            <w:lang w:eastAsia="ru-RU"/>
          </w:rPr>
          <w:drawing>
            <wp:inline xmlns:wp14="http://schemas.microsoft.com/office/word/2010/wordprocessingDrawing" distT="0" distB="0" distL="0" distR="0" wp14:anchorId="4FBC4DE4" wp14:editId="06050B62">
              <wp:extent cx="226695" cy="226695"/>
              <wp:effectExtent l="0" t="0" r="1905" b="1905"/>
              <wp:docPr id="24" name="Рисунок 24" descr="https://habrastorage.org/getpro/habr/avatars/3a8/2c2/267/3a82c2267297dc77869b528962b5c1d4.png">
                <a:hlinkClick xmlns:a="http://schemas.openxmlformats.org/drawingml/2006/main" r:id="rId7" tooltip="&quot;Автор публикации&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https://habrastorage.org/getpro/habr/avatars/3a8/2c2/267/3a82c2267297dc77869b528962b5c1d4.png">
                        <a:hlinkClick r:id="rId7" tooltip="&quot;Автор публикации&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6695" cy="226695"/>
                      </a:xfrm>
                      <a:prstGeom prst="rect">
                        <a:avLst/>
                      </a:prstGeom>
                      <a:noFill/>
                      <a:ln>
                        <a:noFill/>
                      </a:ln>
                    </pic:spPr>
                  </pic:pic>
                </a:graphicData>
              </a:graphic>
            </wp:inline>
          </w:drawing>
        </w:r>
        <w:r w:rsidRPr="006F3FD4">
          <w:rPr>
            <w:rStyle w:val="user-infonickname"/>
            <w:rFonts w:ascii="Arial" w:hAnsi="Arial" w:cs="Arial"/>
            <w:color w:val="548EAA"/>
            <w:sz w:val="20"/>
            <w:szCs w:val="20"/>
          </w:rPr>
          <w:t>vitalyswipe</w:t>
        </w:r>
      </w:hyperlink>
      <w:r w:rsidRPr="006F3FD4">
        <w:rPr>
          <w:rStyle w:val="posttime"/>
          <w:rFonts w:ascii="Arial" w:hAnsi="Arial" w:cs="Arial"/>
          <w:color w:val="5F5F5F"/>
          <w:sz w:val="20"/>
          <w:szCs w:val="20"/>
        </w:rPr>
        <w:t>27 августа 2012 в 07:03</w:t>
      </w:r>
      <w:r w:rsidRPr="006F3FD4">
        <w:rPr>
          <w:rStyle w:val="posttime"/>
          <w:rFonts w:ascii="Arial" w:hAnsi="Arial" w:cs="Arial"/>
          <w:color w:val="5F5F5F"/>
          <w:sz w:val="20"/>
          <w:szCs w:val="20"/>
        </w:rPr>
        <w:t xml:space="preserve"> </w:t>
      </w:r>
      <w:hyperlink w:tooltip="Вы не подписаны на этот хаб" w:history="1" r:id="rId9">
        <w:r w:rsidRPr="006F3FD4" w:rsidR="00DC2C02">
          <w:rPr>
            <w:rStyle w:val="aa"/>
            <w:rFonts w:ascii="Arial" w:hAnsi="Arial" w:cs="Arial"/>
            <w:color w:val="5E6973"/>
            <w:sz w:val="20"/>
            <w:szCs w:val="20"/>
          </w:rPr>
          <w:t>Разработка веб-сайтов</w:t>
        </w:r>
      </w:hyperlink>
      <w:r w:rsidRPr="006F3FD4" w:rsidR="00DC2C02">
        <w:rPr>
          <w:rFonts w:ascii="Arial" w:hAnsi="Arial" w:cs="Arial"/>
          <w:color w:val="5E6973"/>
          <w:sz w:val="20"/>
          <w:szCs w:val="20"/>
        </w:rPr>
        <w:t xml:space="preserve">, </w:t>
      </w:r>
      <w:hyperlink w:tooltip="Вы не подписаны на этот хаб" w:history="1" r:id="rId10">
        <w:r w:rsidRPr="006F3FD4" w:rsidR="00DC2C02">
          <w:rPr>
            <w:rStyle w:val="aa"/>
            <w:rFonts w:ascii="Arial" w:hAnsi="Arial" w:cs="Arial"/>
            <w:color w:val="5E6973"/>
            <w:sz w:val="20"/>
            <w:szCs w:val="20"/>
          </w:rPr>
          <w:t>PHP</w:t>
        </w:r>
      </w:hyperlink>
    </w:p>
    <w:p xmlns:wp14="http://schemas.microsoft.com/office/word/2010/wordml" w:rsidR="00F935D1" w:rsidP="3E98D20A" w:rsidRDefault="00DC2C02" w14:paraId="5DAB6C7B" wp14:textId="29B72649">
      <w:pPr>
        <w:shd w:val="clear" w:color="auto" w:fill="FFFFFF" w:themeFill="background1"/>
        <w:rPr>
          <w:rFonts w:ascii="Arial" w:hAnsi="Arial" w:cs="Arial"/>
          <w:color w:val="222222"/>
        </w:rPr>
      </w:pPr>
    </w:p>
    <w:p xmlns:wp14="http://schemas.microsoft.com/office/word/2010/wordml" w:rsidR="00F935D1" w:rsidP="00DC2C02" w:rsidRDefault="00DC2C02" w14:paraId="5C9F80EC" wp14:textId="77777777">
      <w:pPr>
        <w:shd w:val="clear" w:color="auto" w:fill="FFFFFF"/>
        <w:rPr>
          <w:rFonts w:ascii="Arial" w:hAnsi="Arial" w:cs="Arial"/>
          <w:color w:val="222222"/>
        </w:rPr>
      </w:pPr>
      <w:r w:rsidRPr="3E98D20A" w:rsidR="3E98D20A">
        <w:rPr>
          <w:rFonts w:ascii="Arial" w:hAnsi="Arial" w:cs="Arial"/>
          <w:color w:val="222222"/>
        </w:rPr>
        <w:t>Как вы уже догадались из названия статьи, сегодня речь пойдет о самом популярном, разве что после</w:t>
      </w:r>
      <w:r w:rsidRPr="3E98D20A" w:rsidR="3E98D20A">
        <w:rPr>
          <w:rFonts w:ascii="Arial" w:hAnsi="Arial" w:cs="Arial"/>
          <w:color w:val="222222"/>
        </w:rPr>
        <w:t xml:space="preserve"> </w:t>
      </w:r>
      <w:hyperlink r:id="Rbb081811252a4825">
        <w:r w:rsidRPr="3E98D20A" w:rsidR="3E98D20A">
          <w:rPr>
            <w:rStyle w:val="aa"/>
            <w:rFonts w:ascii="Arial" w:hAnsi="Arial" w:cs="Arial"/>
            <w:color w:val="992298"/>
          </w:rPr>
          <w:t>Singleton</w:t>
        </w:r>
      </w:hyperlink>
      <w:r w:rsidRPr="3E98D20A" w:rsidR="3E98D20A">
        <w:rPr>
          <w:rFonts w:ascii="Arial" w:hAnsi="Arial" w:cs="Arial"/>
          <w:color w:val="222222"/>
        </w:rPr>
        <w:t>, шаблоне проектирования</w:t>
      </w:r>
      <w:r w:rsidRPr="3E98D20A" w:rsidR="3E98D20A">
        <w:rPr>
          <w:rFonts w:ascii="Arial" w:hAnsi="Arial" w:cs="Arial"/>
          <w:color w:val="222222"/>
        </w:rPr>
        <w:t xml:space="preserve"> </w:t>
      </w:r>
      <w:hyperlink r:id="Rcb46e72ced1f43ea">
        <w:r w:rsidRPr="3E98D20A" w:rsidR="3E98D20A">
          <w:rPr>
            <w:rStyle w:val="aa"/>
            <w:rFonts w:ascii="Arial" w:hAnsi="Arial" w:cs="Arial"/>
            <w:color w:val="992298"/>
          </w:rPr>
          <w:t>MVC</w:t>
        </w:r>
      </w:hyperlink>
      <w:r w:rsidRPr="3E98D20A" w:rsidR="3E98D20A">
        <w:rPr>
          <w:rFonts w:ascii="Arial" w:hAnsi="Arial" w:cs="Arial"/>
          <w:color w:val="222222"/>
        </w:rPr>
        <w:t xml:space="preserve">, хотя такое сравнение не совсем уместно. Понимание концепции MVC может помочь вам в рефакторинге и </w:t>
      </w:r>
      <w:r w:rsidRPr="3E98D20A" w:rsidR="3E98D20A">
        <w:rPr>
          <w:rFonts w:ascii="Arial" w:hAnsi="Arial" w:cs="Arial"/>
          <w:color w:val="222222"/>
        </w:rPr>
        <w:t>разрешении неприятных ситуаций</w:t>
      </w:r>
      <w:r w:rsidRPr="3E98D20A" w:rsidR="3E98D20A">
        <w:rPr>
          <w:rFonts w:ascii="Arial" w:hAnsi="Arial" w:cs="Arial"/>
          <w:color w:val="222222"/>
        </w:rPr>
        <w:t xml:space="preserve"> в которые, возможно попал ваш проект. Дабы восполнить пробел, мы реализуем шаблон MVC на примере простого сайта-визитки.</w:t>
      </w:r>
    </w:p>
    <w:p xmlns:wp14="http://schemas.microsoft.com/office/word/2010/wordml" w:rsidR="00F935D1" w:rsidP="006F3FD4" w:rsidRDefault="00F935D1" w14:paraId="0D0B940D" wp14:textId="77777777">
      <w:pPr>
        <w:shd w:val="clear" w:color="auto" w:fill="FFFFFF"/>
        <w:ind w:left="567"/>
        <w:rPr>
          <w:rFonts w:ascii="Arial" w:hAnsi="Arial" w:cs="Arial"/>
          <w:color w:val="222222"/>
        </w:rPr>
      </w:pPr>
    </w:p>
    <w:p xmlns:wp14="http://schemas.microsoft.com/office/word/2010/wordml" w:rsidR="00DC2C02" w:rsidP="00DC2C02" w:rsidRDefault="00DC2C02" w14:paraId="0E27B00A" wp14:textId="77777777">
      <w:pPr>
        <w:shd w:val="clear" w:color="auto" w:fill="FFFFFF"/>
        <w:rPr>
          <w:rFonts w:ascii="Arial" w:hAnsi="Arial" w:cs="Arial"/>
          <w:color w:val="222222"/>
        </w:rPr>
      </w:pPr>
      <w:bookmarkStart w:name="Intro" w:id="3"/>
      <w:bookmarkEnd w:id="3"/>
    </w:p>
    <w:p xmlns:wp14="http://schemas.microsoft.com/office/word/2010/wordml" w:rsidR="00DC2C02" w:rsidP="00DC2C02" w:rsidRDefault="00DC2C02" w14:paraId="2C631715" wp14:textId="77777777">
      <w:pPr>
        <w:pStyle w:val="2"/>
        <w:shd w:val="clear" w:color="auto" w:fill="FFFFFF"/>
        <w:spacing w:before="0" w:beforeAutospacing="0" w:after="0" w:afterAutospacing="0" w:line="480" w:lineRule="atLeast"/>
        <w:rPr>
          <w:rFonts w:ascii="Arial" w:hAnsi="Arial" w:cs="Arial"/>
          <w:b w:val="0"/>
          <w:bCs w:val="0"/>
          <w:color w:val="222222"/>
        </w:rPr>
      </w:pPr>
      <w:bookmarkStart w:name="_Toc21767230" w:id="4"/>
      <w:r>
        <w:rPr>
          <w:rFonts w:ascii="Arial" w:hAnsi="Arial" w:cs="Arial"/>
          <w:b w:val="0"/>
          <w:bCs w:val="0"/>
          <w:color w:val="222222"/>
        </w:rPr>
        <w:t>Введение</w:t>
      </w:r>
      <w:bookmarkEnd w:id="4"/>
    </w:p>
    <w:p xmlns:wp14="http://schemas.microsoft.com/office/word/2010/wordml" w:rsidR="00F935D1" w:rsidP="00DC2C02" w:rsidRDefault="00F935D1" w14:paraId="60061E4C" wp14:textId="77777777">
      <w:pPr>
        <w:shd w:val="clear" w:color="auto" w:fill="FFFFFF"/>
        <w:rPr>
          <w:rFonts w:ascii="Arial" w:hAnsi="Arial" w:cs="Arial"/>
          <w:color w:val="222222"/>
        </w:rPr>
      </w:pPr>
    </w:p>
    <w:p xmlns:wp14="http://schemas.microsoft.com/office/word/2010/wordml" w:rsidR="00F935D1" w:rsidP="00DC2C02" w:rsidRDefault="00DC2C02" w14:paraId="3003000E" wp14:textId="77777777">
      <w:pPr>
        <w:shd w:val="clear" w:color="auto" w:fill="FFFFFF"/>
        <w:rPr>
          <w:rFonts w:ascii="Arial" w:hAnsi="Arial" w:cs="Arial"/>
          <w:color w:val="222222"/>
        </w:rPr>
      </w:pPr>
      <w:r>
        <w:rPr>
          <w:rFonts w:ascii="Arial" w:hAnsi="Arial" w:cs="Arial"/>
          <w:color w:val="222222"/>
        </w:rPr>
        <w:t xml:space="preserve">Многие начинают писать проект для работы с единственной задачей, не подразумевая, что это может вырасти в многопользовательскую систему управления, ну допустим, контентом или упаси бог, производством. И всё вроде здорово и классно, всё работает, пока не начинаешь понимать, что тот код, </w:t>
      </w:r>
      <w:r>
        <w:rPr>
          <w:rFonts w:ascii="Arial" w:hAnsi="Arial" w:cs="Arial"/>
          <w:color w:val="222222"/>
        </w:rPr>
        <w:lastRenderedPageBreak/>
        <w:t>который написан — состоит целиком и полностью из костылей и хардкода. Код перемешанный с версткой, запросами и костылями, неподдающийся иногда даже прочтению. Возникает насущная проблема: при добавлении новых фич, приходится с этим кодом очень долго и долго возиться, вспоминая «а что же там такое написано то было?» и проклинать себя в прошлом.</w:t>
      </w:r>
    </w:p>
    <w:p xmlns:wp14="http://schemas.microsoft.com/office/word/2010/wordml" w:rsidR="00F935D1" w:rsidP="00DC2C02" w:rsidRDefault="00F935D1" w14:paraId="44EAFD9C" wp14:textId="77777777">
      <w:pPr>
        <w:shd w:val="clear" w:color="auto" w:fill="FFFFFF"/>
        <w:rPr>
          <w:rFonts w:ascii="Arial" w:hAnsi="Arial" w:cs="Arial"/>
          <w:color w:val="222222"/>
        </w:rPr>
      </w:pPr>
    </w:p>
    <w:p xmlns:wp14="http://schemas.microsoft.com/office/word/2010/wordml" w:rsidR="00DC2C02" w:rsidP="00DC2C02" w:rsidRDefault="00DC2C02" w14:paraId="72DA83B2" wp14:textId="77777777">
      <w:pPr>
        <w:shd w:val="clear" w:color="auto" w:fill="FFFFFF"/>
        <w:rPr>
          <w:rFonts w:ascii="Arial" w:hAnsi="Arial" w:cs="Arial"/>
          <w:color w:val="222222"/>
        </w:rPr>
      </w:pPr>
      <w:r>
        <w:rPr>
          <w:rFonts w:ascii="Arial" w:hAnsi="Arial" w:cs="Arial"/>
          <w:color w:val="222222"/>
        </w:rPr>
        <w:t>Вы можеть быть даже слышали о шаблонах проектирования и даже листали эти прекрасные книги:</w:t>
      </w:r>
    </w:p>
    <w:p xmlns:wp14="http://schemas.microsoft.com/office/word/2010/wordml" w:rsidR="00DC2C02" w:rsidP="00DC2C02" w:rsidRDefault="00DC2C02" w14:paraId="3F258AA9" wp14:textId="77777777">
      <w:pPr>
        <w:numPr>
          <w:ilvl w:val="0"/>
          <w:numId w:val="30"/>
        </w:numPr>
        <w:shd w:val="clear" w:color="auto" w:fill="FFFFFF"/>
        <w:spacing w:before="100" w:beforeAutospacing="1" w:after="100" w:afterAutospacing="1"/>
        <w:ind w:left="450"/>
        <w:rPr>
          <w:rFonts w:ascii="Arial" w:hAnsi="Arial" w:cs="Arial"/>
          <w:color w:val="222222"/>
        </w:rPr>
      </w:pPr>
      <w:r>
        <w:rPr>
          <w:rFonts w:ascii="Arial" w:hAnsi="Arial" w:cs="Arial"/>
          <w:color w:val="222222"/>
        </w:rPr>
        <w:t>Э. Гамма, Р. Хелм, Р. Джонсон, Дж. Влиссидесс «Приемы объектно ориентированного проектирования. Паттерны проектирования»;</w:t>
      </w:r>
    </w:p>
    <w:p xmlns:wp14="http://schemas.microsoft.com/office/word/2010/wordml" w:rsidR="00DC2C02" w:rsidP="00DC2C02" w:rsidRDefault="00DC2C02" w14:paraId="1DC7635E" wp14:textId="77777777">
      <w:pPr>
        <w:numPr>
          <w:ilvl w:val="0"/>
          <w:numId w:val="30"/>
        </w:numPr>
        <w:shd w:val="clear" w:color="auto" w:fill="FFFFFF"/>
        <w:spacing w:before="100" w:beforeAutospacing="1" w:after="100" w:afterAutospacing="1"/>
        <w:ind w:left="450"/>
        <w:rPr>
          <w:rFonts w:ascii="Arial" w:hAnsi="Arial" w:cs="Arial"/>
          <w:color w:val="222222"/>
        </w:rPr>
      </w:pPr>
      <w:r>
        <w:rPr>
          <w:rFonts w:ascii="Arial" w:hAnsi="Arial" w:cs="Arial"/>
          <w:color w:val="222222"/>
        </w:rPr>
        <w:t>М. Фаулер «Архитектура корпоративных программных приложений».</w:t>
      </w:r>
    </w:p>
    <w:p xmlns:wp14="http://schemas.microsoft.com/office/word/2010/wordml" w:rsidR="00F935D1" w:rsidP="00DC2C02" w:rsidRDefault="00F935D1" w14:paraId="4B94D5A5" wp14:textId="77777777">
      <w:pPr>
        <w:shd w:val="clear" w:color="auto" w:fill="FFFFFF"/>
        <w:rPr>
          <w:rFonts w:ascii="Arial" w:hAnsi="Arial" w:cs="Arial"/>
          <w:color w:val="222222"/>
        </w:rPr>
      </w:pPr>
    </w:p>
    <w:p xmlns:wp14="http://schemas.microsoft.com/office/word/2010/wordml" w:rsidR="00F935D1" w:rsidP="00DC2C02" w:rsidRDefault="00DC2C02" w14:paraId="3D0E5BA8" wp14:textId="77777777">
      <w:pPr>
        <w:shd w:val="clear" w:color="auto" w:fill="FFFFFF"/>
        <w:rPr>
          <w:rFonts w:ascii="Arial" w:hAnsi="Arial" w:cs="Arial"/>
          <w:color w:val="222222"/>
        </w:rPr>
      </w:pPr>
      <w:r>
        <w:rPr>
          <w:rFonts w:ascii="Arial" w:hAnsi="Arial" w:cs="Arial"/>
          <w:color w:val="222222"/>
        </w:rPr>
        <w:t>А многие, не испугавшись огромных руководств и документаций, пытались изучить какой-либо из современных фреймворков и столкнувшись со сложностью понимания (в силу наличия множества архитектруных концепций хитро увязанных между собой) отложили изучение и применение современных интсрументов в «долгий ящик».</w:t>
      </w:r>
    </w:p>
    <w:p xmlns:wp14="http://schemas.microsoft.com/office/word/2010/wordml" w:rsidR="00F935D1" w:rsidP="00DC2C02" w:rsidRDefault="00F935D1" w14:paraId="3DEEC669" wp14:textId="77777777">
      <w:pPr>
        <w:shd w:val="clear" w:color="auto" w:fill="FFFFFF"/>
        <w:rPr>
          <w:rFonts w:ascii="Arial" w:hAnsi="Arial" w:cs="Arial"/>
          <w:color w:val="222222"/>
        </w:rPr>
      </w:pPr>
    </w:p>
    <w:p xmlns:wp14="http://schemas.microsoft.com/office/word/2010/wordml" w:rsidR="00F935D1" w:rsidP="00DC2C02" w:rsidRDefault="00DC2C02" w14:paraId="54D1D497" wp14:textId="77777777">
      <w:pPr>
        <w:shd w:val="clear" w:color="auto" w:fill="FFFFFF"/>
        <w:rPr>
          <w:rFonts w:ascii="Arial" w:hAnsi="Arial" w:cs="Arial"/>
          <w:color w:val="222222"/>
        </w:rPr>
      </w:pPr>
      <w:r>
        <w:rPr>
          <w:rFonts w:ascii="Arial" w:hAnsi="Arial" w:cs="Arial"/>
          <w:color w:val="222222"/>
        </w:rPr>
        <w:t xml:space="preserve">Представленная статья будет полезна в первую очередь новичкам. Во всяком случае, я </w:t>
      </w:r>
      <w:proofErr w:type="gramStart"/>
      <w:r>
        <w:rPr>
          <w:rFonts w:ascii="Arial" w:hAnsi="Arial" w:cs="Arial"/>
          <w:color w:val="222222"/>
        </w:rPr>
        <w:t>надеюсь</w:t>
      </w:r>
      <w:proofErr w:type="gramEnd"/>
      <w:r>
        <w:rPr>
          <w:rFonts w:ascii="Arial" w:hAnsi="Arial" w:cs="Arial"/>
          <w:color w:val="222222"/>
        </w:rPr>
        <w:t xml:space="preserve"> что за пару часов вы сможете получить представление о реализации MVC паттерна, который лежит в основе всех современных веб-фреймворков, а также получить «пищу» для дальнейших размышлений над тем — «как стоит делать». В конце статьи приводится подборка полезных ссылок, которые также помогут разобраться из чего состоят веб-фреймворки (помимо MVC) и как они работают.</w:t>
      </w:r>
    </w:p>
    <w:p xmlns:wp14="http://schemas.microsoft.com/office/word/2010/wordml" w:rsidR="00F935D1" w:rsidP="00DC2C02" w:rsidRDefault="00F935D1" w14:paraId="3656B9AB" wp14:textId="77777777">
      <w:pPr>
        <w:shd w:val="clear" w:color="auto" w:fill="FFFFFF"/>
        <w:rPr>
          <w:rFonts w:ascii="Arial" w:hAnsi="Arial" w:cs="Arial"/>
          <w:color w:val="222222"/>
        </w:rPr>
      </w:pPr>
    </w:p>
    <w:p xmlns:wp14="http://schemas.microsoft.com/office/word/2010/wordml" w:rsidR="00F935D1" w:rsidP="00DC2C02" w:rsidRDefault="00DC2C02" w14:paraId="73A6B4A8" wp14:textId="77777777">
      <w:pPr>
        <w:shd w:val="clear" w:color="auto" w:fill="FFFFFF"/>
        <w:rPr>
          <w:rFonts w:ascii="Arial" w:hAnsi="Arial" w:cs="Arial"/>
          <w:color w:val="222222"/>
        </w:rPr>
      </w:pPr>
      <w:r>
        <w:rPr>
          <w:rFonts w:ascii="Arial" w:hAnsi="Arial" w:cs="Arial"/>
          <w:color w:val="222222"/>
        </w:rPr>
        <w:t>Прожженные PHP-программисты вряд ли найдут в данной статье что-то новое для себя, но их замечания и комментарии к основному тексту были бы очень кстати! Т.к. без теории практика невозможна, а без практики теория бесполезна, то сначала будет чуть-чуть теории, а потом перейдем к практике. Если вы уже знакомы с концепцией MVC, можете пропустить раздел с теорией и сразу перейти к практике.</w:t>
      </w:r>
    </w:p>
    <w:p xmlns:wp14="http://schemas.microsoft.com/office/word/2010/wordml" w:rsidR="00F935D1" w:rsidP="00DC2C02" w:rsidRDefault="00F935D1" w14:paraId="45FB0818" wp14:textId="77777777">
      <w:pPr>
        <w:shd w:val="clear" w:color="auto" w:fill="FFFFFF"/>
        <w:rPr>
          <w:rFonts w:ascii="Arial" w:hAnsi="Arial" w:cs="Arial"/>
          <w:color w:val="222222"/>
        </w:rPr>
      </w:pPr>
    </w:p>
    <w:p xmlns:wp14="http://schemas.microsoft.com/office/word/2010/wordml" w:rsidR="00F935D1" w:rsidP="00DC2C02" w:rsidRDefault="00F935D1" w14:paraId="049F31CB" wp14:textId="77777777">
      <w:pPr>
        <w:shd w:val="clear" w:color="auto" w:fill="FFFFFF"/>
        <w:rPr>
          <w:rFonts w:ascii="Arial" w:hAnsi="Arial" w:cs="Arial"/>
          <w:color w:val="222222"/>
        </w:rPr>
      </w:pPr>
    </w:p>
    <w:p xmlns:wp14="http://schemas.microsoft.com/office/word/2010/wordml" w:rsidR="00DC2C02" w:rsidP="00DC2C02" w:rsidRDefault="00DC2C02" w14:paraId="53128261" wp14:textId="77777777">
      <w:pPr>
        <w:shd w:val="clear" w:color="auto" w:fill="FFFFFF"/>
        <w:rPr>
          <w:rFonts w:ascii="Arial" w:hAnsi="Arial" w:cs="Arial"/>
          <w:color w:val="222222"/>
        </w:rPr>
      </w:pPr>
      <w:bookmarkStart w:name="Theory" w:id="5"/>
      <w:bookmarkEnd w:id="5"/>
    </w:p>
    <w:p xmlns:wp14="http://schemas.microsoft.com/office/word/2010/wordml" w:rsidR="00DC2C02" w:rsidP="00DC2C02" w:rsidRDefault="00DC2C02" w14:paraId="2D5F059F" wp14:textId="77777777">
      <w:pPr>
        <w:pStyle w:val="2"/>
        <w:shd w:val="clear" w:color="auto" w:fill="FFFFFF"/>
        <w:spacing w:before="0" w:beforeAutospacing="0" w:after="0" w:afterAutospacing="0" w:line="480" w:lineRule="atLeast"/>
        <w:rPr>
          <w:rFonts w:ascii="Arial" w:hAnsi="Arial" w:cs="Arial"/>
          <w:b w:val="0"/>
          <w:bCs w:val="0"/>
          <w:color w:val="222222"/>
        </w:rPr>
      </w:pPr>
      <w:bookmarkStart w:name="_Toc21767231" w:id="6"/>
      <w:r>
        <w:rPr>
          <w:rFonts w:ascii="Arial" w:hAnsi="Arial" w:cs="Arial"/>
          <w:b w:val="0"/>
          <w:bCs w:val="0"/>
          <w:color w:val="222222"/>
        </w:rPr>
        <w:t>1. Теория</w:t>
      </w:r>
      <w:bookmarkEnd w:id="6"/>
    </w:p>
    <w:p xmlns:wp14="http://schemas.microsoft.com/office/word/2010/wordml" w:rsidR="00F935D1" w:rsidP="00DC2C02" w:rsidRDefault="00F935D1" w14:paraId="62486C05" wp14:textId="77777777">
      <w:pPr>
        <w:shd w:val="clear" w:color="auto" w:fill="FFFFFF"/>
        <w:rPr>
          <w:rFonts w:ascii="Arial" w:hAnsi="Arial" w:cs="Arial"/>
          <w:color w:val="222222"/>
        </w:rPr>
      </w:pPr>
    </w:p>
    <w:p xmlns:wp14="http://schemas.microsoft.com/office/word/2010/wordml" w:rsidR="00F935D1" w:rsidP="00DC2C02" w:rsidRDefault="00DC2C02" w14:paraId="70087DFE" wp14:textId="77777777">
      <w:pPr>
        <w:shd w:val="clear" w:color="auto" w:fill="FFFFFF"/>
        <w:rPr>
          <w:rFonts w:ascii="Arial" w:hAnsi="Arial" w:cs="Arial"/>
          <w:color w:val="222222"/>
        </w:rPr>
      </w:pPr>
      <w:r>
        <w:rPr>
          <w:rFonts w:ascii="Arial" w:hAnsi="Arial" w:cs="Arial"/>
          <w:color w:val="222222"/>
        </w:rPr>
        <w:t>Шаблон MVC описывает простой способ построения структуры приложения, целью которого является отделение бизнес-логики от пользовательского интерфейса. В результате, приложение легче масштабируется, тестируется, сопровождается и конечно же реализуется.</w:t>
      </w:r>
    </w:p>
    <w:p xmlns:wp14="http://schemas.microsoft.com/office/word/2010/wordml" w:rsidR="00F935D1" w:rsidP="00DC2C02" w:rsidRDefault="00F935D1" w14:paraId="4101652C" wp14:textId="77777777">
      <w:pPr>
        <w:shd w:val="clear" w:color="auto" w:fill="FFFFFF"/>
        <w:rPr>
          <w:rFonts w:ascii="Arial" w:hAnsi="Arial" w:cs="Arial"/>
          <w:color w:val="222222"/>
        </w:rPr>
      </w:pPr>
    </w:p>
    <w:p xmlns:wp14="http://schemas.microsoft.com/office/word/2010/wordml" w:rsidR="00F935D1" w:rsidP="00DC2C02" w:rsidRDefault="00DC2C02" w14:paraId="5C614651" wp14:textId="77777777">
      <w:pPr>
        <w:shd w:val="clear" w:color="auto" w:fill="FFFFFF"/>
        <w:rPr>
          <w:rFonts w:ascii="Arial" w:hAnsi="Arial" w:cs="Arial"/>
          <w:color w:val="222222"/>
        </w:rPr>
      </w:pPr>
      <w:r>
        <w:rPr>
          <w:rFonts w:ascii="Arial" w:hAnsi="Arial" w:cs="Arial"/>
          <w:color w:val="222222"/>
        </w:rPr>
        <w:t>Рассмотрим концептуальную схему шаблона MVC (на мой взгляд — это наиболее удачная схема из тех, что я видел):</w:t>
      </w:r>
    </w:p>
    <w:p xmlns:wp14="http://schemas.microsoft.com/office/word/2010/wordml" w:rsidR="00F935D1" w:rsidP="00DC2C02" w:rsidRDefault="00F935D1" w14:paraId="4B99056E" wp14:textId="77777777">
      <w:pPr>
        <w:shd w:val="clear" w:color="auto" w:fill="FFFFFF"/>
        <w:rPr>
          <w:rFonts w:ascii="Arial" w:hAnsi="Arial" w:cs="Arial"/>
          <w:color w:val="222222"/>
        </w:rPr>
      </w:pPr>
    </w:p>
    <w:p xmlns:wp14="http://schemas.microsoft.com/office/word/2010/wordml" w:rsidR="00F935D1" w:rsidP="00DC2C02" w:rsidRDefault="00DC2C02" w14:paraId="1299C43A" wp14:textId="77777777">
      <w:pPr>
        <w:shd w:val="clear" w:color="auto" w:fill="FFFFFF"/>
        <w:rPr>
          <w:rFonts w:ascii="Arial" w:hAnsi="Arial" w:cs="Arial"/>
          <w:color w:val="222222"/>
        </w:rPr>
      </w:pPr>
      <w:r>
        <w:rPr>
          <w:rFonts w:ascii="Arial" w:hAnsi="Arial" w:cs="Arial"/>
          <w:noProof/>
          <w:color w:val="222222"/>
          <w:lang w:eastAsia="ru-RU"/>
        </w:rPr>
        <w:lastRenderedPageBreak/>
        <w:drawing>
          <wp:inline xmlns:wp14="http://schemas.microsoft.com/office/word/2010/wordprocessingDrawing" distT="0" distB="0" distL="0" distR="0" wp14:anchorId="0B0BADCC" wp14:editId="7777777">
            <wp:extent cx="5494020" cy="2903855"/>
            <wp:effectExtent l="0" t="0" r="0" b="0"/>
            <wp:docPr id="22" name="Рисунок 22" descr="mvc-sche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mvc-schema"/>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494020" cy="2903855"/>
                    </a:xfrm>
                    <a:prstGeom prst="rect">
                      <a:avLst/>
                    </a:prstGeom>
                    <a:noFill/>
                    <a:ln>
                      <a:noFill/>
                    </a:ln>
                  </pic:spPr>
                </pic:pic>
              </a:graphicData>
            </a:graphic>
          </wp:inline>
        </w:drawing>
      </w:r>
    </w:p>
    <w:p xmlns:wp14="http://schemas.microsoft.com/office/word/2010/wordml" w:rsidR="00873209" w:rsidP="00DC2C02" w:rsidRDefault="00873209" w14:paraId="4DDBEF00" wp14:textId="77777777">
      <w:pPr>
        <w:shd w:val="clear" w:color="auto" w:fill="FFFFFF"/>
        <w:rPr>
          <w:rFonts w:ascii="Arial" w:hAnsi="Arial" w:cs="Arial"/>
          <w:color w:val="222222"/>
        </w:rPr>
      </w:pPr>
    </w:p>
    <w:p xmlns:wp14="http://schemas.microsoft.com/office/word/2010/wordml" w:rsidR="00F935D1" w:rsidP="00DC2C02" w:rsidRDefault="00F935D1" w14:paraId="3461D779" wp14:textId="77777777">
      <w:pPr>
        <w:shd w:val="clear" w:color="auto" w:fill="FFFFFF"/>
        <w:rPr>
          <w:rFonts w:ascii="Arial" w:hAnsi="Arial" w:cs="Arial"/>
          <w:color w:val="222222"/>
        </w:rPr>
      </w:pPr>
    </w:p>
    <w:p xmlns:wp14="http://schemas.microsoft.com/office/word/2010/wordml" w:rsidR="00F935D1" w:rsidP="00DC2C02" w:rsidRDefault="00DC2C02" w14:paraId="5DF34CA9" wp14:textId="77777777">
      <w:pPr>
        <w:shd w:val="clear" w:color="auto" w:fill="FFFFFF"/>
        <w:rPr>
          <w:rFonts w:ascii="Arial" w:hAnsi="Arial" w:cs="Arial"/>
          <w:color w:val="222222"/>
        </w:rPr>
      </w:pPr>
      <w:r>
        <w:rPr>
          <w:rFonts w:ascii="Arial" w:hAnsi="Arial" w:cs="Arial"/>
          <w:color w:val="222222"/>
        </w:rPr>
        <w:t>В архитектуре MVC модель предоставляет данные и правила бизнес-логики, представление отвечает за пользовательский интерфейс, а контроллер обеспечивает взаимодействие между моделью и представлением.</w:t>
      </w:r>
    </w:p>
    <w:p xmlns:wp14="http://schemas.microsoft.com/office/word/2010/wordml" w:rsidR="00F935D1" w:rsidP="00DC2C02" w:rsidRDefault="00F935D1" w14:paraId="3CF2D8B6" wp14:textId="77777777">
      <w:pPr>
        <w:shd w:val="clear" w:color="auto" w:fill="FFFFFF"/>
        <w:rPr>
          <w:rFonts w:ascii="Arial" w:hAnsi="Arial" w:cs="Arial"/>
          <w:color w:val="222222"/>
        </w:rPr>
      </w:pPr>
    </w:p>
    <w:p xmlns:wp14="http://schemas.microsoft.com/office/word/2010/wordml" w:rsidR="00DC2C02" w:rsidP="00DC2C02" w:rsidRDefault="00DC2C02" w14:paraId="0D15F2F1" wp14:textId="77777777">
      <w:pPr>
        <w:shd w:val="clear" w:color="auto" w:fill="FFFFFF"/>
        <w:rPr>
          <w:rFonts w:ascii="Arial" w:hAnsi="Arial" w:cs="Arial"/>
          <w:color w:val="222222"/>
        </w:rPr>
      </w:pPr>
      <w:r>
        <w:rPr>
          <w:rFonts w:ascii="Arial" w:hAnsi="Arial" w:cs="Arial"/>
          <w:color w:val="222222"/>
        </w:rPr>
        <w:t>Типичную последовательность работы MVC-приложения можно описать следующим образом:</w:t>
      </w:r>
    </w:p>
    <w:p xmlns:wp14="http://schemas.microsoft.com/office/word/2010/wordml" w:rsidR="00F935D1" w:rsidP="00DC2C02" w:rsidRDefault="00DC2C02" w14:paraId="14036F99" wp14:textId="77777777">
      <w:pPr>
        <w:numPr>
          <w:ilvl w:val="0"/>
          <w:numId w:val="31"/>
        </w:numPr>
        <w:shd w:val="clear" w:color="auto" w:fill="FFFFFF"/>
        <w:spacing w:before="100" w:beforeAutospacing="1" w:after="100" w:afterAutospacing="1"/>
        <w:ind w:left="450"/>
        <w:rPr>
          <w:rFonts w:ascii="Arial" w:hAnsi="Arial" w:cs="Arial"/>
          <w:color w:val="222222"/>
        </w:rPr>
      </w:pPr>
      <w:r>
        <w:rPr>
          <w:rFonts w:ascii="Arial" w:hAnsi="Arial" w:cs="Arial"/>
          <w:color w:val="222222"/>
        </w:rPr>
        <w:t>При заходе пользователя на веб-ресурс, скрипт инициализации создает экземпляр приложения и запускает его на выполнение.</w:t>
      </w:r>
    </w:p>
    <w:p xmlns:wp14="http://schemas.microsoft.com/office/word/2010/wordml" w:rsidR="00DC2C02" w:rsidP="00DC2C02" w:rsidRDefault="00DC2C02" w14:paraId="203E4341" wp14:textId="77777777">
      <w:pPr>
        <w:numPr>
          <w:ilvl w:val="0"/>
          <w:numId w:val="31"/>
        </w:numPr>
        <w:shd w:val="clear" w:color="auto" w:fill="FFFFFF"/>
        <w:spacing w:before="100" w:beforeAutospacing="1" w:after="100" w:afterAutospacing="1"/>
        <w:ind w:left="450"/>
        <w:rPr>
          <w:rFonts w:ascii="Arial" w:hAnsi="Arial" w:cs="Arial"/>
          <w:color w:val="222222"/>
        </w:rPr>
      </w:pPr>
      <w:r>
        <w:rPr>
          <w:rFonts w:ascii="Arial" w:hAnsi="Arial" w:cs="Arial"/>
          <w:color w:val="222222"/>
        </w:rPr>
        <w:t>При этом отображается вид, скажем главной страницы сайта.</w:t>
      </w:r>
    </w:p>
    <w:p xmlns:wp14="http://schemas.microsoft.com/office/word/2010/wordml" w:rsidR="00DC2C02" w:rsidP="00DC2C02" w:rsidRDefault="00DC2C02" w14:paraId="19036170" wp14:textId="77777777">
      <w:pPr>
        <w:numPr>
          <w:ilvl w:val="0"/>
          <w:numId w:val="31"/>
        </w:numPr>
        <w:shd w:val="clear" w:color="auto" w:fill="FFFFFF"/>
        <w:spacing w:before="100" w:beforeAutospacing="1" w:after="100" w:afterAutospacing="1"/>
        <w:ind w:left="450"/>
        <w:rPr>
          <w:rFonts w:ascii="Arial" w:hAnsi="Arial" w:cs="Arial"/>
          <w:color w:val="222222"/>
        </w:rPr>
      </w:pPr>
      <w:r>
        <w:rPr>
          <w:rFonts w:ascii="Arial" w:hAnsi="Arial" w:cs="Arial"/>
          <w:color w:val="222222"/>
        </w:rPr>
        <w:t>Приложение получает запрос от пользователя и определяет запрошенные контроллер и действие. В случае главной страницы, выполняется действие по умолчанию (</w:t>
      </w:r>
      <w:r>
        <w:rPr>
          <w:rFonts w:ascii="Arial" w:hAnsi="Arial" w:cs="Arial"/>
          <w:i/>
          <w:iCs/>
          <w:color w:val="222222"/>
        </w:rPr>
        <w:t>index</w:t>
      </w:r>
      <w:r>
        <w:rPr>
          <w:rFonts w:ascii="Arial" w:hAnsi="Arial" w:cs="Arial"/>
          <w:color w:val="222222"/>
        </w:rPr>
        <w:t>).</w:t>
      </w:r>
    </w:p>
    <w:p xmlns:wp14="http://schemas.microsoft.com/office/word/2010/wordml" w:rsidR="00F935D1" w:rsidP="00DC2C02" w:rsidRDefault="00DC2C02" w14:paraId="61E55539" wp14:textId="77777777">
      <w:pPr>
        <w:numPr>
          <w:ilvl w:val="0"/>
          <w:numId w:val="31"/>
        </w:numPr>
        <w:shd w:val="clear" w:color="auto" w:fill="FFFFFF"/>
        <w:spacing w:before="100" w:beforeAutospacing="1" w:after="100" w:afterAutospacing="1"/>
        <w:ind w:left="450"/>
        <w:rPr>
          <w:rFonts w:ascii="Arial" w:hAnsi="Arial" w:cs="Arial"/>
          <w:color w:val="222222"/>
        </w:rPr>
      </w:pPr>
      <w:r>
        <w:rPr>
          <w:rFonts w:ascii="Arial" w:hAnsi="Arial" w:cs="Arial"/>
          <w:color w:val="222222"/>
        </w:rPr>
        <w:t>Приложение создает экземпляр контроллера и запускает метод действия,</w:t>
      </w:r>
    </w:p>
    <w:p xmlns:wp14="http://schemas.microsoft.com/office/word/2010/wordml" w:rsidR="00DC2C02" w:rsidP="00DC2C02" w:rsidRDefault="00DC2C02" w14:paraId="5E95E272" wp14:textId="77777777">
      <w:pPr>
        <w:numPr>
          <w:ilvl w:val="0"/>
          <w:numId w:val="31"/>
        </w:numPr>
        <w:shd w:val="clear" w:color="auto" w:fill="FFFFFF"/>
        <w:spacing w:before="100" w:beforeAutospacing="1" w:after="100" w:afterAutospacing="1"/>
        <w:ind w:left="450"/>
        <w:rPr>
          <w:rFonts w:ascii="Arial" w:hAnsi="Arial" w:cs="Arial"/>
          <w:color w:val="222222"/>
        </w:rPr>
      </w:pPr>
      <w:r>
        <w:rPr>
          <w:rFonts w:ascii="Arial" w:hAnsi="Arial" w:cs="Arial"/>
          <w:color w:val="222222"/>
        </w:rPr>
        <w:t>в котором, к примеру, содержаться вызовы модели, считывающие информацию из базы данных.</w:t>
      </w:r>
    </w:p>
    <w:p xmlns:wp14="http://schemas.microsoft.com/office/word/2010/wordml" w:rsidR="00DC2C02" w:rsidP="00DC2C02" w:rsidRDefault="00DC2C02" w14:paraId="67D42147" wp14:textId="77777777">
      <w:pPr>
        <w:numPr>
          <w:ilvl w:val="0"/>
          <w:numId w:val="31"/>
        </w:numPr>
        <w:shd w:val="clear" w:color="auto" w:fill="FFFFFF"/>
        <w:spacing w:before="100" w:beforeAutospacing="1" w:after="100" w:afterAutospacing="1"/>
        <w:ind w:left="450"/>
        <w:rPr>
          <w:rFonts w:ascii="Arial" w:hAnsi="Arial" w:cs="Arial"/>
          <w:color w:val="222222"/>
        </w:rPr>
      </w:pPr>
      <w:r>
        <w:rPr>
          <w:rFonts w:ascii="Arial" w:hAnsi="Arial" w:cs="Arial"/>
          <w:color w:val="222222"/>
        </w:rPr>
        <w:t>После этого, действие формирует представление с данными, полученными из модели и выводит результат пользователю.</w:t>
      </w:r>
    </w:p>
    <w:p xmlns:wp14="http://schemas.microsoft.com/office/word/2010/wordml" w:rsidR="00F935D1" w:rsidP="00DC2C02" w:rsidRDefault="00F935D1" w14:paraId="0FB78278" wp14:textId="77777777">
      <w:pPr>
        <w:shd w:val="clear" w:color="auto" w:fill="FFFFFF"/>
        <w:rPr>
          <w:rFonts w:ascii="Arial" w:hAnsi="Arial" w:cs="Arial"/>
          <w:color w:val="222222"/>
        </w:rPr>
      </w:pPr>
    </w:p>
    <w:p xmlns:wp14="http://schemas.microsoft.com/office/word/2010/wordml" w:rsidR="00F935D1" w:rsidP="00DC2C02" w:rsidRDefault="00DC2C02" w14:paraId="2504CB11" wp14:textId="77777777">
      <w:pPr>
        <w:shd w:val="clear" w:color="auto" w:fill="FFFFFF"/>
        <w:rPr>
          <w:rFonts w:ascii="Arial" w:hAnsi="Arial" w:cs="Arial"/>
          <w:color w:val="222222"/>
        </w:rPr>
      </w:pPr>
      <w:r>
        <w:rPr>
          <w:rFonts w:ascii="Arial" w:hAnsi="Arial" w:cs="Arial"/>
          <w:b/>
          <w:bCs/>
          <w:color w:val="222222"/>
        </w:rPr>
        <w:t>Модель</w:t>
      </w:r>
      <w:r w:rsidR="00F935D1">
        <w:rPr>
          <w:rFonts w:ascii="Arial" w:hAnsi="Arial" w:cs="Arial"/>
          <w:color w:val="222222"/>
        </w:rPr>
        <w:t xml:space="preserve"> </w:t>
      </w:r>
      <w:r>
        <w:rPr>
          <w:rFonts w:ascii="Arial" w:hAnsi="Arial" w:cs="Arial"/>
          <w:color w:val="222222"/>
        </w:rPr>
        <w:t>— содержит бизнес-логику приложения и включает методы выборки (это могут быть методы ORM), обработки (например, правила валидации) и предоставления конкретных данных, что зачастую делает ее очень толстой, что вполне нормально.</w:t>
      </w:r>
    </w:p>
    <w:p xmlns:wp14="http://schemas.microsoft.com/office/word/2010/wordml" w:rsidR="00F935D1" w:rsidP="00DC2C02" w:rsidRDefault="00DC2C02" w14:paraId="74483074" wp14:textId="77777777">
      <w:pPr>
        <w:shd w:val="clear" w:color="auto" w:fill="FFFFFF"/>
        <w:rPr>
          <w:rFonts w:ascii="Arial" w:hAnsi="Arial" w:cs="Arial"/>
          <w:color w:val="222222"/>
        </w:rPr>
      </w:pPr>
      <w:r>
        <w:rPr>
          <w:rFonts w:ascii="Arial" w:hAnsi="Arial" w:cs="Arial"/>
          <w:color w:val="222222"/>
        </w:rPr>
        <w:t>Модель не должна напрямую взаимодействовать с пользователем. Все переменные, относящиеся к запросу пользователя должны обрабатываться в контроллере.</w:t>
      </w:r>
    </w:p>
    <w:p xmlns:wp14="http://schemas.microsoft.com/office/word/2010/wordml" w:rsidR="00F935D1" w:rsidP="00DC2C02" w:rsidRDefault="00DC2C02" w14:paraId="0669175E" wp14:textId="77777777">
      <w:pPr>
        <w:shd w:val="clear" w:color="auto" w:fill="FFFFFF"/>
        <w:rPr>
          <w:rFonts w:ascii="Arial" w:hAnsi="Arial" w:cs="Arial"/>
          <w:color w:val="222222"/>
        </w:rPr>
      </w:pPr>
      <w:r>
        <w:rPr>
          <w:rFonts w:ascii="Arial" w:hAnsi="Arial" w:cs="Arial"/>
          <w:color w:val="222222"/>
        </w:rPr>
        <w:t>Модель не должна генерировать HTML или другой код отображения, который может изменяться в зависимости от нужд пользователя. Такой код должен обрабатываться в видах.</w:t>
      </w:r>
    </w:p>
    <w:p xmlns:wp14="http://schemas.microsoft.com/office/word/2010/wordml" w:rsidR="00F935D1" w:rsidP="00DC2C02" w:rsidRDefault="00DC2C02" w14:paraId="7ED5C4B2" wp14:textId="77777777">
      <w:pPr>
        <w:shd w:val="clear" w:color="auto" w:fill="FFFFFF"/>
        <w:rPr>
          <w:rFonts w:ascii="Arial" w:hAnsi="Arial" w:cs="Arial"/>
          <w:color w:val="222222"/>
        </w:rPr>
      </w:pPr>
      <w:r>
        <w:rPr>
          <w:rFonts w:ascii="Arial" w:hAnsi="Arial" w:cs="Arial"/>
          <w:color w:val="222222"/>
        </w:rPr>
        <w:t xml:space="preserve">Одна и та же модель, </w:t>
      </w:r>
      <w:proofErr w:type="gramStart"/>
      <w:r>
        <w:rPr>
          <w:rFonts w:ascii="Arial" w:hAnsi="Arial" w:cs="Arial"/>
          <w:color w:val="222222"/>
        </w:rPr>
        <w:t>например</w:t>
      </w:r>
      <w:proofErr w:type="gramEnd"/>
      <w:r>
        <w:rPr>
          <w:rFonts w:ascii="Arial" w:hAnsi="Arial" w:cs="Arial"/>
          <w:color w:val="222222"/>
        </w:rPr>
        <w:t>: модель аутентификации пользователей может использоваться как в пользовательской, так и в административной части приложения. В таком случае можно вынести общий код в отдельный класс и наследоваться от него, определяя в наследниках специфичные для подприложений методы.</w:t>
      </w:r>
    </w:p>
    <w:p xmlns:wp14="http://schemas.microsoft.com/office/word/2010/wordml" w:rsidR="00F935D1" w:rsidP="00DC2C02" w:rsidRDefault="00F935D1" w14:paraId="1FC39945" wp14:textId="77777777">
      <w:pPr>
        <w:shd w:val="clear" w:color="auto" w:fill="FFFFFF"/>
        <w:rPr>
          <w:rFonts w:ascii="Arial" w:hAnsi="Arial" w:cs="Arial"/>
          <w:color w:val="222222"/>
        </w:rPr>
      </w:pPr>
    </w:p>
    <w:p xmlns:wp14="http://schemas.microsoft.com/office/word/2010/wordml" w:rsidR="00F935D1" w:rsidP="00DC2C02" w:rsidRDefault="00DC2C02" w14:paraId="4A17E014" wp14:textId="77777777">
      <w:pPr>
        <w:shd w:val="clear" w:color="auto" w:fill="FFFFFF"/>
        <w:rPr>
          <w:rFonts w:ascii="Arial" w:hAnsi="Arial" w:cs="Arial"/>
          <w:color w:val="222222"/>
        </w:rPr>
      </w:pPr>
      <w:r>
        <w:rPr>
          <w:rFonts w:ascii="Arial" w:hAnsi="Arial" w:cs="Arial"/>
          <w:b/>
          <w:bCs/>
          <w:color w:val="222222"/>
        </w:rPr>
        <w:lastRenderedPageBreak/>
        <w:t>Вид</w:t>
      </w:r>
      <w:r w:rsidR="00F935D1">
        <w:rPr>
          <w:rFonts w:ascii="Arial" w:hAnsi="Arial" w:cs="Arial"/>
          <w:color w:val="222222"/>
        </w:rPr>
        <w:t xml:space="preserve"> </w:t>
      </w:r>
      <w:r>
        <w:rPr>
          <w:rFonts w:ascii="Arial" w:hAnsi="Arial" w:cs="Arial"/>
          <w:color w:val="222222"/>
        </w:rPr>
        <w:t>— используется для задания внешнего отображения данных, полученных из контроллера и модели.</w:t>
      </w:r>
    </w:p>
    <w:p xmlns:wp14="http://schemas.microsoft.com/office/word/2010/wordml" w:rsidR="00F935D1" w:rsidP="00DC2C02" w:rsidRDefault="00DC2C02" w14:paraId="5B8F36BE" wp14:textId="77777777">
      <w:pPr>
        <w:shd w:val="clear" w:color="auto" w:fill="FFFFFF"/>
        <w:rPr>
          <w:rFonts w:ascii="Arial" w:hAnsi="Arial" w:cs="Arial"/>
          <w:color w:val="222222"/>
        </w:rPr>
      </w:pPr>
      <w:r>
        <w:rPr>
          <w:rFonts w:ascii="Arial" w:hAnsi="Arial" w:cs="Arial"/>
          <w:color w:val="222222"/>
        </w:rPr>
        <w:t>Виды cодержат HTML-разметку и небольшие вставки PHP-кода для обхода, форматирования и отображения данных.</w:t>
      </w:r>
    </w:p>
    <w:p xmlns:wp14="http://schemas.microsoft.com/office/word/2010/wordml" w:rsidR="00F935D1" w:rsidP="00DC2C02" w:rsidRDefault="00DC2C02" w14:paraId="7EB855C9" wp14:textId="77777777">
      <w:pPr>
        <w:shd w:val="clear" w:color="auto" w:fill="FFFFFF"/>
        <w:rPr>
          <w:rFonts w:ascii="Arial" w:hAnsi="Arial" w:cs="Arial"/>
          <w:color w:val="222222"/>
        </w:rPr>
      </w:pPr>
      <w:r>
        <w:rPr>
          <w:rFonts w:ascii="Arial" w:hAnsi="Arial" w:cs="Arial"/>
          <w:color w:val="222222"/>
        </w:rPr>
        <w:t>Не должны напрямую обращаться к базе данных. Этим должны заниматься модели.</w:t>
      </w:r>
    </w:p>
    <w:p xmlns:wp14="http://schemas.microsoft.com/office/word/2010/wordml" w:rsidR="00F935D1" w:rsidP="00DC2C02" w:rsidRDefault="00DC2C02" w14:paraId="7330C0CA" wp14:textId="77777777">
      <w:pPr>
        <w:shd w:val="clear" w:color="auto" w:fill="FFFFFF"/>
        <w:rPr>
          <w:rFonts w:ascii="Arial" w:hAnsi="Arial" w:cs="Arial"/>
          <w:color w:val="222222"/>
        </w:rPr>
      </w:pPr>
      <w:r>
        <w:rPr>
          <w:rFonts w:ascii="Arial" w:hAnsi="Arial" w:cs="Arial"/>
          <w:color w:val="222222"/>
        </w:rPr>
        <w:t>Не должны работать с данными, полученными из запроса пользователя. Эту задачу должен выполнять контроллер.</w:t>
      </w:r>
    </w:p>
    <w:p xmlns:wp14="http://schemas.microsoft.com/office/word/2010/wordml" w:rsidR="00F935D1" w:rsidP="00DC2C02" w:rsidRDefault="00DC2C02" w14:paraId="397C23D8" wp14:textId="77777777">
      <w:pPr>
        <w:shd w:val="clear" w:color="auto" w:fill="FFFFFF"/>
        <w:rPr>
          <w:rFonts w:ascii="Arial" w:hAnsi="Arial" w:cs="Arial"/>
          <w:color w:val="222222"/>
        </w:rPr>
      </w:pPr>
      <w:r>
        <w:rPr>
          <w:rFonts w:ascii="Arial" w:hAnsi="Arial" w:cs="Arial"/>
          <w:color w:val="222222"/>
        </w:rPr>
        <w:t>Может напрямую обращаться к свойствам и методам контроллера или моделей, для получения готовых к выводу данных.</w:t>
      </w:r>
    </w:p>
    <w:p xmlns:wp14="http://schemas.microsoft.com/office/word/2010/wordml" w:rsidR="00F935D1" w:rsidP="00DC2C02" w:rsidRDefault="00DC2C02" w14:paraId="3B6CBE44" wp14:textId="77777777">
      <w:pPr>
        <w:shd w:val="clear" w:color="auto" w:fill="FFFFFF"/>
        <w:rPr>
          <w:rFonts w:ascii="Arial" w:hAnsi="Arial" w:cs="Arial"/>
          <w:color w:val="222222"/>
        </w:rPr>
      </w:pPr>
      <w:r>
        <w:rPr>
          <w:rFonts w:ascii="Arial" w:hAnsi="Arial" w:cs="Arial"/>
          <w:color w:val="222222"/>
        </w:rPr>
        <w:t>Виды обычно разделяют на общий шаблон, содержащий разметку, общую для всех страниц (например, шапку и подвал) и части шаблона, которые используют для отображения данных выводимых из модели или отображения форм ввода данных.</w:t>
      </w:r>
    </w:p>
    <w:p xmlns:wp14="http://schemas.microsoft.com/office/word/2010/wordml" w:rsidR="00F935D1" w:rsidP="00DC2C02" w:rsidRDefault="00F935D1" w14:paraId="0562CB0E" wp14:textId="77777777">
      <w:pPr>
        <w:shd w:val="clear" w:color="auto" w:fill="FFFFFF"/>
        <w:rPr>
          <w:rFonts w:ascii="Arial" w:hAnsi="Arial" w:cs="Arial"/>
          <w:color w:val="222222"/>
        </w:rPr>
      </w:pPr>
    </w:p>
    <w:p xmlns:wp14="http://schemas.microsoft.com/office/word/2010/wordml" w:rsidR="00F935D1" w:rsidP="00DC2C02" w:rsidRDefault="00DC2C02" w14:paraId="2ED1BE3E" wp14:textId="77777777">
      <w:pPr>
        <w:shd w:val="clear" w:color="auto" w:fill="FFFFFF"/>
        <w:rPr>
          <w:rFonts w:ascii="Arial" w:hAnsi="Arial" w:cs="Arial"/>
          <w:color w:val="222222"/>
        </w:rPr>
      </w:pPr>
      <w:r>
        <w:rPr>
          <w:rFonts w:ascii="Arial" w:hAnsi="Arial" w:cs="Arial"/>
          <w:b/>
          <w:bCs/>
          <w:color w:val="222222"/>
        </w:rPr>
        <w:t>Контроллер</w:t>
      </w:r>
      <w:r w:rsidR="00F935D1">
        <w:rPr>
          <w:rFonts w:ascii="Arial" w:hAnsi="Arial" w:cs="Arial"/>
          <w:color w:val="222222"/>
        </w:rPr>
        <w:t xml:space="preserve"> </w:t>
      </w:r>
      <w:r>
        <w:rPr>
          <w:rFonts w:ascii="Arial" w:hAnsi="Arial" w:cs="Arial"/>
          <w:color w:val="222222"/>
        </w:rPr>
        <w:t>— связующее звено, соединяющее модели, виды и другие компоненты в рабочее приложение. Контроллер отвечает за обработку запросов пользователя. Контроллер не должен содержать SQL-запросов. Их лучше держать в моделях. Контроллер не должен содержать HTML и другой разметки. Её стоит выносить в виды.</w:t>
      </w:r>
    </w:p>
    <w:p xmlns:wp14="http://schemas.microsoft.com/office/word/2010/wordml" w:rsidR="00F935D1" w:rsidP="00DC2C02" w:rsidRDefault="00DC2C02" w14:paraId="28F8FBF0" wp14:textId="77777777">
      <w:pPr>
        <w:shd w:val="clear" w:color="auto" w:fill="FFFFFF"/>
        <w:rPr>
          <w:rFonts w:ascii="Arial" w:hAnsi="Arial" w:cs="Arial"/>
          <w:color w:val="222222"/>
        </w:rPr>
      </w:pPr>
      <w:r>
        <w:rPr>
          <w:rFonts w:ascii="Arial" w:hAnsi="Arial" w:cs="Arial"/>
          <w:color w:val="222222"/>
        </w:rPr>
        <w:t>В хорошо спроектированном MVC-приложении контроллеры обычно очень тонкие и содержат только несколько десятков строк кода. Чего, не скажешь о Stupid Fat Controllers (SFC) в CMS Joomla. Логика контроллера довольно типична и большая ее часть выносится в базовые классы.</w:t>
      </w:r>
    </w:p>
    <w:p xmlns:wp14="http://schemas.microsoft.com/office/word/2010/wordml" w:rsidR="00F935D1" w:rsidP="00DC2C02" w:rsidRDefault="00DC2C02" w14:paraId="1FE56832" wp14:textId="77777777">
      <w:pPr>
        <w:shd w:val="clear" w:color="auto" w:fill="FFFFFF"/>
        <w:rPr>
          <w:rFonts w:ascii="Arial" w:hAnsi="Arial" w:cs="Arial"/>
          <w:color w:val="222222"/>
        </w:rPr>
      </w:pPr>
      <w:r>
        <w:rPr>
          <w:rFonts w:ascii="Arial" w:hAnsi="Arial" w:cs="Arial"/>
          <w:color w:val="222222"/>
        </w:rPr>
        <w:t>Модели, наоборот, очень толстые и содержат большую часть кода, связанную с обработкой данных, т.к. структура данных и бизнес-логика, содержащаяся в них, обычно довольно специфична для конкретного приложения.</w:t>
      </w:r>
    </w:p>
    <w:p xmlns:wp14="http://schemas.microsoft.com/office/word/2010/wordml" w:rsidR="00F935D1" w:rsidP="00DC2C02" w:rsidRDefault="00F935D1" w14:paraId="34CE0A41" wp14:textId="77777777">
      <w:pPr>
        <w:shd w:val="clear" w:color="auto" w:fill="FFFFFF"/>
        <w:rPr>
          <w:rFonts w:ascii="Arial" w:hAnsi="Arial" w:cs="Arial"/>
          <w:color w:val="222222"/>
        </w:rPr>
      </w:pPr>
    </w:p>
    <w:p xmlns:wp14="http://schemas.microsoft.com/office/word/2010/wordml" w:rsidR="00F935D1" w:rsidP="00DC2C02" w:rsidRDefault="00F935D1" w14:paraId="62EBF3C5" wp14:textId="77777777">
      <w:pPr>
        <w:shd w:val="clear" w:color="auto" w:fill="FFFFFF"/>
        <w:rPr>
          <w:rFonts w:ascii="Arial" w:hAnsi="Arial" w:cs="Arial"/>
          <w:color w:val="222222"/>
        </w:rPr>
      </w:pPr>
    </w:p>
    <w:p xmlns:wp14="http://schemas.microsoft.com/office/word/2010/wordml" w:rsidR="00DC2C02" w:rsidP="00DC2C02" w:rsidRDefault="00DC2C02" w14:paraId="6D98A12B" wp14:textId="77777777">
      <w:pPr>
        <w:shd w:val="clear" w:color="auto" w:fill="FFFFFF"/>
        <w:rPr>
          <w:rFonts w:ascii="Arial" w:hAnsi="Arial" w:cs="Arial"/>
          <w:color w:val="222222"/>
        </w:rPr>
      </w:pPr>
      <w:bookmarkStart w:name="ControllerTypes" w:id="7"/>
      <w:bookmarkEnd w:id="7"/>
    </w:p>
    <w:p xmlns:wp14="http://schemas.microsoft.com/office/word/2010/wordml" w:rsidR="00DC2C02" w:rsidP="00DC2C02" w:rsidRDefault="00DC2C02" w14:paraId="1079B82F" wp14:textId="77777777">
      <w:pPr>
        <w:pStyle w:val="3"/>
        <w:shd w:val="clear" w:color="auto" w:fill="FFFFFF"/>
        <w:spacing w:before="0" w:after="0" w:line="420" w:lineRule="atLeast"/>
        <w:rPr>
          <w:rFonts w:ascii="Arial" w:hAnsi="Arial" w:cs="Arial"/>
          <w:b w:val="0"/>
          <w:bCs w:val="0"/>
          <w:color w:val="222222"/>
          <w:sz w:val="30"/>
          <w:szCs w:val="30"/>
        </w:rPr>
      </w:pPr>
      <w:bookmarkStart w:name="_Toc21767232" w:id="8"/>
      <w:r>
        <w:rPr>
          <w:rFonts w:ascii="Arial" w:hAnsi="Arial" w:cs="Arial"/>
          <w:b w:val="0"/>
          <w:bCs w:val="0"/>
          <w:color w:val="222222"/>
          <w:sz w:val="30"/>
          <w:szCs w:val="30"/>
        </w:rPr>
        <w:t>1.1. Front Controller и Page Controller</w:t>
      </w:r>
      <w:bookmarkEnd w:id="8"/>
    </w:p>
    <w:p xmlns:wp14="http://schemas.microsoft.com/office/word/2010/wordml" w:rsidR="00F935D1" w:rsidP="00DC2C02" w:rsidRDefault="00F935D1" w14:paraId="2946DB82" wp14:textId="77777777">
      <w:pPr>
        <w:shd w:val="clear" w:color="auto" w:fill="FFFFFF"/>
        <w:rPr>
          <w:rFonts w:ascii="Arial" w:hAnsi="Arial" w:cs="Arial"/>
          <w:color w:val="222222"/>
        </w:rPr>
      </w:pPr>
    </w:p>
    <w:p xmlns:wp14="http://schemas.microsoft.com/office/word/2010/wordml" w:rsidR="00F935D1" w:rsidP="00DC2C02" w:rsidRDefault="00DC2C02" w14:paraId="44AF1905" wp14:textId="77777777">
      <w:pPr>
        <w:shd w:val="clear" w:color="auto" w:fill="FFFFFF"/>
        <w:rPr>
          <w:rFonts w:ascii="Arial" w:hAnsi="Arial" w:cs="Arial"/>
          <w:color w:val="222222"/>
        </w:rPr>
      </w:pPr>
      <w:r>
        <w:rPr>
          <w:rFonts w:ascii="Arial" w:hAnsi="Arial" w:cs="Arial"/>
          <w:color w:val="222222"/>
        </w:rPr>
        <w:t>В большинстве случае, взаимодействие пользователя с web-приложением проходит посредством переходов по ссылкам. Посмотрите сейчас на адресную строку браузера — по этой ссылке вы получили данный текст. По другим ссылкам, например, находящимся справа на этой странице, вы получите другое содержимое. Таким образом, ссылка представляет конкретную команду web-приложению.</w:t>
      </w:r>
    </w:p>
    <w:p xmlns:wp14="http://schemas.microsoft.com/office/word/2010/wordml" w:rsidR="00F935D1" w:rsidP="00DC2C02" w:rsidRDefault="00F935D1" w14:paraId="5997CC1D" wp14:textId="77777777">
      <w:pPr>
        <w:shd w:val="clear" w:color="auto" w:fill="FFFFFF"/>
        <w:rPr>
          <w:rFonts w:ascii="Arial" w:hAnsi="Arial" w:cs="Arial"/>
          <w:color w:val="222222"/>
        </w:rPr>
      </w:pPr>
    </w:p>
    <w:p xmlns:wp14="http://schemas.microsoft.com/office/word/2010/wordml" w:rsidR="00F935D1" w:rsidP="00DC2C02" w:rsidRDefault="00DC2C02" w14:paraId="788998FD" wp14:textId="77777777">
      <w:pPr>
        <w:shd w:val="clear" w:color="auto" w:fill="FFFFFF"/>
        <w:rPr>
          <w:rFonts w:ascii="Arial" w:hAnsi="Arial" w:cs="Arial"/>
          <w:color w:val="222222"/>
        </w:rPr>
      </w:pPr>
      <w:r>
        <w:rPr>
          <w:rFonts w:ascii="Arial" w:hAnsi="Arial" w:cs="Arial"/>
          <w:color w:val="222222"/>
        </w:rPr>
        <w:t>Надеюсь, вы уже успели заметить, что у разных сайтов могут быть совершенные разные форматы построения адресной строки. Каждый формат может отображать архитектуру web-приложения. Хотя это и не всегда так, но в большинстве случаев это явный факт.</w:t>
      </w:r>
    </w:p>
    <w:p xmlns:wp14="http://schemas.microsoft.com/office/word/2010/wordml" w:rsidR="00F935D1" w:rsidP="00DC2C02" w:rsidRDefault="00F935D1" w14:paraId="110FFD37" wp14:textId="77777777">
      <w:pPr>
        <w:shd w:val="clear" w:color="auto" w:fill="FFFFFF"/>
        <w:rPr>
          <w:rFonts w:ascii="Arial" w:hAnsi="Arial" w:cs="Arial"/>
          <w:color w:val="222222"/>
        </w:rPr>
      </w:pPr>
    </w:p>
    <w:p xmlns:wp14="http://schemas.microsoft.com/office/word/2010/wordml" w:rsidR="00F935D1" w:rsidP="00DC2C02" w:rsidRDefault="00DC2C02" w14:paraId="240DF7A0" wp14:textId="77777777">
      <w:pPr>
        <w:shd w:val="clear" w:color="auto" w:fill="FFFFFF"/>
        <w:rPr>
          <w:rFonts w:ascii="Arial" w:hAnsi="Arial" w:cs="Arial"/>
          <w:color w:val="222222"/>
        </w:rPr>
      </w:pPr>
      <w:r>
        <w:rPr>
          <w:rFonts w:ascii="Arial" w:hAnsi="Arial" w:cs="Arial"/>
          <w:color w:val="222222"/>
        </w:rPr>
        <w:t>Рассмотрим два варианта адресной строки, по которым показывается какой-то текст и профиль пользователя.</w:t>
      </w:r>
    </w:p>
    <w:p xmlns:wp14="http://schemas.microsoft.com/office/word/2010/wordml" w:rsidR="00F935D1" w:rsidP="00DC2C02" w:rsidRDefault="00F935D1" w14:paraId="6B699379" wp14:textId="77777777">
      <w:pPr>
        <w:shd w:val="clear" w:color="auto" w:fill="FFFFFF"/>
        <w:rPr>
          <w:rFonts w:ascii="Arial" w:hAnsi="Arial" w:cs="Arial"/>
          <w:color w:val="222222"/>
        </w:rPr>
      </w:pPr>
    </w:p>
    <w:p xmlns:wp14="http://schemas.microsoft.com/office/word/2010/wordml" w:rsidR="00DC2C02" w:rsidP="00DC2C02" w:rsidRDefault="00DC2C02" w14:paraId="5B7C4A49" wp14:textId="77777777">
      <w:pPr>
        <w:shd w:val="clear" w:color="auto" w:fill="FFFFFF"/>
        <w:rPr>
          <w:rFonts w:ascii="Arial" w:hAnsi="Arial" w:cs="Arial"/>
          <w:color w:val="222222"/>
        </w:rPr>
      </w:pPr>
      <w:r>
        <w:rPr>
          <w:rFonts w:ascii="Arial" w:hAnsi="Arial" w:cs="Arial"/>
          <w:color w:val="222222"/>
        </w:rPr>
        <w:t>Первый вариант:</w:t>
      </w:r>
    </w:p>
    <w:p xmlns:wp14="http://schemas.microsoft.com/office/word/2010/wordml" w:rsidR="00DC2C02" w:rsidP="00DC2C02" w:rsidRDefault="00252B0E" w14:paraId="07AD9FDF" wp14:textId="77777777">
      <w:pPr>
        <w:numPr>
          <w:ilvl w:val="0"/>
          <w:numId w:val="32"/>
        </w:numPr>
        <w:shd w:val="clear" w:color="auto" w:fill="FFFFFF"/>
        <w:spacing w:before="100" w:beforeAutospacing="1" w:after="100" w:afterAutospacing="1"/>
        <w:ind w:left="450"/>
        <w:rPr>
          <w:rFonts w:ascii="Arial" w:hAnsi="Arial" w:cs="Arial"/>
          <w:color w:val="222222"/>
        </w:rPr>
      </w:pPr>
      <w:hyperlink w:history="1" r:id="rId29">
        <w:r w:rsidR="00DC2C02">
          <w:rPr>
            <w:rStyle w:val="aa"/>
            <w:rFonts w:ascii="Arial" w:hAnsi="Arial" w:cs="Arial"/>
            <w:color w:val="992298"/>
          </w:rPr>
          <w:t>www.example.com/article.php?id=3</w:t>
        </w:r>
      </w:hyperlink>
    </w:p>
    <w:p xmlns:wp14="http://schemas.microsoft.com/office/word/2010/wordml" w:rsidR="00DC2C02" w:rsidP="00DC2C02" w:rsidRDefault="00252B0E" w14:paraId="773B4508" wp14:textId="77777777">
      <w:pPr>
        <w:numPr>
          <w:ilvl w:val="0"/>
          <w:numId w:val="32"/>
        </w:numPr>
        <w:shd w:val="clear" w:color="auto" w:fill="FFFFFF"/>
        <w:spacing w:before="100" w:beforeAutospacing="1" w:after="100" w:afterAutospacing="1"/>
        <w:ind w:left="450"/>
        <w:rPr>
          <w:rFonts w:ascii="Arial" w:hAnsi="Arial" w:cs="Arial"/>
          <w:color w:val="222222"/>
        </w:rPr>
      </w:pPr>
      <w:hyperlink w:history="1" r:id="rId30">
        <w:r w:rsidR="00DC2C02">
          <w:rPr>
            <w:rStyle w:val="aa"/>
            <w:rFonts w:ascii="Arial" w:hAnsi="Arial" w:cs="Arial"/>
            <w:color w:val="992298"/>
          </w:rPr>
          <w:t>www.example.com/user.php?id=4</w:t>
        </w:r>
      </w:hyperlink>
    </w:p>
    <w:p xmlns:wp14="http://schemas.microsoft.com/office/word/2010/wordml" w:rsidR="00F935D1" w:rsidP="00DC2C02" w:rsidRDefault="00F935D1" w14:paraId="3FE9F23F" wp14:textId="77777777">
      <w:pPr>
        <w:shd w:val="clear" w:color="auto" w:fill="FFFFFF"/>
        <w:rPr>
          <w:rFonts w:ascii="Arial" w:hAnsi="Arial" w:cs="Arial"/>
          <w:color w:val="222222"/>
        </w:rPr>
      </w:pPr>
    </w:p>
    <w:p xmlns:wp14="http://schemas.microsoft.com/office/word/2010/wordml" w:rsidR="00F935D1" w:rsidP="00DC2C02" w:rsidRDefault="00DC2C02" w14:paraId="7BCDB0BC" wp14:textId="77777777">
      <w:pPr>
        <w:shd w:val="clear" w:color="auto" w:fill="FFFFFF"/>
        <w:rPr>
          <w:rFonts w:ascii="Arial" w:hAnsi="Arial" w:cs="Arial"/>
          <w:color w:val="222222"/>
        </w:rPr>
      </w:pPr>
      <w:r>
        <w:rPr>
          <w:rFonts w:ascii="Arial" w:hAnsi="Arial" w:cs="Arial"/>
          <w:color w:val="222222"/>
        </w:rPr>
        <w:t>Здесь каждый сценарий отвечает за выполнение определённой команды.</w:t>
      </w:r>
    </w:p>
    <w:p xmlns:wp14="http://schemas.microsoft.com/office/word/2010/wordml" w:rsidR="00F935D1" w:rsidP="00DC2C02" w:rsidRDefault="00F935D1" w14:paraId="1F72F646" wp14:textId="77777777">
      <w:pPr>
        <w:shd w:val="clear" w:color="auto" w:fill="FFFFFF"/>
        <w:rPr>
          <w:rFonts w:ascii="Arial" w:hAnsi="Arial" w:cs="Arial"/>
          <w:color w:val="222222"/>
        </w:rPr>
      </w:pPr>
    </w:p>
    <w:p xmlns:wp14="http://schemas.microsoft.com/office/word/2010/wordml" w:rsidR="00DC2C02" w:rsidP="00DC2C02" w:rsidRDefault="00DC2C02" w14:paraId="48319B0E" wp14:textId="77777777">
      <w:pPr>
        <w:shd w:val="clear" w:color="auto" w:fill="FFFFFF"/>
        <w:rPr>
          <w:rFonts w:ascii="Arial" w:hAnsi="Arial" w:cs="Arial"/>
          <w:color w:val="222222"/>
        </w:rPr>
      </w:pPr>
      <w:r>
        <w:rPr>
          <w:rFonts w:ascii="Arial" w:hAnsi="Arial" w:cs="Arial"/>
          <w:color w:val="222222"/>
        </w:rPr>
        <w:t>Второй вариант:</w:t>
      </w:r>
    </w:p>
    <w:p xmlns:wp14="http://schemas.microsoft.com/office/word/2010/wordml" w:rsidR="00DC2C02" w:rsidP="00DC2C02" w:rsidRDefault="00252B0E" w14:paraId="3A5FF0DD" wp14:textId="77777777">
      <w:pPr>
        <w:numPr>
          <w:ilvl w:val="0"/>
          <w:numId w:val="33"/>
        </w:numPr>
        <w:shd w:val="clear" w:color="auto" w:fill="FFFFFF"/>
        <w:spacing w:before="100" w:beforeAutospacing="1" w:after="100" w:afterAutospacing="1"/>
        <w:ind w:left="450"/>
        <w:rPr>
          <w:rFonts w:ascii="Arial" w:hAnsi="Arial" w:cs="Arial"/>
          <w:color w:val="222222"/>
        </w:rPr>
      </w:pPr>
      <w:hyperlink w:history="1" r:id="rId31">
        <w:r w:rsidR="00DC2C02">
          <w:rPr>
            <w:rStyle w:val="aa"/>
            <w:rFonts w:ascii="Arial" w:hAnsi="Arial" w:cs="Arial"/>
            <w:color w:val="992298"/>
          </w:rPr>
          <w:t>www.example.com/index.php?article=3</w:t>
        </w:r>
      </w:hyperlink>
    </w:p>
    <w:p xmlns:wp14="http://schemas.microsoft.com/office/word/2010/wordml" w:rsidR="00DC2C02" w:rsidP="00DC2C02" w:rsidRDefault="00252B0E" w14:paraId="3FD85F8B" wp14:textId="77777777">
      <w:pPr>
        <w:numPr>
          <w:ilvl w:val="0"/>
          <w:numId w:val="33"/>
        </w:numPr>
        <w:shd w:val="clear" w:color="auto" w:fill="FFFFFF"/>
        <w:spacing w:before="100" w:beforeAutospacing="1" w:after="100" w:afterAutospacing="1"/>
        <w:ind w:left="450"/>
        <w:rPr>
          <w:rFonts w:ascii="Arial" w:hAnsi="Arial" w:cs="Arial"/>
          <w:color w:val="222222"/>
        </w:rPr>
      </w:pPr>
      <w:hyperlink w:history="1" r:id="rId32">
        <w:r w:rsidR="00DC2C02">
          <w:rPr>
            <w:rStyle w:val="aa"/>
            <w:rFonts w:ascii="Arial" w:hAnsi="Arial" w:cs="Arial"/>
            <w:color w:val="992298"/>
          </w:rPr>
          <w:t>www.example.com/index.php?user=4</w:t>
        </w:r>
      </w:hyperlink>
    </w:p>
    <w:p xmlns:wp14="http://schemas.microsoft.com/office/word/2010/wordml" w:rsidR="00F935D1" w:rsidP="00DC2C02" w:rsidRDefault="00F935D1" w14:paraId="08CE6F91" wp14:textId="77777777">
      <w:pPr>
        <w:shd w:val="clear" w:color="auto" w:fill="FFFFFF"/>
        <w:rPr>
          <w:rFonts w:ascii="Arial" w:hAnsi="Arial" w:cs="Arial"/>
          <w:color w:val="222222"/>
        </w:rPr>
      </w:pPr>
    </w:p>
    <w:p xmlns:wp14="http://schemas.microsoft.com/office/word/2010/wordml" w:rsidR="00F935D1" w:rsidP="00DC2C02" w:rsidRDefault="00DC2C02" w14:paraId="58E6D77E" wp14:textId="77777777">
      <w:pPr>
        <w:shd w:val="clear" w:color="auto" w:fill="FFFFFF"/>
        <w:rPr>
          <w:rFonts w:ascii="Arial" w:hAnsi="Arial" w:cs="Arial"/>
          <w:color w:val="222222"/>
        </w:rPr>
      </w:pPr>
      <w:r>
        <w:rPr>
          <w:rFonts w:ascii="Arial" w:hAnsi="Arial" w:cs="Arial"/>
          <w:color w:val="222222"/>
        </w:rPr>
        <w:t>А здесь все обращения происходят в одном сценарии</w:t>
      </w:r>
      <w:r w:rsidR="00F935D1">
        <w:rPr>
          <w:rFonts w:ascii="Arial" w:hAnsi="Arial" w:cs="Arial"/>
          <w:color w:val="222222"/>
        </w:rPr>
        <w:t xml:space="preserve"> </w:t>
      </w:r>
      <w:r>
        <w:rPr>
          <w:rFonts w:ascii="Arial" w:hAnsi="Arial" w:cs="Arial"/>
          <w:b/>
          <w:bCs/>
          <w:color w:val="222222"/>
        </w:rPr>
        <w:t>index.php</w:t>
      </w:r>
      <w:r>
        <w:rPr>
          <w:rFonts w:ascii="Arial" w:hAnsi="Arial" w:cs="Arial"/>
          <w:color w:val="222222"/>
        </w:rPr>
        <w:t>.</w:t>
      </w:r>
    </w:p>
    <w:p xmlns:wp14="http://schemas.microsoft.com/office/word/2010/wordml" w:rsidR="00F935D1" w:rsidP="00DC2C02" w:rsidRDefault="00F935D1" w14:paraId="61CDCEAD" wp14:textId="77777777">
      <w:pPr>
        <w:shd w:val="clear" w:color="auto" w:fill="FFFFFF"/>
        <w:rPr>
          <w:rFonts w:ascii="Arial" w:hAnsi="Arial" w:cs="Arial"/>
          <w:color w:val="222222"/>
        </w:rPr>
      </w:pPr>
    </w:p>
    <w:p xmlns:wp14="http://schemas.microsoft.com/office/word/2010/wordml" w:rsidR="00F935D1" w:rsidP="00DC2C02" w:rsidRDefault="00DC2C02" w14:paraId="7A83C29C" wp14:textId="77777777">
      <w:pPr>
        <w:shd w:val="clear" w:color="auto" w:fill="FFFFFF"/>
        <w:rPr>
          <w:rFonts w:ascii="Arial" w:hAnsi="Arial" w:cs="Arial"/>
          <w:color w:val="222222"/>
        </w:rPr>
      </w:pPr>
      <w:r>
        <w:rPr>
          <w:rFonts w:ascii="Arial" w:hAnsi="Arial" w:cs="Arial"/>
          <w:color w:val="222222"/>
        </w:rPr>
        <w:t>Подход с множеством точек взаимодействия вы можете наблюдать на форумах с движком phpBB. Просмотр форума происходит через сценарий</w:t>
      </w:r>
      <w:r w:rsidR="00F935D1">
        <w:rPr>
          <w:rFonts w:ascii="Arial" w:hAnsi="Arial" w:cs="Arial"/>
          <w:color w:val="222222"/>
        </w:rPr>
        <w:t xml:space="preserve"> </w:t>
      </w:r>
      <w:r>
        <w:rPr>
          <w:rFonts w:ascii="Arial" w:hAnsi="Arial" w:cs="Arial"/>
          <w:b/>
          <w:bCs/>
          <w:color w:val="222222"/>
        </w:rPr>
        <w:t>viewforum.php</w:t>
      </w:r>
      <w:r>
        <w:rPr>
          <w:rFonts w:ascii="Arial" w:hAnsi="Arial" w:cs="Arial"/>
          <w:color w:val="222222"/>
        </w:rPr>
        <w:t>, просмотр топика через</w:t>
      </w:r>
      <w:r w:rsidR="00F935D1">
        <w:rPr>
          <w:rFonts w:ascii="Arial" w:hAnsi="Arial" w:cs="Arial"/>
          <w:color w:val="222222"/>
        </w:rPr>
        <w:t xml:space="preserve"> </w:t>
      </w:r>
      <w:r>
        <w:rPr>
          <w:rFonts w:ascii="Arial" w:hAnsi="Arial" w:cs="Arial"/>
          <w:b/>
          <w:bCs/>
          <w:color w:val="222222"/>
        </w:rPr>
        <w:t>viewtopic.php</w:t>
      </w:r>
      <w:r w:rsidR="00F935D1">
        <w:rPr>
          <w:rFonts w:ascii="Arial" w:hAnsi="Arial" w:cs="Arial"/>
          <w:color w:val="222222"/>
        </w:rPr>
        <w:t xml:space="preserve"> </w:t>
      </w:r>
      <w:r>
        <w:rPr>
          <w:rFonts w:ascii="Arial" w:hAnsi="Arial" w:cs="Arial"/>
          <w:color w:val="222222"/>
        </w:rPr>
        <w:t>и т.д. Второй подход, с доступом через один физический файл сценария, можно наблюдать в моей любимой CMS MODX, где все обращения проходят через</w:t>
      </w:r>
      <w:r w:rsidR="00F935D1">
        <w:rPr>
          <w:rFonts w:ascii="Arial" w:hAnsi="Arial" w:cs="Arial"/>
          <w:color w:val="222222"/>
        </w:rPr>
        <w:t xml:space="preserve"> </w:t>
      </w:r>
      <w:r>
        <w:rPr>
          <w:rFonts w:ascii="Arial" w:hAnsi="Arial" w:cs="Arial"/>
          <w:b/>
          <w:bCs/>
          <w:color w:val="222222"/>
        </w:rPr>
        <w:t>index.php</w:t>
      </w:r>
      <w:r>
        <w:rPr>
          <w:rFonts w:ascii="Arial" w:hAnsi="Arial" w:cs="Arial"/>
          <w:color w:val="222222"/>
        </w:rPr>
        <w:t>.</w:t>
      </w:r>
    </w:p>
    <w:p xmlns:wp14="http://schemas.microsoft.com/office/word/2010/wordml" w:rsidR="00F935D1" w:rsidP="00DC2C02" w:rsidRDefault="00F935D1" w14:paraId="6BB9E253" wp14:textId="77777777">
      <w:pPr>
        <w:shd w:val="clear" w:color="auto" w:fill="FFFFFF"/>
        <w:rPr>
          <w:rFonts w:ascii="Arial" w:hAnsi="Arial" w:cs="Arial"/>
          <w:color w:val="222222"/>
        </w:rPr>
      </w:pPr>
    </w:p>
    <w:p xmlns:wp14="http://schemas.microsoft.com/office/word/2010/wordml" w:rsidR="00F935D1" w:rsidP="00DC2C02" w:rsidRDefault="00DC2C02" w14:paraId="6031B1EF" wp14:textId="77777777">
      <w:pPr>
        <w:shd w:val="clear" w:color="auto" w:fill="FFFFFF"/>
        <w:rPr>
          <w:rFonts w:ascii="Arial" w:hAnsi="Arial" w:cs="Arial"/>
          <w:color w:val="222222"/>
        </w:rPr>
      </w:pPr>
      <w:r>
        <w:rPr>
          <w:rFonts w:ascii="Arial" w:hAnsi="Arial" w:cs="Arial"/>
          <w:color w:val="222222"/>
        </w:rPr>
        <w:t>Эти два подхода совершенно различны. Первый — характерен для шаблона контроллер страниц (Page Controller), а второй подход реализуется паттерном контроллер запросов (Front Controller). Контроллер страниц хорошо применять для сайтов с достаточно простой логикой. В свою очередь, контроллер запросов объединяет все действия по обработке запросов в одном месте, что даёт ему дополнительные возможности, благодаря которым можно реализовать более трудные задачи, чем обычно решаются контроллером страниц. Я не буду вдаваться в подробности реализации контроллера страниц, а скажу лишь, что в практической части будет разработан именно контроллер запросов (некоторое подобие).</w:t>
      </w:r>
    </w:p>
    <w:p xmlns:wp14="http://schemas.microsoft.com/office/word/2010/wordml" w:rsidR="00F935D1" w:rsidP="00DC2C02" w:rsidRDefault="00F935D1" w14:paraId="23DE523C" wp14:textId="77777777">
      <w:pPr>
        <w:shd w:val="clear" w:color="auto" w:fill="FFFFFF"/>
        <w:rPr>
          <w:rFonts w:ascii="Arial" w:hAnsi="Arial" w:cs="Arial"/>
          <w:color w:val="222222"/>
        </w:rPr>
      </w:pPr>
    </w:p>
    <w:p xmlns:wp14="http://schemas.microsoft.com/office/word/2010/wordml" w:rsidR="00F935D1" w:rsidP="00DC2C02" w:rsidRDefault="00F935D1" w14:paraId="52E56223" wp14:textId="77777777">
      <w:pPr>
        <w:shd w:val="clear" w:color="auto" w:fill="FFFFFF"/>
        <w:rPr>
          <w:rFonts w:ascii="Arial" w:hAnsi="Arial" w:cs="Arial"/>
          <w:color w:val="222222"/>
        </w:rPr>
      </w:pPr>
    </w:p>
    <w:p xmlns:wp14="http://schemas.microsoft.com/office/word/2010/wordml" w:rsidR="00DC2C02" w:rsidP="00DC2C02" w:rsidRDefault="00DC2C02" w14:paraId="07547A01" wp14:textId="77777777">
      <w:pPr>
        <w:shd w:val="clear" w:color="auto" w:fill="FFFFFF"/>
        <w:rPr>
          <w:rFonts w:ascii="Arial" w:hAnsi="Arial" w:cs="Arial"/>
          <w:color w:val="222222"/>
        </w:rPr>
      </w:pPr>
      <w:bookmarkStart w:name="Routing" w:id="9"/>
      <w:bookmarkEnd w:id="9"/>
    </w:p>
    <w:p xmlns:wp14="http://schemas.microsoft.com/office/word/2010/wordml" w:rsidR="00DC2C02" w:rsidP="00DC2C02" w:rsidRDefault="00DC2C02" w14:paraId="1C62D785" wp14:textId="77777777">
      <w:pPr>
        <w:pStyle w:val="3"/>
        <w:shd w:val="clear" w:color="auto" w:fill="FFFFFF"/>
        <w:spacing w:before="0" w:after="0" w:line="420" w:lineRule="atLeast"/>
        <w:rPr>
          <w:rFonts w:ascii="Arial" w:hAnsi="Arial" w:cs="Arial"/>
          <w:b w:val="0"/>
          <w:bCs w:val="0"/>
          <w:color w:val="222222"/>
          <w:sz w:val="30"/>
          <w:szCs w:val="30"/>
        </w:rPr>
      </w:pPr>
      <w:bookmarkStart w:name="_Toc21767233" w:id="10"/>
      <w:r>
        <w:rPr>
          <w:rFonts w:ascii="Arial" w:hAnsi="Arial" w:cs="Arial"/>
          <w:b w:val="0"/>
          <w:bCs w:val="0"/>
          <w:color w:val="222222"/>
          <w:sz w:val="30"/>
          <w:szCs w:val="30"/>
        </w:rPr>
        <w:t>1.2. Маршрутизация URL</w:t>
      </w:r>
      <w:bookmarkEnd w:id="10"/>
    </w:p>
    <w:p xmlns:wp14="http://schemas.microsoft.com/office/word/2010/wordml" w:rsidR="00F935D1" w:rsidP="00DC2C02" w:rsidRDefault="00F935D1" w14:paraId="5043CB0F" wp14:textId="77777777">
      <w:pPr>
        <w:shd w:val="clear" w:color="auto" w:fill="FFFFFF"/>
        <w:rPr>
          <w:rFonts w:ascii="Arial" w:hAnsi="Arial" w:cs="Arial"/>
          <w:color w:val="222222"/>
        </w:rPr>
      </w:pPr>
    </w:p>
    <w:p xmlns:wp14="http://schemas.microsoft.com/office/word/2010/wordml" w:rsidR="00F935D1" w:rsidP="00DC2C02" w:rsidRDefault="00DC2C02" w14:paraId="32FF0330" wp14:textId="77777777">
      <w:pPr>
        <w:shd w:val="clear" w:color="auto" w:fill="FFFFFF"/>
        <w:rPr>
          <w:rFonts w:ascii="Arial" w:hAnsi="Arial" w:cs="Arial"/>
          <w:color w:val="222222"/>
        </w:rPr>
      </w:pPr>
      <w:r>
        <w:rPr>
          <w:rFonts w:ascii="Arial" w:hAnsi="Arial" w:cs="Arial"/>
          <w:color w:val="222222"/>
        </w:rPr>
        <w:t>Маршрутизация URL позволяет настроить приложение на прием запросов с URL, которые не соответствуют реальным файлам приложения, а также использовать</w:t>
      </w:r>
      <w:r w:rsidR="00F935D1">
        <w:rPr>
          <w:rFonts w:ascii="Arial" w:hAnsi="Arial" w:cs="Arial"/>
          <w:color w:val="222222"/>
        </w:rPr>
        <w:t xml:space="preserve"> </w:t>
      </w:r>
      <w:hyperlink w:history="1" r:id="rId33">
        <w:r>
          <w:rPr>
            <w:rStyle w:val="aa"/>
            <w:rFonts w:ascii="Arial" w:hAnsi="Arial" w:cs="Arial"/>
            <w:color w:val="992298"/>
          </w:rPr>
          <w:t>ЧПУ</w:t>
        </w:r>
      </w:hyperlink>
      <w:r>
        <w:rPr>
          <w:rFonts w:ascii="Arial" w:hAnsi="Arial" w:cs="Arial"/>
          <w:color w:val="222222"/>
        </w:rPr>
        <w:t>, которые семантически значимы для пользователей и предпочтительны для поисковой оптимизации.</w:t>
      </w:r>
    </w:p>
    <w:p xmlns:wp14="http://schemas.microsoft.com/office/word/2010/wordml" w:rsidR="00F935D1" w:rsidP="00DC2C02" w:rsidRDefault="00F935D1" w14:paraId="07459315" wp14:textId="77777777">
      <w:pPr>
        <w:shd w:val="clear" w:color="auto" w:fill="FFFFFF"/>
        <w:rPr>
          <w:rFonts w:ascii="Arial" w:hAnsi="Arial" w:cs="Arial"/>
          <w:color w:val="222222"/>
        </w:rPr>
      </w:pPr>
    </w:p>
    <w:p xmlns:wp14="http://schemas.microsoft.com/office/word/2010/wordml" w:rsidR="00F935D1" w:rsidP="00DC2C02" w:rsidRDefault="00DC2C02" w14:paraId="2D6C5E17" wp14:textId="77777777">
      <w:pPr>
        <w:shd w:val="clear" w:color="auto" w:fill="FFFFFF"/>
        <w:rPr>
          <w:rFonts w:ascii="Arial" w:hAnsi="Arial" w:cs="Arial"/>
          <w:color w:val="222222"/>
        </w:rPr>
      </w:pPr>
      <w:r>
        <w:rPr>
          <w:rFonts w:ascii="Arial" w:hAnsi="Arial" w:cs="Arial"/>
          <w:color w:val="222222"/>
        </w:rPr>
        <w:t>К примеру, для обычной страницы, отображающей форму обратной связи, URL мог бы выглядеть так:</w:t>
      </w:r>
    </w:p>
    <w:p xmlns:wp14="http://schemas.microsoft.com/office/word/2010/wordml" w:rsidR="00F935D1" w:rsidP="00DC2C02" w:rsidRDefault="00252B0E" w14:paraId="6F9B25B3" wp14:textId="77777777">
      <w:pPr>
        <w:shd w:val="clear" w:color="auto" w:fill="FFFFFF"/>
        <w:rPr>
          <w:rFonts w:ascii="Arial" w:hAnsi="Arial" w:cs="Arial"/>
          <w:color w:val="222222"/>
        </w:rPr>
      </w:pPr>
      <w:hyperlink w:history="1" r:id="rId34">
        <w:r w:rsidR="00DC2C02">
          <w:rPr>
            <w:rStyle w:val="aa"/>
            <w:rFonts w:ascii="Arial" w:hAnsi="Arial" w:cs="Arial"/>
            <w:color w:val="992298"/>
          </w:rPr>
          <w:t>http://www.example.com/contacts.php?action=feedback</w:t>
        </w:r>
      </w:hyperlink>
    </w:p>
    <w:p xmlns:wp14="http://schemas.microsoft.com/office/word/2010/wordml" w:rsidR="00F935D1" w:rsidP="00DC2C02" w:rsidRDefault="00F935D1" w14:paraId="6537F28F" wp14:textId="77777777">
      <w:pPr>
        <w:shd w:val="clear" w:color="auto" w:fill="FFFFFF"/>
        <w:rPr>
          <w:rFonts w:ascii="Arial" w:hAnsi="Arial" w:cs="Arial"/>
          <w:color w:val="222222"/>
        </w:rPr>
      </w:pPr>
    </w:p>
    <w:p xmlns:wp14="http://schemas.microsoft.com/office/word/2010/wordml" w:rsidR="00F935D1" w:rsidP="00DC2C02" w:rsidRDefault="00DC2C02" w14:paraId="5CDEAFAE" wp14:textId="77777777">
      <w:pPr>
        <w:shd w:val="clear" w:color="auto" w:fill="FFFFFF"/>
        <w:rPr>
          <w:rFonts w:ascii="Arial" w:hAnsi="Arial" w:cs="Arial"/>
          <w:color w:val="222222"/>
        </w:rPr>
      </w:pPr>
      <w:r>
        <w:rPr>
          <w:rFonts w:ascii="Arial" w:hAnsi="Arial" w:cs="Arial"/>
          <w:color w:val="222222"/>
        </w:rPr>
        <w:t>Приблизительный код обработки в таком случае:</w:t>
      </w:r>
    </w:p>
    <w:p xmlns:wp14="http://schemas.microsoft.com/office/word/2010/wordml" w:rsidR="00DC2C02" w:rsidP="00DC2C02" w:rsidRDefault="00DC2C02" w14:paraId="6DFB9E20" wp14:textId="77777777">
      <w:pPr>
        <w:shd w:val="clear" w:color="auto" w:fill="FFFFFF"/>
        <w:rPr>
          <w:rFonts w:ascii="Arial" w:hAnsi="Arial" w:cs="Arial"/>
          <w:color w:val="222222"/>
        </w:rPr>
      </w:pPr>
    </w:p>
    <w:p xmlns:wp14="http://schemas.microsoft.com/office/word/2010/wordml" w:rsidR="00DC2C02" w:rsidP="00DC2C02" w:rsidRDefault="00DC2C02" w14:paraId="65471879" wp14:textId="77777777">
      <w:pPr>
        <w:pStyle w:val="HTML"/>
        <w:shd w:val="clear" w:color="auto" w:fill="FFFFFF"/>
        <w:wordWrap w:val="0"/>
        <w:rPr>
          <w:rStyle w:val="HTML1"/>
          <w:rFonts w:ascii="Consolas" w:hAnsi="Consolas" w:cs="Consolas"/>
          <w:color w:val="383A42"/>
          <w:sz w:val="21"/>
          <w:szCs w:val="21"/>
          <w:bdr w:val="single" w:color="E5E8EC" w:sz="6" w:space="13" w:frame="1"/>
          <w:shd w:val="clear" w:color="auto" w:fill="FBFDFF"/>
        </w:rPr>
      </w:pPr>
      <w:r>
        <w:rPr>
          <w:rStyle w:val="hljs-keyword"/>
          <w:rFonts w:ascii="Consolas" w:hAnsi="Consolas" w:cs="Consolas" w:eastAsiaTheme="majorEastAsia"/>
          <w:color w:val="A626A4"/>
          <w:sz w:val="21"/>
          <w:szCs w:val="21"/>
          <w:bdr w:val="single" w:color="E5E8EC" w:sz="6" w:space="13" w:frame="1"/>
          <w:shd w:val="clear" w:color="auto" w:fill="FBFDFF"/>
        </w:rPr>
        <w:t>switch</w:t>
      </w:r>
      <w:r>
        <w:rPr>
          <w:rStyle w:val="HTML1"/>
          <w:rFonts w:ascii="Consolas" w:hAnsi="Consolas" w:cs="Consolas"/>
          <w:color w:val="383A42"/>
          <w:sz w:val="21"/>
          <w:szCs w:val="21"/>
          <w:bdr w:val="single" w:color="E5E8EC" w:sz="6" w:space="13" w:frame="1"/>
          <w:shd w:val="clear" w:color="auto" w:fill="FBFDFF"/>
        </w:rPr>
        <w:t>($_GET[</w:t>
      </w:r>
      <w:r>
        <w:rPr>
          <w:rStyle w:val="hljs-string"/>
          <w:rFonts w:ascii="Consolas" w:hAnsi="Consolas" w:cs="Consolas"/>
          <w:color w:val="50A14F"/>
          <w:sz w:val="21"/>
          <w:szCs w:val="21"/>
          <w:bdr w:val="single" w:color="E5E8EC" w:sz="6" w:space="13" w:frame="1"/>
          <w:shd w:val="clear" w:color="auto" w:fill="FBFDFF"/>
        </w:rPr>
        <w:t>'action'</w:t>
      </w:r>
      <w:r>
        <w:rPr>
          <w:rStyle w:val="HTML1"/>
          <w:rFonts w:ascii="Consolas" w:hAnsi="Consolas" w:cs="Consolas"/>
          <w:color w:val="383A42"/>
          <w:sz w:val="21"/>
          <w:szCs w:val="21"/>
          <w:bdr w:val="single" w:color="E5E8EC" w:sz="6" w:space="13" w:frame="1"/>
          <w:shd w:val="clear" w:color="auto" w:fill="FBFDFF"/>
        </w:rPr>
        <w:t>])</w:t>
      </w:r>
    </w:p>
    <w:p xmlns:wp14="http://schemas.microsoft.com/office/word/2010/wordml" w:rsidR="00DC2C02" w:rsidP="00DC2C02" w:rsidRDefault="00DC2C02" w14:paraId="3E66BC6F" wp14:textId="77777777">
      <w:pPr>
        <w:pStyle w:val="HTML"/>
        <w:shd w:val="clear" w:color="auto" w:fill="FFFFFF"/>
        <w:wordWrap w:val="0"/>
        <w:rPr>
          <w:rStyle w:val="HTML1"/>
          <w:rFonts w:ascii="Consolas" w:hAnsi="Consolas" w:cs="Consolas"/>
          <w:color w:val="383A42"/>
          <w:sz w:val="21"/>
          <w:szCs w:val="21"/>
          <w:bdr w:val="single" w:color="E5E8EC" w:sz="6" w:space="13" w:frame="1"/>
          <w:shd w:val="clear" w:color="auto" w:fill="FBFDFF"/>
        </w:rPr>
      </w:pPr>
      <w:r>
        <w:rPr>
          <w:rStyle w:val="HTML1"/>
          <w:rFonts w:ascii="Consolas" w:hAnsi="Consolas" w:cs="Consolas"/>
          <w:color w:val="383A42"/>
          <w:sz w:val="21"/>
          <w:szCs w:val="21"/>
          <w:bdr w:val="single" w:color="E5E8EC" w:sz="6" w:space="13" w:frame="1"/>
          <w:shd w:val="clear" w:color="auto" w:fill="FBFDFF"/>
        </w:rPr>
        <w:t xml:space="preserve">{ </w:t>
      </w:r>
    </w:p>
    <w:p xmlns:wp14="http://schemas.microsoft.com/office/word/2010/wordml" w:rsidR="00DC2C02" w:rsidP="00DC2C02" w:rsidRDefault="00DC2C02" w14:paraId="78439143" wp14:textId="77777777">
      <w:pPr>
        <w:pStyle w:val="HTML"/>
        <w:shd w:val="clear" w:color="auto" w:fill="FFFFFF"/>
        <w:wordWrap w:val="0"/>
        <w:rPr>
          <w:rStyle w:val="HTML1"/>
          <w:rFonts w:ascii="Consolas" w:hAnsi="Consolas" w:cs="Consolas"/>
          <w:color w:val="383A42"/>
          <w:sz w:val="21"/>
          <w:szCs w:val="21"/>
          <w:bdr w:val="single" w:color="E5E8EC" w:sz="6" w:space="13" w:frame="1"/>
          <w:shd w:val="clear" w:color="auto" w:fill="FBFDFF"/>
        </w:rPr>
      </w:pPr>
      <w:r>
        <w:rPr>
          <w:rStyle w:val="HTML1"/>
          <w:rFonts w:ascii="Consolas" w:hAnsi="Consolas" w:cs="Consolas"/>
          <w:color w:val="383A42"/>
          <w:sz w:val="21"/>
          <w:szCs w:val="21"/>
          <w:bdr w:val="single" w:color="E5E8EC" w:sz="6" w:space="13" w:frame="1"/>
          <w:shd w:val="clear" w:color="auto" w:fill="FBFDFF"/>
        </w:rPr>
        <w:tab/>
      </w:r>
      <w:r>
        <w:rPr>
          <w:rStyle w:val="hljs-keyword"/>
          <w:rFonts w:ascii="Consolas" w:hAnsi="Consolas" w:cs="Consolas" w:eastAsiaTheme="majorEastAsia"/>
          <w:color w:val="A626A4"/>
          <w:sz w:val="21"/>
          <w:szCs w:val="21"/>
          <w:bdr w:val="single" w:color="E5E8EC" w:sz="6" w:space="13" w:frame="1"/>
          <w:shd w:val="clear" w:color="auto" w:fill="FBFDFF"/>
        </w:rPr>
        <w:t>case</w:t>
      </w:r>
      <w:r>
        <w:rPr>
          <w:rStyle w:val="HTML1"/>
          <w:rFonts w:ascii="Consolas" w:hAnsi="Consolas" w:cs="Consolas"/>
          <w:color w:val="383A42"/>
          <w:sz w:val="21"/>
          <w:szCs w:val="21"/>
          <w:bdr w:val="single" w:color="E5E8EC" w:sz="6" w:space="13" w:frame="1"/>
          <w:shd w:val="clear" w:color="auto" w:fill="FBFDFF"/>
        </w:rPr>
        <w:t xml:space="preserve"> </w:t>
      </w:r>
      <w:r>
        <w:rPr>
          <w:rStyle w:val="hljs-string"/>
          <w:rFonts w:ascii="Consolas" w:hAnsi="Consolas" w:cs="Consolas"/>
          <w:color w:val="50A14F"/>
          <w:sz w:val="21"/>
          <w:szCs w:val="21"/>
          <w:bdr w:val="single" w:color="E5E8EC" w:sz="6" w:space="13" w:frame="1"/>
          <w:shd w:val="clear" w:color="auto" w:fill="FBFDFF"/>
        </w:rPr>
        <w:t>"about</w:t>
      </w:r>
      <w:proofErr w:type="gramStart"/>
      <w:r>
        <w:rPr>
          <w:rStyle w:val="hljs-string"/>
          <w:rFonts w:ascii="Consolas" w:hAnsi="Consolas" w:cs="Consolas"/>
          <w:color w:val="50A14F"/>
          <w:sz w:val="21"/>
          <w:szCs w:val="21"/>
          <w:bdr w:val="single" w:color="E5E8EC" w:sz="6" w:space="13" w:frame="1"/>
          <w:shd w:val="clear" w:color="auto" w:fill="FBFDFF"/>
        </w:rPr>
        <w:t>"</w:t>
      </w:r>
      <w:r>
        <w:rPr>
          <w:rStyle w:val="HTML1"/>
          <w:rFonts w:ascii="Consolas" w:hAnsi="Consolas" w:cs="Consolas"/>
          <w:color w:val="383A42"/>
          <w:sz w:val="21"/>
          <w:szCs w:val="21"/>
          <w:bdr w:val="single" w:color="E5E8EC" w:sz="6" w:space="13" w:frame="1"/>
          <w:shd w:val="clear" w:color="auto" w:fill="FBFDFF"/>
        </w:rPr>
        <w:t xml:space="preserve"> :</w:t>
      </w:r>
      <w:proofErr w:type="gramEnd"/>
    </w:p>
    <w:p xmlns:wp14="http://schemas.microsoft.com/office/word/2010/wordml" w:rsidR="00DC2C02" w:rsidP="00DC2C02" w:rsidRDefault="00DC2C02" w14:paraId="31E5987B" wp14:textId="77777777">
      <w:pPr>
        <w:pStyle w:val="HTML"/>
        <w:shd w:val="clear" w:color="auto" w:fill="FFFFFF"/>
        <w:wordWrap w:val="0"/>
        <w:rPr>
          <w:rStyle w:val="HTML1"/>
          <w:rFonts w:ascii="Consolas" w:hAnsi="Consolas" w:cs="Consolas"/>
          <w:color w:val="383A42"/>
          <w:sz w:val="21"/>
          <w:szCs w:val="21"/>
          <w:bdr w:val="single" w:color="E5E8EC" w:sz="6" w:space="13" w:frame="1"/>
          <w:shd w:val="clear" w:color="auto" w:fill="FBFDFF"/>
        </w:rPr>
      </w:pPr>
      <w:r>
        <w:rPr>
          <w:rStyle w:val="HTML1"/>
          <w:rFonts w:ascii="Consolas" w:hAnsi="Consolas" w:cs="Consolas"/>
          <w:color w:val="383A42"/>
          <w:sz w:val="21"/>
          <w:szCs w:val="21"/>
          <w:bdr w:val="single" w:color="E5E8EC" w:sz="6" w:space="13" w:frame="1"/>
          <w:shd w:val="clear" w:color="auto" w:fill="FBFDFF"/>
        </w:rPr>
        <w:tab/>
      </w:r>
      <w:r>
        <w:rPr>
          <w:rStyle w:val="HTML1"/>
          <w:rFonts w:ascii="Consolas" w:hAnsi="Consolas" w:cs="Consolas"/>
          <w:color w:val="383A42"/>
          <w:sz w:val="21"/>
          <w:szCs w:val="21"/>
          <w:bdr w:val="single" w:color="E5E8EC" w:sz="6" w:space="13" w:frame="1"/>
          <w:shd w:val="clear" w:color="auto" w:fill="FBFDFF"/>
        </w:rPr>
        <w:tab/>
      </w:r>
      <w:r>
        <w:rPr>
          <w:rStyle w:val="hljs-keyword"/>
          <w:rFonts w:ascii="Consolas" w:hAnsi="Consolas" w:cs="Consolas" w:eastAsiaTheme="majorEastAsia"/>
          <w:color w:val="A626A4"/>
          <w:sz w:val="21"/>
          <w:szCs w:val="21"/>
          <w:bdr w:val="single" w:color="E5E8EC" w:sz="6" w:space="13" w:frame="1"/>
          <w:shd w:val="clear" w:color="auto" w:fill="FBFDFF"/>
        </w:rPr>
        <w:t>require_once</w:t>
      </w:r>
      <w:r>
        <w:rPr>
          <w:rStyle w:val="HTML1"/>
          <w:rFonts w:ascii="Consolas" w:hAnsi="Consolas" w:cs="Consolas"/>
          <w:color w:val="383A42"/>
          <w:sz w:val="21"/>
          <w:szCs w:val="21"/>
          <w:bdr w:val="single" w:color="E5E8EC" w:sz="6" w:space="13" w:frame="1"/>
          <w:shd w:val="clear" w:color="auto" w:fill="FBFDFF"/>
        </w:rPr>
        <w:t>(</w:t>
      </w:r>
      <w:r>
        <w:rPr>
          <w:rStyle w:val="hljs-string"/>
          <w:rFonts w:ascii="Consolas" w:hAnsi="Consolas" w:cs="Consolas"/>
          <w:color w:val="50A14F"/>
          <w:sz w:val="21"/>
          <w:szCs w:val="21"/>
          <w:bdr w:val="single" w:color="E5E8EC" w:sz="6" w:space="13" w:frame="1"/>
          <w:shd w:val="clear" w:color="auto" w:fill="FBFDFF"/>
        </w:rPr>
        <w:t>"about.php"</w:t>
      </w:r>
      <w:r>
        <w:rPr>
          <w:rStyle w:val="HTML1"/>
          <w:rFonts w:ascii="Consolas" w:hAnsi="Consolas" w:cs="Consolas"/>
          <w:color w:val="383A42"/>
          <w:sz w:val="21"/>
          <w:szCs w:val="21"/>
          <w:bdr w:val="single" w:color="E5E8EC" w:sz="6" w:space="13" w:frame="1"/>
          <w:shd w:val="clear" w:color="auto" w:fill="FBFDFF"/>
        </w:rPr>
        <w:t xml:space="preserve">); </w:t>
      </w:r>
      <w:r>
        <w:rPr>
          <w:rStyle w:val="hljs-comment"/>
          <w:rFonts w:ascii="Consolas" w:hAnsi="Consolas" w:cs="Consolas"/>
          <w:i/>
          <w:iCs/>
          <w:color w:val="A0A1A7"/>
          <w:sz w:val="21"/>
          <w:szCs w:val="21"/>
          <w:bdr w:val="single" w:color="E5E8EC" w:sz="6" w:space="13" w:frame="1"/>
          <w:shd w:val="clear" w:color="auto" w:fill="FBFDFF"/>
        </w:rPr>
        <w:t>// страница "О Нас"</w:t>
      </w:r>
    </w:p>
    <w:p xmlns:wp14="http://schemas.microsoft.com/office/word/2010/wordml" w:rsidR="00DC2C02" w:rsidP="00DC2C02" w:rsidRDefault="00DC2C02" w14:paraId="58B1FE2E" wp14:textId="77777777">
      <w:pPr>
        <w:pStyle w:val="HTML"/>
        <w:shd w:val="clear" w:color="auto" w:fill="FFFFFF"/>
        <w:wordWrap w:val="0"/>
        <w:rPr>
          <w:rStyle w:val="HTML1"/>
          <w:rFonts w:ascii="Consolas" w:hAnsi="Consolas" w:cs="Consolas"/>
          <w:color w:val="383A42"/>
          <w:sz w:val="21"/>
          <w:szCs w:val="21"/>
          <w:bdr w:val="single" w:color="E5E8EC" w:sz="6" w:space="13" w:frame="1"/>
          <w:shd w:val="clear" w:color="auto" w:fill="FBFDFF"/>
        </w:rPr>
      </w:pPr>
      <w:r>
        <w:rPr>
          <w:rStyle w:val="HTML1"/>
          <w:rFonts w:ascii="Consolas" w:hAnsi="Consolas" w:cs="Consolas"/>
          <w:color w:val="383A42"/>
          <w:sz w:val="21"/>
          <w:szCs w:val="21"/>
          <w:bdr w:val="single" w:color="E5E8EC" w:sz="6" w:space="13" w:frame="1"/>
          <w:shd w:val="clear" w:color="auto" w:fill="FBFDFF"/>
        </w:rPr>
        <w:tab/>
      </w:r>
      <w:r>
        <w:rPr>
          <w:rStyle w:val="HTML1"/>
          <w:rFonts w:ascii="Consolas" w:hAnsi="Consolas" w:cs="Consolas"/>
          <w:color w:val="383A42"/>
          <w:sz w:val="21"/>
          <w:szCs w:val="21"/>
          <w:bdr w:val="single" w:color="E5E8EC" w:sz="6" w:space="13" w:frame="1"/>
          <w:shd w:val="clear" w:color="auto" w:fill="FBFDFF"/>
        </w:rPr>
        <w:tab/>
      </w:r>
      <w:r>
        <w:rPr>
          <w:rStyle w:val="hljs-keyword"/>
          <w:rFonts w:ascii="Consolas" w:hAnsi="Consolas" w:cs="Consolas" w:eastAsiaTheme="majorEastAsia"/>
          <w:color w:val="A626A4"/>
          <w:sz w:val="21"/>
          <w:szCs w:val="21"/>
          <w:bdr w:val="single" w:color="E5E8EC" w:sz="6" w:space="13" w:frame="1"/>
          <w:shd w:val="clear" w:color="auto" w:fill="FBFDFF"/>
        </w:rPr>
        <w:t>break</w:t>
      </w:r>
      <w:r>
        <w:rPr>
          <w:rStyle w:val="HTML1"/>
          <w:rFonts w:ascii="Consolas" w:hAnsi="Consolas" w:cs="Consolas"/>
          <w:color w:val="383A42"/>
          <w:sz w:val="21"/>
          <w:szCs w:val="21"/>
          <w:bdr w:val="single" w:color="E5E8EC" w:sz="6" w:space="13" w:frame="1"/>
          <w:shd w:val="clear" w:color="auto" w:fill="FBFDFF"/>
        </w:rPr>
        <w:t>;</w:t>
      </w:r>
    </w:p>
    <w:p xmlns:wp14="http://schemas.microsoft.com/office/word/2010/wordml" w:rsidR="00DC2C02" w:rsidP="00DC2C02" w:rsidRDefault="00DC2C02" w14:paraId="6140F712" wp14:textId="77777777">
      <w:pPr>
        <w:pStyle w:val="HTML"/>
        <w:shd w:val="clear" w:color="auto" w:fill="FFFFFF"/>
        <w:wordWrap w:val="0"/>
        <w:rPr>
          <w:rStyle w:val="HTML1"/>
          <w:rFonts w:ascii="Consolas" w:hAnsi="Consolas" w:cs="Consolas"/>
          <w:color w:val="383A42"/>
          <w:sz w:val="21"/>
          <w:szCs w:val="21"/>
          <w:bdr w:val="single" w:color="E5E8EC" w:sz="6" w:space="13" w:frame="1"/>
          <w:shd w:val="clear" w:color="auto" w:fill="FBFDFF"/>
        </w:rPr>
      </w:pPr>
      <w:r>
        <w:rPr>
          <w:rStyle w:val="HTML1"/>
          <w:rFonts w:ascii="Consolas" w:hAnsi="Consolas" w:cs="Consolas"/>
          <w:color w:val="383A42"/>
          <w:sz w:val="21"/>
          <w:szCs w:val="21"/>
          <w:bdr w:val="single" w:color="E5E8EC" w:sz="6" w:space="13" w:frame="1"/>
          <w:shd w:val="clear" w:color="auto" w:fill="FBFDFF"/>
        </w:rPr>
        <w:lastRenderedPageBreak/>
        <w:tab/>
      </w:r>
      <w:r>
        <w:rPr>
          <w:rStyle w:val="hljs-keyword"/>
          <w:rFonts w:ascii="Consolas" w:hAnsi="Consolas" w:cs="Consolas" w:eastAsiaTheme="majorEastAsia"/>
          <w:color w:val="A626A4"/>
          <w:sz w:val="21"/>
          <w:szCs w:val="21"/>
          <w:bdr w:val="single" w:color="E5E8EC" w:sz="6" w:space="13" w:frame="1"/>
          <w:shd w:val="clear" w:color="auto" w:fill="FBFDFF"/>
        </w:rPr>
        <w:t>case</w:t>
      </w:r>
      <w:r>
        <w:rPr>
          <w:rStyle w:val="HTML1"/>
          <w:rFonts w:ascii="Consolas" w:hAnsi="Consolas" w:cs="Consolas"/>
          <w:color w:val="383A42"/>
          <w:sz w:val="21"/>
          <w:szCs w:val="21"/>
          <w:bdr w:val="single" w:color="E5E8EC" w:sz="6" w:space="13" w:frame="1"/>
          <w:shd w:val="clear" w:color="auto" w:fill="FBFDFF"/>
        </w:rPr>
        <w:t xml:space="preserve"> </w:t>
      </w:r>
      <w:r>
        <w:rPr>
          <w:rStyle w:val="hljs-string"/>
          <w:rFonts w:ascii="Consolas" w:hAnsi="Consolas" w:cs="Consolas"/>
          <w:color w:val="50A14F"/>
          <w:sz w:val="21"/>
          <w:szCs w:val="21"/>
          <w:bdr w:val="single" w:color="E5E8EC" w:sz="6" w:space="13" w:frame="1"/>
          <w:shd w:val="clear" w:color="auto" w:fill="FBFDFF"/>
        </w:rPr>
        <w:t>"contacts</w:t>
      </w:r>
      <w:proofErr w:type="gramStart"/>
      <w:r>
        <w:rPr>
          <w:rStyle w:val="hljs-string"/>
          <w:rFonts w:ascii="Consolas" w:hAnsi="Consolas" w:cs="Consolas"/>
          <w:color w:val="50A14F"/>
          <w:sz w:val="21"/>
          <w:szCs w:val="21"/>
          <w:bdr w:val="single" w:color="E5E8EC" w:sz="6" w:space="13" w:frame="1"/>
          <w:shd w:val="clear" w:color="auto" w:fill="FBFDFF"/>
        </w:rPr>
        <w:t>"</w:t>
      </w:r>
      <w:r>
        <w:rPr>
          <w:rStyle w:val="HTML1"/>
          <w:rFonts w:ascii="Consolas" w:hAnsi="Consolas" w:cs="Consolas"/>
          <w:color w:val="383A42"/>
          <w:sz w:val="21"/>
          <w:szCs w:val="21"/>
          <w:bdr w:val="single" w:color="E5E8EC" w:sz="6" w:space="13" w:frame="1"/>
          <w:shd w:val="clear" w:color="auto" w:fill="FBFDFF"/>
        </w:rPr>
        <w:t xml:space="preserve"> :</w:t>
      </w:r>
      <w:proofErr w:type="gramEnd"/>
    </w:p>
    <w:p xmlns:wp14="http://schemas.microsoft.com/office/word/2010/wordml" w:rsidR="00DC2C02" w:rsidP="00DC2C02" w:rsidRDefault="00DC2C02" w14:paraId="3A258CF1" wp14:textId="77777777">
      <w:pPr>
        <w:pStyle w:val="HTML"/>
        <w:shd w:val="clear" w:color="auto" w:fill="FFFFFF"/>
        <w:wordWrap w:val="0"/>
        <w:rPr>
          <w:rStyle w:val="HTML1"/>
          <w:rFonts w:ascii="Consolas" w:hAnsi="Consolas" w:cs="Consolas"/>
          <w:color w:val="383A42"/>
          <w:sz w:val="21"/>
          <w:szCs w:val="21"/>
          <w:bdr w:val="single" w:color="E5E8EC" w:sz="6" w:space="13" w:frame="1"/>
          <w:shd w:val="clear" w:color="auto" w:fill="FBFDFF"/>
        </w:rPr>
      </w:pPr>
      <w:r>
        <w:rPr>
          <w:rStyle w:val="HTML1"/>
          <w:rFonts w:ascii="Consolas" w:hAnsi="Consolas" w:cs="Consolas"/>
          <w:color w:val="383A42"/>
          <w:sz w:val="21"/>
          <w:szCs w:val="21"/>
          <w:bdr w:val="single" w:color="E5E8EC" w:sz="6" w:space="13" w:frame="1"/>
          <w:shd w:val="clear" w:color="auto" w:fill="FBFDFF"/>
        </w:rPr>
        <w:tab/>
      </w:r>
      <w:r>
        <w:rPr>
          <w:rStyle w:val="HTML1"/>
          <w:rFonts w:ascii="Consolas" w:hAnsi="Consolas" w:cs="Consolas"/>
          <w:color w:val="383A42"/>
          <w:sz w:val="21"/>
          <w:szCs w:val="21"/>
          <w:bdr w:val="single" w:color="E5E8EC" w:sz="6" w:space="13" w:frame="1"/>
          <w:shd w:val="clear" w:color="auto" w:fill="FBFDFF"/>
        </w:rPr>
        <w:tab/>
      </w:r>
      <w:r>
        <w:rPr>
          <w:rStyle w:val="hljs-keyword"/>
          <w:rFonts w:ascii="Consolas" w:hAnsi="Consolas" w:cs="Consolas" w:eastAsiaTheme="majorEastAsia"/>
          <w:color w:val="A626A4"/>
          <w:sz w:val="21"/>
          <w:szCs w:val="21"/>
          <w:bdr w:val="single" w:color="E5E8EC" w:sz="6" w:space="13" w:frame="1"/>
          <w:shd w:val="clear" w:color="auto" w:fill="FBFDFF"/>
        </w:rPr>
        <w:t>require_once</w:t>
      </w:r>
      <w:r>
        <w:rPr>
          <w:rStyle w:val="HTML1"/>
          <w:rFonts w:ascii="Consolas" w:hAnsi="Consolas" w:cs="Consolas"/>
          <w:color w:val="383A42"/>
          <w:sz w:val="21"/>
          <w:szCs w:val="21"/>
          <w:bdr w:val="single" w:color="E5E8EC" w:sz="6" w:space="13" w:frame="1"/>
          <w:shd w:val="clear" w:color="auto" w:fill="FBFDFF"/>
        </w:rPr>
        <w:t>(</w:t>
      </w:r>
      <w:r>
        <w:rPr>
          <w:rStyle w:val="hljs-string"/>
          <w:rFonts w:ascii="Consolas" w:hAnsi="Consolas" w:cs="Consolas"/>
          <w:color w:val="50A14F"/>
          <w:sz w:val="21"/>
          <w:szCs w:val="21"/>
          <w:bdr w:val="single" w:color="E5E8EC" w:sz="6" w:space="13" w:frame="1"/>
          <w:shd w:val="clear" w:color="auto" w:fill="FBFDFF"/>
        </w:rPr>
        <w:t>"contacts.php"</w:t>
      </w:r>
      <w:r>
        <w:rPr>
          <w:rStyle w:val="HTML1"/>
          <w:rFonts w:ascii="Consolas" w:hAnsi="Consolas" w:cs="Consolas"/>
          <w:color w:val="383A42"/>
          <w:sz w:val="21"/>
          <w:szCs w:val="21"/>
          <w:bdr w:val="single" w:color="E5E8EC" w:sz="6" w:space="13" w:frame="1"/>
          <w:shd w:val="clear" w:color="auto" w:fill="FBFDFF"/>
        </w:rPr>
        <w:t xml:space="preserve">); </w:t>
      </w:r>
      <w:r>
        <w:rPr>
          <w:rStyle w:val="hljs-comment"/>
          <w:rFonts w:ascii="Consolas" w:hAnsi="Consolas" w:cs="Consolas"/>
          <w:i/>
          <w:iCs/>
          <w:color w:val="A0A1A7"/>
          <w:sz w:val="21"/>
          <w:szCs w:val="21"/>
          <w:bdr w:val="single" w:color="E5E8EC" w:sz="6" w:space="13" w:frame="1"/>
          <w:shd w:val="clear" w:color="auto" w:fill="FBFDFF"/>
        </w:rPr>
        <w:t>// страница "Контакты"</w:t>
      </w:r>
    </w:p>
    <w:p xmlns:wp14="http://schemas.microsoft.com/office/word/2010/wordml" w:rsidR="00DC2C02" w:rsidP="00DC2C02" w:rsidRDefault="00DC2C02" w14:paraId="23F5CD56" wp14:textId="77777777">
      <w:pPr>
        <w:pStyle w:val="HTML"/>
        <w:shd w:val="clear" w:color="auto" w:fill="FFFFFF"/>
        <w:wordWrap w:val="0"/>
        <w:rPr>
          <w:rStyle w:val="HTML1"/>
          <w:rFonts w:ascii="Consolas" w:hAnsi="Consolas" w:cs="Consolas"/>
          <w:color w:val="383A42"/>
          <w:sz w:val="21"/>
          <w:szCs w:val="21"/>
          <w:bdr w:val="single" w:color="E5E8EC" w:sz="6" w:space="13" w:frame="1"/>
          <w:shd w:val="clear" w:color="auto" w:fill="FBFDFF"/>
        </w:rPr>
      </w:pPr>
      <w:r>
        <w:rPr>
          <w:rStyle w:val="HTML1"/>
          <w:rFonts w:ascii="Consolas" w:hAnsi="Consolas" w:cs="Consolas"/>
          <w:color w:val="383A42"/>
          <w:sz w:val="21"/>
          <w:szCs w:val="21"/>
          <w:bdr w:val="single" w:color="E5E8EC" w:sz="6" w:space="13" w:frame="1"/>
          <w:shd w:val="clear" w:color="auto" w:fill="FBFDFF"/>
        </w:rPr>
        <w:tab/>
      </w:r>
      <w:r>
        <w:rPr>
          <w:rStyle w:val="HTML1"/>
          <w:rFonts w:ascii="Consolas" w:hAnsi="Consolas" w:cs="Consolas"/>
          <w:color w:val="383A42"/>
          <w:sz w:val="21"/>
          <w:szCs w:val="21"/>
          <w:bdr w:val="single" w:color="E5E8EC" w:sz="6" w:space="13" w:frame="1"/>
          <w:shd w:val="clear" w:color="auto" w:fill="FBFDFF"/>
        </w:rPr>
        <w:tab/>
      </w:r>
      <w:r>
        <w:rPr>
          <w:rStyle w:val="hljs-keyword"/>
          <w:rFonts w:ascii="Consolas" w:hAnsi="Consolas" w:cs="Consolas" w:eastAsiaTheme="majorEastAsia"/>
          <w:color w:val="A626A4"/>
          <w:sz w:val="21"/>
          <w:szCs w:val="21"/>
          <w:bdr w:val="single" w:color="E5E8EC" w:sz="6" w:space="13" w:frame="1"/>
          <w:shd w:val="clear" w:color="auto" w:fill="FBFDFF"/>
        </w:rPr>
        <w:t>break</w:t>
      </w:r>
      <w:r>
        <w:rPr>
          <w:rStyle w:val="HTML1"/>
          <w:rFonts w:ascii="Consolas" w:hAnsi="Consolas" w:cs="Consolas"/>
          <w:color w:val="383A42"/>
          <w:sz w:val="21"/>
          <w:szCs w:val="21"/>
          <w:bdr w:val="single" w:color="E5E8EC" w:sz="6" w:space="13" w:frame="1"/>
          <w:shd w:val="clear" w:color="auto" w:fill="FBFDFF"/>
        </w:rPr>
        <w:t>;</w:t>
      </w:r>
    </w:p>
    <w:p xmlns:wp14="http://schemas.microsoft.com/office/word/2010/wordml" w:rsidR="00DC2C02" w:rsidP="00DC2C02" w:rsidRDefault="00DC2C02" w14:paraId="4A8F83C2" wp14:textId="77777777">
      <w:pPr>
        <w:pStyle w:val="HTML"/>
        <w:shd w:val="clear" w:color="auto" w:fill="FFFFFF"/>
        <w:wordWrap w:val="0"/>
        <w:rPr>
          <w:rStyle w:val="HTML1"/>
          <w:rFonts w:ascii="Consolas" w:hAnsi="Consolas" w:cs="Consolas"/>
          <w:color w:val="383A42"/>
          <w:sz w:val="21"/>
          <w:szCs w:val="21"/>
          <w:bdr w:val="single" w:color="E5E8EC" w:sz="6" w:space="13" w:frame="1"/>
          <w:shd w:val="clear" w:color="auto" w:fill="FBFDFF"/>
        </w:rPr>
      </w:pPr>
      <w:r>
        <w:rPr>
          <w:rStyle w:val="HTML1"/>
          <w:rFonts w:ascii="Consolas" w:hAnsi="Consolas" w:cs="Consolas"/>
          <w:color w:val="383A42"/>
          <w:sz w:val="21"/>
          <w:szCs w:val="21"/>
          <w:bdr w:val="single" w:color="E5E8EC" w:sz="6" w:space="13" w:frame="1"/>
          <w:shd w:val="clear" w:color="auto" w:fill="FBFDFF"/>
        </w:rPr>
        <w:tab/>
      </w:r>
      <w:r>
        <w:rPr>
          <w:rStyle w:val="hljs-keyword"/>
          <w:rFonts w:ascii="Consolas" w:hAnsi="Consolas" w:cs="Consolas" w:eastAsiaTheme="majorEastAsia"/>
          <w:color w:val="A626A4"/>
          <w:sz w:val="21"/>
          <w:szCs w:val="21"/>
          <w:bdr w:val="single" w:color="E5E8EC" w:sz="6" w:space="13" w:frame="1"/>
          <w:shd w:val="clear" w:color="auto" w:fill="FBFDFF"/>
        </w:rPr>
        <w:t>case</w:t>
      </w:r>
      <w:r>
        <w:rPr>
          <w:rStyle w:val="HTML1"/>
          <w:rFonts w:ascii="Consolas" w:hAnsi="Consolas" w:cs="Consolas"/>
          <w:color w:val="383A42"/>
          <w:sz w:val="21"/>
          <w:szCs w:val="21"/>
          <w:bdr w:val="single" w:color="E5E8EC" w:sz="6" w:space="13" w:frame="1"/>
          <w:shd w:val="clear" w:color="auto" w:fill="FBFDFF"/>
        </w:rPr>
        <w:t xml:space="preserve"> </w:t>
      </w:r>
      <w:r>
        <w:rPr>
          <w:rStyle w:val="hljs-string"/>
          <w:rFonts w:ascii="Consolas" w:hAnsi="Consolas" w:cs="Consolas"/>
          <w:color w:val="50A14F"/>
          <w:sz w:val="21"/>
          <w:szCs w:val="21"/>
          <w:bdr w:val="single" w:color="E5E8EC" w:sz="6" w:space="13" w:frame="1"/>
          <w:shd w:val="clear" w:color="auto" w:fill="FBFDFF"/>
        </w:rPr>
        <w:t>"feedback</w:t>
      </w:r>
      <w:proofErr w:type="gramStart"/>
      <w:r>
        <w:rPr>
          <w:rStyle w:val="hljs-string"/>
          <w:rFonts w:ascii="Consolas" w:hAnsi="Consolas" w:cs="Consolas"/>
          <w:color w:val="50A14F"/>
          <w:sz w:val="21"/>
          <w:szCs w:val="21"/>
          <w:bdr w:val="single" w:color="E5E8EC" w:sz="6" w:space="13" w:frame="1"/>
          <w:shd w:val="clear" w:color="auto" w:fill="FBFDFF"/>
        </w:rPr>
        <w:t>"</w:t>
      </w:r>
      <w:r>
        <w:rPr>
          <w:rStyle w:val="HTML1"/>
          <w:rFonts w:ascii="Consolas" w:hAnsi="Consolas" w:cs="Consolas"/>
          <w:color w:val="383A42"/>
          <w:sz w:val="21"/>
          <w:szCs w:val="21"/>
          <w:bdr w:val="single" w:color="E5E8EC" w:sz="6" w:space="13" w:frame="1"/>
          <w:shd w:val="clear" w:color="auto" w:fill="FBFDFF"/>
        </w:rPr>
        <w:t xml:space="preserve"> :</w:t>
      </w:r>
      <w:proofErr w:type="gramEnd"/>
    </w:p>
    <w:p xmlns:wp14="http://schemas.microsoft.com/office/word/2010/wordml" w:rsidR="00DC2C02" w:rsidP="00DC2C02" w:rsidRDefault="00DC2C02" w14:paraId="390CDCC8" wp14:textId="77777777">
      <w:pPr>
        <w:pStyle w:val="HTML"/>
        <w:shd w:val="clear" w:color="auto" w:fill="FFFFFF"/>
        <w:wordWrap w:val="0"/>
        <w:rPr>
          <w:rStyle w:val="HTML1"/>
          <w:rFonts w:ascii="Consolas" w:hAnsi="Consolas" w:cs="Consolas"/>
          <w:color w:val="383A42"/>
          <w:sz w:val="21"/>
          <w:szCs w:val="21"/>
          <w:bdr w:val="single" w:color="E5E8EC" w:sz="6" w:space="13" w:frame="1"/>
          <w:shd w:val="clear" w:color="auto" w:fill="FBFDFF"/>
        </w:rPr>
      </w:pPr>
      <w:r>
        <w:rPr>
          <w:rStyle w:val="HTML1"/>
          <w:rFonts w:ascii="Consolas" w:hAnsi="Consolas" w:cs="Consolas"/>
          <w:color w:val="383A42"/>
          <w:sz w:val="21"/>
          <w:szCs w:val="21"/>
          <w:bdr w:val="single" w:color="E5E8EC" w:sz="6" w:space="13" w:frame="1"/>
          <w:shd w:val="clear" w:color="auto" w:fill="FBFDFF"/>
        </w:rPr>
        <w:tab/>
      </w:r>
      <w:r>
        <w:rPr>
          <w:rStyle w:val="HTML1"/>
          <w:rFonts w:ascii="Consolas" w:hAnsi="Consolas" w:cs="Consolas"/>
          <w:color w:val="383A42"/>
          <w:sz w:val="21"/>
          <w:szCs w:val="21"/>
          <w:bdr w:val="single" w:color="E5E8EC" w:sz="6" w:space="13" w:frame="1"/>
          <w:shd w:val="clear" w:color="auto" w:fill="FBFDFF"/>
        </w:rPr>
        <w:tab/>
      </w:r>
      <w:r>
        <w:rPr>
          <w:rStyle w:val="hljs-keyword"/>
          <w:rFonts w:ascii="Consolas" w:hAnsi="Consolas" w:cs="Consolas" w:eastAsiaTheme="majorEastAsia"/>
          <w:color w:val="A626A4"/>
          <w:sz w:val="21"/>
          <w:szCs w:val="21"/>
          <w:bdr w:val="single" w:color="E5E8EC" w:sz="6" w:space="13" w:frame="1"/>
          <w:shd w:val="clear" w:color="auto" w:fill="FBFDFF"/>
        </w:rPr>
        <w:t>require_once</w:t>
      </w:r>
      <w:r>
        <w:rPr>
          <w:rStyle w:val="HTML1"/>
          <w:rFonts w:ascii="Consolas" w:hAnsi="Consolas" w:cs="Consolas"/>
          <w:color w:val="383A42"/>
          <w:sz w:val="21"/>
          <w:szCs w:val="21"/>
          <w:bdr w:val="single" w:color="E5E8EC" w:sz="6" w:space="13" w:frame="1"/>
          <w:shd w:val="clear" w:color="auto" w:fill="FBFDFF"/>
        </w:rPr>
        <w:t>(</w:t>
      </w:r>
      <w:r>
        <w:rPr>
          <w:rStyle w:val="hljs-string"/>
          <w:rFonts w:ascii="Consolas" w:hAnsi="Consolas" w:cs="Consolas"/>
          <w:color w:val="50A14F"/>
          <w:sz w:val="21"/>
          <w:szCs w:val="21"/>
          <w:bdr w:val="single" w:color="E5E8EC" w:sz="6" w:space="13" w:frame="1"/>
          <w:shd w:val="clear" w:color="auto" w:fill="FBFDFF"/>
        </w:rPr>
        <w:t>"feedback.php"</w:t>
      </w:r>
      <w:r>
        <w:rPr>
          <w:rStyle w:val="HTML1"/>
          <w:rFonts w:ascii="Consolas" w:hAnsi="Consolas" w:cs="Consolas"/>
          <w:color w:val="383A42"/>
          <w:sz w:val="21"/>
          <w:szCs w:val="21"/>
          <w:bdr w:val="single" w:color="E5E8EC" w:sz="6" w:space="13" w:frame="1"/>
          <w:shd w:val="clear" w:color="auto" w:fill="FBFDFF"/>
        </w:rPr>
        <w:t xml:space="preserve">); </w:t>
      </w:r>
      <w:r>
        <w:rPr>
          <w:rStyle w:val="hljs-comment"/>
          <w:rFonts w:ascii="Consolas" w:hAnsi="Consolas" w:cs="Consolas"/>
          <w:i/>
          <w:iCs/>
          <w:color w:val="A0A1A7"/>
          <w:sz w:val="21"/>
          <w:szCs w:val="21"/>
          <w:bdr w:val="single" w:color="E5E8EC" w:sz="6" w:space="13" w:frame="1"/>
          <w:shd w:val="clear" w:color="auto" w:fill="FBFDFF"/>
        </w:rPr>
        <w:t>// страница "Обратная связь"</w:t>
      </w:r>
    </w:p>
    <w:p xmlns:wp14="http://schemas.microsoft.com/office/word/2010/wordml" w:rsidR="00DC2C02" w:rsidP="00DC2C02" w:rsidRDefault="00DC2C02" w14:paraId="7834A557" wp14:textId="77777777">
      <w:pPr>
        <w:pStyle w:val="HTML"/>
        <w:shd w:val="clear" w:color="auto" w:fill="FFFFFF"/>
        <w:wordWrap w:val="0"/>
        <w:rPr>
          <w:rStyle w:val="HTML1"/>
          <w:rFonts w:ascii="Consolas" w:hAnsi="Consolas" w:cs="Consolas"/>
          <w:color w:val="383A42"/>
          <w:sz w:val="21"/>
          <w:szCs w:val="21"/>
          <w:bdr w:val="single" w:color="E5E8EC" w:sz="6" w:space="13" w:frame="1"/>
          <w:shd w:val="clear" w:color="auto" w:fill="FBFDFF"/>
        </w:rPr>
      </w:pPr>
      <w:r>
        <w:rPr>
          <w:rStyle w:val="HTML1"/>
          <w:rFonts w:ascii="Consolas" w:hAnsi="Consolas" w:cs="Consolas"/>
          <w:color w:val="383A42"/>
          <w:sz w:val="21"/>
          <w:szCs w:val="21"/>
          <w:bdr w:val="single" w:color="E5E8EC" w:sz="6" w:space="13" w:frame="1"/>
          <w:shd w:val="clear" w:color="auto" w:fill="FBFDFF"/>
        </w:rPr>
        <w:tab/>
      </w:r>
      <w:r>
        <w:rPr>
          <w:rStyle w:val="HTML1"/>
          <w:rFonts w:ascii="Consolas" w:hAnsi="Consolas" w:cs="Consolas"/>
          <w:color w:val="383A42"/>
          <w:sz w:val="21"/>
          <w:szCs w:val="21"/>
          <w:bdr w:val="single" w:color="E5E8EC" w:sz="6" w:space="13" w:frame="1"/>
          <w:shd w:val="clear" w:color="auto" w:fill="FBFDFF"/>
        </w:rPr>
        <w:tab/>
      </w:r>
      <w:r>
        <w:rPr>
          <w:rStyle w:val="hljs-keyword"/>
          <w:rFonts w:ascii="Consolas" w:hAnsi="Consolas" w:cs="Consolas" w:eastAsiaTheme="majorEastAsia"/>
          <w:color w:val="A626A4"/>
          <w:sz w:val="21"/>
          <w:szCs w:val="21"/>
          <w:bdr w:val="single" w:color="E5E8EC" w:sz="6" w:space="13" w:frame="1"/>
          <w:shd w:val="clear" w:color="auto" w:fill="FBFDFF"/>
        </w:rPr>
        <w:t>break</w:t>
      </w:r>
      <w:r>
        <w:rPr>
          <w:rStyle w:val="HTML1"/>
          <w:rFonts w:ascii="Consolas" w:hAnsi="Consolas" w:cs="Consolas"/>
          <w:color w:val="383A42"/>
          <w:sz w:val="21"/>
          <w:szCs w:val="21"/>
          <w:bdr w:val="single" w:color="E5E8EC" w:sz="6" w:space="13" w:frame="1"/>
          <w:shd w:val="clear" w:color="auto" w:fill="FBFDFF"/>
        </w:rPr>
        <w:t>;</w:t>
      </w:r>
    </w:p>
    <w:p xmlns:wp14="http://schemas.microsoft.com/office/word/2010/wordml" w:rsidR="00DC2C02" w:rsidP="00DC2C02" w:rsidRDefault="00DC2C02" w14:paraId="7B6AAF2E" wp14:textId="77777777">
      <w:pPr>
        <w:pStyle w:val="HTML"/>
        <w:shd w:val="clear" w:color="auto" w:fill="FFFFFF"/>
        <w:wordWrap w:val="0"/>
        <w:rPr>
          <w:rStyle w:val="HTML1"/>
          <w:rFonts w:ascii="Consolas" w:hAnsi="Consolas" w:cs="Consolas"/>
          <w:color w:val="383A42"/>
          <w:sz w:val="21"/>
          <w:szCs w:val="21"/>
          <w:bdr w:val="single" w:color="E5E8EC" w:sz="6" w:space="13" w:frame="1"/>
          <w:shd w:val="clear" w:color="auto" w:fill="FBFDFF"/>
        </w:rPr>
      </w:pPr>
      <w:r>
        <w:rPr>
          <w:rStyle w:val="HTML1"/>
          <w:rFonts w:ascii="Consolas" w:hAnsi="Consolas" w:cs="Consolas"/>
          <w:color w:val="383A42"/>
          <w:sz w:val="21"/>
          <w:szCs w:val="21"/>
          <w:bdr w:val="single" w:color="E5E8EC" w:sz="6" w:space="13" w:frame="1"/>
          <w:shd w:val="clear" w:color="auto" w:fill="FBFDFF"/>
        </w:rPr>
        <w:tab/>
      </w:r>
      <w:proofErr w:type="gramStart"/>
      <w:r>
        <w:rPr>
          <w:rStyle w:val="hljs-keyword"/>
          <w:rFonts w:ascii="Consolas" w:hAnsi="Consolas" w:cs="Consolas" w:eastAsiaTheme="majorEastAsia"/>
          <w:color w:val="A626A4"/>
          <w:sz w:val="21"/>
          <w:szCs w:val="21"/>
          <w:bdr w:val="single" w:color="E5E8EC" w:sz="6" w:space="13" w:frame="1"/>
          <w:shd w:val="clear" w:color="auto" w:fill="FBFDFF"/>
        </w:rPr>
        <w:t>default</w:t>
      </w:r>
      <w:r>
        <w:rPr>
          <w:rStyle w:val="HTML1"/>
          <w:rFonts w:ascii="Consolas" w:hAnsi="Consolas" w:cs="Consolas"/>
          <w:color w:val="383A42"/>
          <w:sz w:val="21"/>
          <w:szCs w:val="21"/>
          <w:bdr w:val="single" w:color="E5E8EC" w:sz="6" w:space="13" w:frame="1"/>
          <w:shd w:val="clear" w:color="auto" w:fill="FBFDFF"/>
        </w:rPr>
        <w:t xml:space="preserve"> :</w:t>
      </w:r>
      <w:proofErr w:type="gramEnd"/>
      <w:r>
        <w:rPr>
          <w:rStyle w:val="HTML1"/>
          <w:rFonts w:ascii="Consolas" w:hAnsi="Consolas" w:cs="Consolas"/>
          <w:color w:val="383A42"/>
          <w:sz w:val="21"/>
          <w:szCs w:val="21"/>
          <w:bdr w:val="single" w:color="E5E8EC" w:sz="6" w:space="13" w:frame="1"/>
          <w:shd w:val="clear" w:color="auto" w:fill="FBFDFF"/>
        </w:rPr>
        <w:t xml:space="preserve"> </w:t>
      </w:r>
    </w:p>
    <w:p xmlns:wp14="http://schemas.microsoft.com/office/word/2010/wordml" w:rsidR="00DC2C02" w:rsidP="00DC2C02" w:rsidRDefault="00DC2C02" w14:paraId="3450EA5F" wp14:textId="77777777">
      <w:pPr>
        <w:pStyle w:val="HTML"/>
        <w:shd w:val="clear" w:color="auto" w:fill="FFFFFF"/>
        <w:wordWrap w:val="0"/>
        <w:rPr>
          <w:rStyle w:val="HTML1"/>
          <w:rFonts w:ascii="Consolas" w:hAnsi="Consolas" w:cs="Consolas"/>
          <w:color w:val="383A42"/>
          <w:sz w:val="21"/>
          <w:szCs w:val="21"/>
          <w:bdr w:val="single" w:color="E5E8EC" w:sz="6" w:space="13" w:frame="1"/>
          <w:shd w:val="clear" w:color="auto" w:fill="FBFDFF"/>
        </w:rPr>
      </w:pPr>
      <w:r>
        <w:rPr>
          <w:rStyle w:val="HTML1"/>
          <w:rFonts w:ascii="Consolas" w:hAnsi="Consolas" w:cs="Consolas"/>
          <w:color w:val="383A42"/>
          <w:sz w:val="21"/>
          <w:szCs w:val="21"/>
          <w:bdr w:val="single" w:color="E5E8EC" w:sz="6" w:space="13" w:frame="1"/>
          <w:shd w:val="clear" w:color="auto" w:fill="FBFDFF"/>
        </w:rPr>
        <w:tab/>
      </w:r>
      <w:r>
        <w:rPr>
          <w:rStyle w:val="HTML1"/>
          <w:rFonts w:ascii="Consolas" w:hAnsi="Consolas" w:cs="Consolas"/>
          <w:color w:val="383A42"/>
          <w:sz w:val="21"/>
          <w:szCs w:val="21"/>
          <w:bdr w:val="single" w:color="E5E8EC" w:sz="6" w:space="13" w:frame="1"/>
          <w:shd w:val="clear" w:color="auto" w:fill="FBFDFF"/>
        </w:rPr>
        <w:tab/>
      </w:r>
      <w:r>
        <w:rPr>
          <w:rStyle w:val="hljs-keyword"/>
          <w:rFonts w:ascii="Consolas" w:hAnsi="Consolas" w:cs="Consolas" w:eastAsiaTheme="majorEastAsia"/>
          <w:color w:val="A626A4"/>
          <w:sz w:val="21"/>
          <w:szCs w:val="21"/>
          <w:bdr w:val="single" w:color="E5E8EC" w:sz="6" w:space="13" w:frame="1"/>
          <w:shd w:val="clear" w:color="auto" w:fill="FBFDFF"/>
        </w:rPr>
        <w:t>require_once</w:t>
      </w:r>
      <w:r>
        <w:rPr>
          <w:rStyle w:val="HTML1"/>
          <w:rFonts w:ascii="Consolas" w:hAnsi="Consolas" w:cs="Consolas"/>
          <w:color w:val="383A42"/>
          <w:sz w:val="21"/>
          <w:szCs w:val="21"/>
          <w:bdr w:val="single" w:color="E5E8EC" w:sz="6" w:space="13" w:frame="1"/>
          <w:shd w:val="clear" w:color="auto" w:fill="FBFDFF"/>
        </w:rPr>
        <w:t>(</w:t>
      </w:r>
      <w:r>
        <w:rPr>
          <w:rStyle w:val="hljs-string"/>
          <w:rFonts w:ascii="Consolas" w:hAnsi="Consolas" w:cs="Consolas"/>
          <w:color w:val="50A14F"/>
          <w:sz w:val="21"/>
          <w:szCs w:val="21"/>
          <w:bdr w:val="single" w:color="E5E8EC" w:sz="6" w:space="13" w:frame="1"/>
          <w:shd w:val="clear" w:color="auto" w:fill="FBFDFF"/>
        </w:rPr>
        <w:t>"page404.php"</w:t>
      </w:r>
      <w:r>
        <w:rPr>
          <w:rStyle w:val="HTML1"/>
          <w:rFonts w:ascii="Consolas" w:hAnsi="Consolas" w:cs="Consolas"/>
          <w:color w:val="383A42"/>
          <w:sz w:val="21"/>
          <w:szCs w:val="21"/>
          <w:bdr w:val="single" w:color="E5E8EC" w:sz="6" w:space="13" w:frame="1"/>
          <w:shd w:val="clear" w:color="auto" w:fill="FBFDFF"/>
        </w:rPr>
        <w:t xml:space="preserve">); </w:t>
      </w:r>
      <w:r>
        <w:rPr>
          <w:rStyle w:val="hljs-comment"/>
          <w:rFonts w:ascii="Consolas" w:hAnsi="Consolas" w:cs="Consolas"/>
          <w:i/>
          <w:iCs/>
          <w:color w:val="A0A1A7"/>
          <w:sz w:val="21"/>
          <w:szCs w:val="21"/>
          <w:bdr w:val="single" w:color="E5E8EC" w:sz="6" w:space="13" w:frame="1"/>
          <w:shd w:val="clear" w:color="auto" w:fill="FBFDFF"/>
        </w:rPr>
        <w:t>// страница "404"</w:t>
      </w:r>
    </w:p>
    <w:p xmlns:wp14="http://schemas.microsoft.com/office/word/2010/wordml" w:rsidR="00DC2C02" w:rsidP="00DC2C02" w:rsidRDefault="00DC2C02" w14:paraId="1FF17B1F" wp14:textId="77777777">
      <w:pPr>
        <w:pStyle w:val="HTML"/>
        <w:shd w:val="clear" w:color="auto" w:fill="FFFFFF"/>
        <w:wordWrap w:val="0"/>
        <w:rPr>
          <w:rStyle w:val="HTML1"/>
          <w:rFonts w:ascii="Consolas" w:hAnsi="Consolas" w:cs="Consolas"/>
          <w:color w:val="383A42"/>
          <w:sz w:val="21"/>
          <w:szCs w:val="21"/>
          <w:bdr w:val="single" w:color="E5E8EC" w:sz="6" w:space="13" w:frame="1"/>
          <w:shd w:val="clear" w:color="auto" w:fill="FBFDFF"/>
        </w:rPr>
      </w:pPr>
      <w:r>
        <w:rPr>
          <w:rStyle w:val="HTML1"/>
          <w:rFonts w:ascii="Consolas" w:hAnsi="Consolas" w:cs="Consolas"/>
          <w:color w:val="383A42"/>
          <w:sz w:val="21"/>
          <w:szCs w:val="21"/>
          <w:bdr w:val="single" w:color="E5E8EC" w:sz="6" w:space="13" w:frame="1"/>
          <w:shd w:val="clear" w:color="auto" w:fill="FBFDFF"/>
        </w:rPr>
        <w:tab/>
      </w:r>
      <w:r>
        <w:rPr>
          <w:rStyle w:val="hljs-keyword"/>
          <w:rFonts w:ascii="Consolas" w:hAnsi="Consolas" w:cs="Consolas" w:eastAsiaTheme="majorEastAsia"/>
          <w:color w:val="A626A4"/>
          <w:sz w:val="21"/>
          <w:szCs w:val="21"/>
          <w:bdr w:val="single" w:color="E5E8EC" w:sz="6" w:space="13" w:frame="1"/>
          <w:shd w:val="clear" w:color="auto" w:fill="FBFDFF"/>
        </w:rPr>
        <w:t>break</w:t>
      </w:r>
      <w:r>
        <w:rPr>
          <w:rStyle w:val="HTML1"/>
          <w:rFonts w:ascii="Consolas" w:hAnsi="Consolas" w:cs="Consolas"/>
          <w:color w:val="383A42"/>
          <w:sz w:val="21"/>
          <w:szCs w:val="21"/>
          <w:bdr w:val="single" w:color="E5E8EC" w:sz="6" w:space="13" w:frame="1"/>
          <w:shd w:val="clear" w:color="auto" w:fill="FBFDFF"/>
        </w:rPr>
        <w:t>;</w:t>
      </w:r>
    </w:p>
    <w:p xmlns:wp14="http://schemas.microsoft.com/office/word/2010/wordml" w:rsidR="00DC2C02" w:rsidP="00DC2C02" w:rsidRDefault="00DC2C02" w14:paraId="2239F6FF" wp14:textId="77777777">
      <w:pPr>
        <w:pStyle w:val="HTML"/>
        <w:shd w:val="clear" w:color="auto" w:fill="FFFFFF"/>
        <w:wordWrap w:val="0"/>
        <w:rPr>
          <w:rStyle w:val="HTML1"/>
          <w:rFonts w:ascii="Consolas" w:hAnsi="Consolas" w:cs="Consolas"/>
          <w:color w:val="383A42"/>
          <w:sz w:val="21"/>
          <w:szCs w:val="21"/>
          <w:bdr w:val="single" w:color="E5E8EC" w:sz="6" w:space="13" w:frame="1"/>
          <w:shd w:val="clear" w:color="auto" w:fill="FBFDFF"/>
        </w:rPr>
      </w:pPr>
      <w:r>
        <w:rPr>
          <w:rStyle w:val="HTML1"/>
          <w:rFonts w:ascii="Consolas" w:hAnsi="Consolas" w:cs="Consolas"/>
          <w:color w:val="383A42"/>
          <w:sz w:val="21"/>
          <w:szCs w:val="21"/>
          <w:bdr w:val="single" w:color="E5E8EC" w:sz="6" w:space="13" w:frame="1"/>
          <w:shd w:val="clear" w:color="auto" w:fill="FBFDFF"/>
        </w:rPr>
        <w:t>}</w:t>
      </w:r>
    </w:p>
    <w:p xmlns:wp14="http://schemas.microsoft.com/office/word/2010/wordml" w:rsidR="00F935D1" w:rsidP="00DC2C02" w:rsidRDefault="00F935D1" w14:paraId="70DF9E56" wp14:textId="77777777">
      <w:pPr>
        <w:shd w:val="clear" w:color="auto" w:fill="FFFFFF"/>
        <w:rPr>
          <w:rFonts w:ascii="Arial" w:hAnsi="Arial" w:cs="Arial"/>
          <w:color w:val="222222"/>
        </w:rPr>
      </w:pPr>
    </w:p>
    <w:p xmlns:wp14="http://schemas.microsoft.com/office/word/2010/wordml" w:rsidR="00F935D1" w:rsidP="00DC2C02" w:rsidRDefault="00DC2C02" w14:paraId="51713A3A" wp14:textId="77777777">
      <w:pPr>
        <w:shd w:val="clear" w:color="auto" w:fill="FFFFFF"/>
        <w:rPr>
          <w:rFonts w:ascii="Arial" w:hAnsi="Arial" w:cs="Arial"/>
          <w:color w:val="222222"/>
        </w:rPr>
      </w:pPr>
      <w:r>
        <w:rPr>
          <w:rFonts w:ascii="Arial" w:hAnsi="Arial" w:cs="Arial"/>
          <w:color w:val="222222"/>
        </w:rPr>
        <w:t>Думаю, почти все так раньше делали.</w:t>
      </w:r>
    </w:p>
    <w:p xmlns:wp14="http://schemas.microsoft.com/office/word/2010/wordml" w:rsidR="00F935D1" w:rsidP="00DC2C02" w:rsidRDefault="00F935D1" w14:paraId="44E871BC" wp14:textId="77777777">
      <w:pPr>
        <w:shd w:val="clear" w:color="auto" w:fill="FFFFFF"/>
        <w:rPr>
          <w:rFonts w:ascii="Arial" w:hAnsi="Arial" w:cs="Arial"/>
          <w:color w:val="222222"/>
        </w:rPr>
      </w:pPr>
    </w:p>
    <w:p xmlns:wp14="http://schemas.microsoft.com/office/word/2010/wordml" w:rsidR="00F935D1" w:rsidP="00DC2C02" w:rsidRDefault="00DC2C02" w14:paraId="2D542814" wp14:textId="77777777">
      <w:pPr>
        <w:shd w:val="clear" w:color="auto" w:fill="FFFFFF"/>
        <w:rPr>
          <w:rFonts w:ascii="Arial" w:hAnsi="Arial" w:cs="Arial"/>
          <w:color w:val="222222"/>
        </w:rPr>
      </w:pPr>
      <w:r>
        <w:rPr>
          <w:rFonts w:ascii="Arial" w:hAnsi="Arial" w:cs="Arial"/>
          <w:color w:val="222222"/>
        </w:rPr>
        <w:t>С использованием движка маршрутизации URL вы сможете для отображения той же информации настроить приложение на прием таких запросов:</w:t>
      </w:r>
    </w:p>
    <w:p xmlns:wp14="http://schemas.microsoft.com/office/word/2010/wordml" w:rsidR="00F935D1" w:rsidP="00DC2C02" w:rsidRDefault="00252B0E" w14:paraId="4029891F" wp14:textId="77777777">
      <w:pPr>
        <w:shd w:val="clear" w:color="auto" w:fill="FFFFFF"/>
        <w:rPr>
          <w:rFonts w:ascii="Arial" w:hAnsi="Arial" w:cs="Arial"/>
          <w:color w:val="222222"/>
        </w:rPr>
      </w:pPr>
      <w:hyperlink w:history="1" r:id="rId35">
        <w:r w:rsidR="00DC2C02">
          <w:rPr>
            <w:rStyle w:val="aa"/>
            <w:rFonts w:ascii="Arial" w:hAnsi="Arial" w:cs="Arial"/>
            <w:color w:val="992298"/>
          </w:rPr>
          <w:t>http://www.example.com/contacts/feedback</w:t>
        </w:r>
      </w:hyperlink>
    </w:p>
    <w:p xmlns:wp14="http://schemas.microsoft.com/office/word/2010/wordml" w:rsidR="00F935D1" w:rsidP="00DC2C02" w:rsidRDefault="00F935D1" w14:paraId="144A5D23" wp14:textId="77777777">
      <w:pPr>
        <w:shd w:val="clear" w:color="auto" w:fill="FFFFFF"/>
        <w:rPr>
          <w:rFonts w:ascii="Arial" w:hAnsi="Arial" w:cs="Arial"/>
          <w:color w:val="222222"/>
        </w:rPr>
      </w:pPr>
    </w:p>
    <w:p xmlns:wp14="http://schemas.microsoft.com/office/word/2010/wordml" w:rsidR="00F935D1" w:rsidP="00DC2C02" w:rsidRDefault="00DC2C02" w14:paraId="4DB78F3D" wp14:textId="77777777">
      <w:pPr>
        <w:shd w:val="clear" w:color="auto" w:fill="FFFFFF"/>
        <w:rPr>
          <w:rFonts w:ascii="Arial" w:hAnsi="Arial" w:cs="Arial"/>
          <w:color w:val="222222"/>
        </w:rPr>
      </w:pPr>
      <w:r>
        <w:rPr>
          <w:rFonts w:ascii="Arial" w:hAnsi="Arial" w:cs="Arial"/>
          <w:color w:val="222222"/>
        </w:rPr>
        <w:t>Здесь contacts представляет собой контроллер, а feedback — это метод контроллера contacts, отображающий форму обратной связи и т.д. Мы еще вернемся к этому вопросу в практической части.</w:t>
      </w:r>
    </w:p>
    <w:p xmlns:wp14="http://schemas.microsoft.com/office/word/2010/wordml" w:rsidR="00F935D1" w:rsidP="00DC2C02" w:rsidRDefault="00F935D1" w14:paraId="738610EB" wp14:textId="77777777">
      <w:pPr>
        <w:shd w:val="clear" w:color="auto" w:fill="FFFFFF"/>
        <w:rPr>
          <w:rFonts w:ascii="Arial" w:hAnsi="Arial" w:cs="Arial"/>
          <w:color w:val="222222"/>
        </w:rPr>
      </w:pPr>
    </w:p>
    <w:p xmlns:wp14="http://schemas.microsoft.com/office/word/2010/wordml" w:rsidR="00F935D1" w:rsidP="00DC2C02" w:rsidRDefault="00DC2C02" w14:paraId="0C067F0E" wp14:textId="77777777">
      <w:pPr>
        <w:shd w:val="clear" w:color="auto" w:fill="FFFFFF"/>
        <w:rPr>
          <w:rFonts w:ascii="Arial" w:hAnsi="Arial" w:cs="Arial"/>
          <w:color w:val="222222"/>
        </w:rPr>
      </w:pPr>
      <w:r>
        <w:rPr>
          <w:rFonts w:ascii="Arial" w:hAnsi="Arial" w:cs="Arial"/>
          <w:color w:val="222222"/>
        </w:rPr>
        <w:t>Также стоит знать, что маршрутизаторы многих веб-фреймворков позволяют создавать произвольные маршруты URL (указать, что означает каждая часть URL) и правила их обработки.</w:t>
      </w:r>
    </w:p>
    <w:p xmlns:wp14="http://schemas.microsoft.com/office/word/2010/wordml" w:rsidR="00F935D1" w:rsidP="00DC2C02" w:rsidRDefault="00DC2C02" w14:paraId="745A1516" wp14:textId="77777777">
      <w:pPr>
        <w:shd w:val="clear" w:color="auto" w:fill="FFFFFF"/>
        <w:rPr>
          <w:rFonts w:ascii="Arial" w:hAnsi="Arial" w:cs="Arial"/>
          <w:color w:val="222222"/>
        </w:rPr>
      </w:pPr>
      <w:r>
        <w:rPr>
          <w:rFonts w:ascii="Arial" w:hAnsi="Arial" w:cs="Arial"/>
          <w:color w:val="222222"/>
        </w:rPr>
        <w:t>Теперь мы обладаем достаточными теоретическими знаниями, чтобы перейти к практике.</w:t>
      </w:r>
    </w:p>
    <w:p xmlns:wp14="http://schemas.microsoft.com/office/word/2010/wordml" w:rsidR="00F935D1" w:rsidP="00DC2C02" w:rsidRDefault="00F935D1" w14:paraId="637805D2" wp14:textId="77777777">
      <w:pPr>
        <w:shd w:val="clear" w:color="auto" w:fill="FFFFFF"/>
        <w:rPr>
          <w:rFonts w:ascii="Arial" w:hAnsi="Arial" w:cs="Arial"/>
          <w:color w:val="222222"/>
        </w:rPr>
      </w:pPr>
    </w:p>
    <w:p xmlns:wp14="http://schemas.microsoft.com/office/word/2010/wordml" w:rsidR="00F935D1" w:rsidP="00DC2C02" w:rsidRDefault="00F935D1" w14:paraId="463F29E8" wp14:textId="77777777">
      <w:pPr>
        <w:shd w:val="clear" w:color="auto" w:fill="FFFFFF"/>
        <w:rPr>
          <w:rFonts w:ascii="Arial" w:hAnsi="Arial" w:cs="Arial"/>
          <w:color w:val="222222"/>
        </w:rPr>
      </w:pPr>
    </w:p>
    <w:p xmlns:wp14="http://schemas.microsoft.com/office/word/2010/wordml" w:rsidR="00DC2C02" w:rsidP="00DC2C02" w:rsidRDefault="00DC2C02" w14:paraId="3B7B4B86" wp14:textId="77777777">
      <w:pPr>
        <w:shd w:val="clear" w:color="auto" w:fill="FFFFFF"/>
        <w:rPr>
          <w:rFonts w:ascii="Arial" w:hAnsi="Arial" w:cs="Arial"/>
          <w:color w:val="222222"/>
        </w:rPr>
      </w:pPr>
      <w:bookmarkStart w:name="Practice" w:id="11"/>
      <w:bookmarkEnd w:id="11"/>
    </w:p>
    <w:p xmlns:wp14="http://schemas.microsoft.com/office/word/2010/wordml" w:rsidR="00DC2C02" w:rsidP="00DC2C02" w:rsidRDefault="00DC2C02" w14:paraId="134839F6" wp14:textId="77777777">
      <w:pPr>
        <w:pStyle w:val="2"/>
        <w:shd w:val="clear" w:color="auto" w:fill="FFFFFF"/>
        <w:spacing w:before="0" w:beforeAutospacing="0" w:after="0" w:afterAutospacing="0" w:line="480" w:lineRule="atLeast"/>
        <w:rPr>
          <w:rFonts w:ascii="Arial" w:hAnsi="Arial" w:cs="Arial"/>
          <w:b w:val="0"/>
          <w:bCs w:val="0"/>
          <w:color w:val="222222"/>
        </w:rPr>
      </w:pPr>
      <w:bookmarkStart w:name="_Toc21767234" w:id="12"/>
      <w:r>
        <w:rPr>
          <w:rFonts w:ascii="Arial" w:hAnsi="Arial" w:cs="Arial"/>
          <w:b w:val="0"/>
          <w:bCs w:val="0"/>
          <w:color w:val="222222"/>
        </w:rPr>
        <w:t>2. Практика</w:t>
      </w:r>
      <w:bookmarkEnd w:id="12"/>
    </w:p>
    <w:p xmlns:wp14="http://schemas.microsoft.com/office/word/2010/wordml" w:rsidR="00F935D1" w:rsidP="00DC2C02" w:rsidRDefault="00F935D1" w14:paraId="3A0FF5F2" wp14:textId="77777777">
      <w:pPr>
        <w:shd w:val="clear" w:color="auto" w:fill="FFFFFF"/>
        <w:rPr>
          <w:rFonts w:ascii="Arial" w:hAnsi="Arial" w:cs="Arial"/>
          <w:color w:val="222222"/>
        </w:rPr>
      </w:pPr>
    </w:p>
    <w:p xmlns:wp14="http://schemas.microsoft.com/office/word/2010/wordml" w:rsidR="00F935D1" w:rsidP="00DC2C02" w:rsidRDefault="00DC2C02" w14:paraId="6508614D" wp14:textId="77777777">
      <w:pPr>
        <w:shd w:val="clear" w:color="auto" w:fill="FFFFFF"/>
        <w:rPr>
          <w:rFonts w:ascii="Arial" w:hAnsi="Arial" w:cs="Arial"/>
          <w:color w:val="222222"/>
        </w:rPr>
      </w:pPr>
      <w:r>
        <w:rPr>
          <w:rFonts w:ascii="Arial" w:hAnsi="Arial" w:cs="Arial"/>
          <w:color w:val="222222"/>
        </w:rPr>
        <w:t>Для начала создадим следующую структуру файлов и папок:</w:t>
      </w:r>
    </w:p>
    <w:p xmlns:wp14="http://schemas.microsoft.com/office/word/2010/wordml" w:rsidR="00F935D1" w:rsidP="00DC2C02" w:rsidRDefault="00F935D1" w14:paraId="5630AD66" wp14:textId="77777777">
      <w:pPr>
        <w:shd w:val="clear" w:color="auto" w:fill="FFFFFF"/>
        <w:rPr>
          <w:rFonts w:ascii="Arial" w:hAnsi="Arial" w:cs="Arial"/>
          <w:color w:val="222222"/>
        </w:rPr>
      </w:pPr>
    </w:p>
    <w:p xmlns:wp14="http://schemas.microsoft.com/office/word/2010/wordml" w:rsidR="00F935D1" w:rsidP="00DC2C02" w:rsidRDefault="00DC2C02" w14:paraId="61829076" wp14:textId="77777777">
      <w:pPr>
        <w:shd w:val="clear" w:color="auto" w:fill="FFFFFF"/>
        <w:rPr>
          <w:rFonts w:ascii="Arial" w:hAnsi="Arial" w:cs="Arial"/>
          <w:color w:val="222222"/>
        </w:rPr>
      </w:pPr>
      <w:r>
        <w:rPr>
          <w:rFonts w:ascii="Arial" w:hAnsi="Arial" w:cs="Arial"/>
          <w:noProof/>
          <w:color w:val="222222"/>
          <w:lang w:eastAsia="ru-RU"/>
        </w:rPr>
        <w:lastRenderedPageBreak/>
        <w:drawing>
          <wp:inline xmlns:wp14="http://schemas.microsoft.com/office/word/2010/wordprocessingDrawing" distT="0" distB="0" distL="0" distR="0" wp14:anchorId="0B3B2E04" wp14:editId="7777777">
            <wp:extent cx="1477645" cy="2194560"/>
            <wp:effectExtent l="0" t="0" r="8255" b="0"/>
            <wp:docPr id="21" name="Рисунок 21" descr="project-fold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project-folders"/>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477645" cy="2194560"/>
                    </a:xfrm>
                    <a:prstGeom prst="rect">
                      <a:avLst/>
                    </a:prstGeom>
                    <a:noFill/>
                    <a:ln>
                      <a:noFill/>
                    </a:ln>
                  </pic:spPr>
                </pic:pic>
              </a:graphicData>
            </a:graphic>
          </wp:inline>
        </w:drawing>
      </w:r>
    </w:p>
    <w:p xmlns:wp14="http://schemas.microsoft.com/office/word/2010/wordml" w:rsidR="00F935D1" w:rsidP="00DC2C02" w:rsidRDefault="00DC2C02" w14:paraId="2C3F0D16" wp14:textId="77777777">
      <w:pPr>
        <w:shd w:val="clear" w:color="auto" w:fill="FFFFFF"/>
        <w:rPr>
          <w:rFonts w:ascii="Arial" w:hAnsi="Arial" w:cs="Arial"/>
          <w:color w:val="222222"/>
        </w:rPr>
      </w:pPr>
      <w:r>
        <w:rPr>
          <w:rFonts w:ascii="Arial" w:hAnsi="Arial" w:cs="Arial"/>
          <w:color w:val="222222"/>
        </w:rPr>
        <w:t>Забегая вперед, скажу, что в папке core будут храниться базовые классы Model, View и Controller.</w:t>
      </w:r>
    </w:p>
    <w:p xmlns:wp14="http://schemas.microsoft.com/office/word/2010/wordml" w:rsidR="00F935D1" w:rsidP="00DC2C02" w:rsidRDefault="00DC2C02" w14:paraId="745AB3A4" wp14:textId="77777777">
      <w:pPr>
        <w:shd w:val="clear" w:color="auto" w:fill="FFFFFF"/>
        <w:rPr>
          <w:rFonts w:ascii="Arial" w:hAnsi="Arial" w:cs="Arial"/>
          <w:color w:val="222222"/>
        </w:rPr>
      </w:pPr>
      <w:r>
        <w:rPr>
          <w:rFonts w:ascii="Arial" w:hAnsi="Arial" w:cs="Arial"/>
          <w:color w:val="222222"/>
        </w:rPr>
        <w:t>Их потомки будут храниться в директориях controllers, models и views. Файл</w:t>
      </w:r>
      <w:r w:rsidR="00F935D1">
        <w:rPr>
          <w:rFonts w:ascii="Arial" w:hAnsi="Arial" w:cs="Arial"/>
          <w:color w:val="222222"/>
        </w:rPr>
        <w:t xml:space="preserve"> </w:t>
      </w:r>
      <w:r>
        <w:rPr>
          <w:rFonts w:ascii="Arial" w:hAnsi="Arial" w:cs="Arial"/>
          <w:b/>
          <w:bCs/>
          <w:color w:val="222222"/>
        </w:rPr>
        <w:t>index.php</w:t>
      </w:r>
      <w:r w:rsidR="00F935D1">
        <w:rPr>
          <w:rFonts w:ascii="Arial" w:hAnsi="Arial" w:cs="Arial"/>
          <w:color w:val="222222"/>
        </w:rPr>
        <w:t xml:space="preserve"> </w:t>
      </w:r>
      <w:r>
        <w:rPr>
          <w:rFonts w:ascii="Arial" w:hAnsi="Arial" w:cs="Arial"/>
          <w:color w:val="222222"/>
        </w:rPr>
        <w:t>это точка в хода в приложение. Файл</w:t>
      </w:r>
      <w:r w:rsidR="00F935D1">
        <w:rPr>
          <w:rFonts w:ascii="Arial" w:hAnsi="Arial" w:cs="Arial"/>
          <w:color w:val="222222"/>
        </w:rPr>
        <w:t xml:space="preserve"> </w:t>
      </w:r>
      <w:r>
        <w:rPr>
          <w:rFonts w:ascii="Arial" w:hAnsi="Arial" w:cs="Arial"/>
          <w:b/>
          <w:bCs/>
          <w:color w:val="222222"/>
        </w:rPr>
        <w:t>bootstrap.php</w:t>
      </w:r>
      <w:r w:rsidR="00F935D1">
        <w:rPr>
          <w:rFonts w:ascii="Arial" w:hAnsi="Arial" w:cs="Arial"/>
          <w:color w:val="222222"/>
        </w:rPr>
        <w:t xml:space="preserve"> </w:t>
      </w:r>
      <w:r>
        <w:rPr>
          <w:rFonts w:ascii="Arial" w:hAnsi="Arial" w:cs="Arial"/>
          <w:color w:val="222222"/>
        </w:rPr>
        <w:t>инициирует загрузку приложения, подключая все необходимые модули и пр.</w:t>
      </w:r>
    </w:p>
    <w:p xmlns:wp14="http://schemas.microsoft.com/office/word/2010/wordml" w:rsidR="00F935D1" w:rsidP="00DC2C02" w:rsidRDefault="00F935D1" w14:paraId="2BA226A1" wp14:textId="77777777">
      <w:pPr>
        <w:shd w:val="clear" w:color="auto" w:fill="FFFFFF"/>
        <w:rPr>
          <w:rFonts w:ascii="Arial" w:hAnsi="Arial" w:cs="Arial"/>
          <w:color w:val="222222"/>
        </w:rPr>
      </w:pPr>
    </w:p>
    <w:p xmlns:wp14="http://schemas.microsoft.com/office/word/2010/wordml" w:rsidR="00F935D1" w:rsidP="00DC2C02" w:rsidRDefault="00DC2C02" w14:paraId="1281EEA2" wp14:textId="77777777">
      <w:pPr>
        <w:shd w:val="clear" w:color="auto" w:fill="FFFFFF"/>
        <w:rPr>
          <w:rFonts w:ascii="Arial" w:hAnsi="Arial" w:cs="Arial"/>
          <w:color w:val="222222"/>
        </w:rPr>
      </w:pPr>
      <w:r>
        <w:rPr>
          <w:rFonts w:ascii="Arial" w:hAnsi="Arial" w:cs="Arial"/>
          <w:color w:val="222222"/>
        </w:rPr>
        <w:t>Будем идти последовательно; откроем файл index.php и наполним его следующим кодом:</w:t>
      </w:r>
    </w:p>
    <w:p xmlns:wp14="http://schemas.microsoft.com/office/word/2010/wordml" w:rsidR="00DC2C02" w:rsidP="00DC2C02" w:rsidRDefault="00DC2C02" w14:paraId="17AD93B2" wp14:textId="77777777">
      <w:pPr>
        <w:shd w:val="clear" w:color="auto" w:fill="FFFFFF"/>
        <w:rPr>
          <w:rFonts w:ascii="Arial" w:hAnsi="Arial" w:cs="Arial"/>
          <w:color w:val="222222"/>
        </w:rPr>
      </w:pPr>
    </w:p>
    <w:p xmlns:wp14="http://schemas.microsoft.com/office/word/2010/wordml" w:rsidR="00DC2C02" w:rsidP="00DC2C02" w:rsidRDefault="00DC2C02" w14:paraId="44A391D8" wp14:textId="77777777">
      <w:pPr>
        <w:pStyle w:val="HTML"/>
        <w:shd w:val="clear" w:color="auto" w:fill="FFFFFF"/>
        <w:wordWrap w:val="0"/>
        <w:rPr>
          <w:rStyle w:val="HTML1"/>
          <w:rFonts w:ascii="Consolas" w:hAnsi="Consolas" w:cs="Consolas"/>
          <w:color w:val="383A42"/>
          <w:sz w:val="21"/>
          <w:szCs w:val="21"/>
          <w:bdr w:val="single" w:color="E5E8EC" w:sz="6" w:space="13" w:frame="1"/>
          <w:shd w:val="clear" w:color="auto" w:fill="FBFDFF"/>
        </w:rPr>
      </w:pPr>
      <w:r>
        <w:rPr>
          <w:rStyle w:val="HTML1"/>
          <w:rFonts w:ascii="Consolas" w:hAnsi="Consolas" w:cs="Consolas"/>
          <w:color w:val="383A42"/>
          <w:sz w:val="21"/>
          <w:szCs w:val="21"/>
          <w:bdr w:val="single" w:color="E5E8EC" w:sz="6" w:space="13" w:frame="1"/>
          <w:shd w:val="clear" w:color="auto" w:fill="FBFDFF"/>
        </w:rPr>
        <w:t>ini_</w:t>
      </w:r>
      <w:proofErr w:type="gramStart"/>
      <w:r>
        <w:rPr>
          <w:rStyle w:val="HTML1"/>
          <w:rFonts w:ascii="Consolas" w:hAnsi="Consolas" w:cs="Consolas"/>
          <w:color w:val="383A42"/>
          <w:sz w:val="21"/>
          <w:szCs w:val="21"/>
          <w:bdr w:val="single" w:color="E5E8EC" w:sz="6" w:space="13" w:frame="1"/>
          <w:shd w:val="clear" w:color="auto" w:fill="FBFDFF"/>
        </w:rPr>
        <w:t>set(</w:t>
      </w:r>
      <w:proofErr w:type="gramEnd"/>
      <w:r>
        <w:rPr>
          <w:rStyle w:val="hljs-string"/>
          <w:rFonts w:ascii="Consolas" w:hAnsi="Consolas" w:cs="Consolas"/>
          <w:color w:val="50A14F"/>
          <w:sz w:val="21"/>
          <w:szCs w:val="21"/>
          <w:bdr w:val="single" w:color="E5E8EC" w:sz="6" w:space="13" w:frame="1"/>
          <w:shd w:val="clear" w:color="auto" w:fill="FBFDFF"/>
        </w:rPr>
        <w:t>'display_errors'</w:t>
      </w:r>
      <w:r>
        <w:rPr>
          <w:rStyle w:val="HTML1"/>
          <w:rFonts w:ascii="Consolas" w:hAnsi="Consolas" w:cs="Consolas"/>
          <w:color w:val="383A42"/>
          <w:sz w:val="21"/>
          <w:szCs w:val="21"/>
          <w:bdr w:val="single" w:color="E5E8EC" w:sz="6" w:space="13" w:frame="1"/>
          <w:shd w:val="clear" w:color="auto" w:fill="FBFDFF"/>
        </w:rPr>
        <w:t xml:space="preserve">, </w:t>
      </w:r>
      <w:r>
        <w:rPr>
          <w:rStyle w:val="hljs-number"/>
          <w:rFonts w:ascii="Consolas" w:hAnsi="Consolas" w:cs="Consolas" w:eastAsiaTheme="minorEastAsia"/>
          <w:color w:val="986801"/>
          <w:sz w:val="21"/>
          <w:szCs w:val="21"/>
          <w:bdr w:val="single" w:color="E5E8EC" w:sz="6" w:space="13" w:frame="1"/>
          <w:shd w:val="clear" w:color="auto" w:fill="FBFDFF"/>
        </w:rPr>
        <w:t>1</w:t>
      </w:r>
      <w:r>
        <w:rPr>
          <w:rStyle w:val="HTML1"/>
          <w:rFonts w:ascii="Consolas" w:hAnsi="Consolas" w:cs="Consolas"/>
          <w:color w:val="383A42"/>
          <w:sz w:val="21"/>
          <w:szCs w:val="21"/>
          <w:bdr w:val="single" w:color="E5E8EC" w:sz="6" w:space="13" w:frame="1"/>
          <w:shd w:val="clear" w:color="auto" w:fill="FBFDFF"/>
        </w:rPr>
        <w:t>);</w:t>
      </w:r>
    </w:p>
    <w:p xmlns:wp14="http://schemas.microsoft.com/office/word/2010/wordml" w:rsidR="00DC2C02" w:rsidP="00DC2C02" w:rsidRDefault="00DC2C02" w14:paraId="1ECFDDA2" wp14:textId="77777777">
      <w:pPr>
        <w:pStyle w:val="HTML"/>
        <w:shd w:val="clear" w:color="auto" w:fill="FFFFFF"/>
        <w:wordWrap w:val="0"/>
        <w:rPr>
          <w:rStyle w:val="HTML1"/>
          <w:rFonts w:ascii="Consolas" w:hAnsi="Consolas" w:cs="Consolas"/>
          <w:color w:val="383A42"/>
          <w:sz w:val="21"/>
          <w:szCs w:val="21"/>
          <w:bdr w:val="single" w:color="E5E8EC" w:sz="6" w:space="13" w:frame="1"/>
          <w:shd w:val="clear" w:color="auto" w:fill="FBFDFF"/>
        </w:rPr>
      </w:pPr>
      <w:r>
        <w:rPr>
          <w:rStyle w:val="hljs-keyword"/>
          <w:rFonts w:ascii="Consolas" w:hAnsi="Consolas" w:cs="Consolas" w:eastAsiaTheme="majorEastAsia"/>
          <w:color w:val="A626A4"/>
          <w:sz w:val="21"/>
          <w:szCs w:val="21"/>
          <w:bdr w:val="single" w:color="E5E8EC" w:sz="6" w:space="13" w:frame="1"/>
          <w:shd w:val="clear" w:color="auto" w:fill="FBFDFF"/>
        </w:rPr>
        <w:t>require_once</w:t>
      </w:r>
      <w:r>
        <w:rPr>
          <w:rStyle w:val="HTML1"/>
          <w:rFonts w:ascii="Consolas" w:hAnsi="Consolas" w:cs="Consolas"/>
          <w:color w:val="383A42"/>
          <w:sz w:val="21"/>
          <w:szCs w:val="21"/>
          <w:bdr w:val="single" w:color="E5E8EC" w:sz="6" w:space="13" w:frame="1"/>
          <w:shd w:val="clear" w:color="auto" w:fill="FBFDFF"/>
        </w:rPr>
        <w:t xml:space="preserve"> </w:t>
      </w:r>
      <w:r>
        <w:rPr>
          <w:rStyle w:val="hljs-string"/>
          <w:rFonts w:ascii="Consolas" w:hAnsi="Consolas" w:cs="Consolas"/>
          <w:color w:val="50A14F"/>
          <w:sz w:val="21"/>
          <w:szCs w:val="21"/>
          <w:bdr w:val="single" w:color="E5E8EC" w:sz="6" w:space="13" w:frame="1"/>
          <w:shd w:val="clear" w:color="auto" w:fill="FBFDFF"/>
        </w:rPr>
        <w:t>'application/bootstrap.php'</w:t>
      </w:r>
      <w:r>
        <w:rPr>
          <w:rStyle w:val="HTML1"/>
          <w:rFonts w:ascii="Consolas" w:hAnsi="Consolas" w:cs="Consolas"/>
          <w:color w:val="383A42"/>
          <w:sz w:val="21"/>
          <w:szCs w:val="21"/>
          <w:bdr w:val="single" w:color="E5E8EC" w:sz="6" w:space="13" w:frame="1"/>
          <w:shd w:val="clear" w:color="auto" w:fill="FBFDFF"/>
        </w:rPr>
        <w:t>;</w:t>
      </w:r>
    </w:p>
    <w:p xmlns:wp14="http://schemas.microsoft.com/office/word/2010/wordml" w:rsidR="00F935D1" w:rsidP="00DC2C02" w:rsidRDefault="00F935D1" w14:paraId="0DE4B5B7" wp14:textId="77777777">
      <w:pPr>
        <w:shd w:val="clear" w:color="auto" w:fill="FFFFFF"/>
        <w:rPr>
          <w:rFonts w:ascii="Arial" w:hAnsi="Arial" w:cs="Arial"/>
          <w:color w:val="222222"/>
        </w:rPr>
      </w:pPr>
    </w:p>
    <w:p xmlns:wp14="http://schemas.microsoft.com/office/word/2010/wordml" w:rsidR="00F935D1" w:rsidP="00DC2C02" w:rsidRDefault="00DC2C02" w14:paraId="04E874C9" wp14:textId="77777777">
      <w:pPr>
        <w:shd w:val="clear" w:color="auto" w:fill="FFFFFF"/>
        <w:rPr>
          <w:rFonts w:ascii="Arial" w:hAnsi="Arial" w:cs="Arial"/>
          <w:color w:val="222222"/>
        </w:rPr>
      </w:pPr>
      <w:r>
        <w:rPr>
          <w:rFonts w:ascii="Arial" w:hAnsi="Arial" w:cs="Arial"/>
          <w:color w:val="222222"/>
        </w:rPr>
        <w:t>Тут вопросов возникнуть не должно.</w:t>
      </w:r>
    </w:p>
    <w:p xmlns:wp14="http://schemas.microsoft.com/office/word/2010/wordml" w:rsidR="00F935D1" w:rsidP="00DC2C02" w:rsidRDefault="00F935D1" w14:paraId="66204FF1" wp14:textId="77777777">
      <w:pPr>
        <w:shd w:val="clear" w:color="auto" w:fill="FFFFFF"/>
        <w:rPr>
          <w:rFonts w:ascii="Arial" w:hAnsi="Arial" w:cs="Arial"/>
          <w:color w:val="222222"/>
        </w:rPr>
      </w:pPr>
    </w:p>
    <w:p xmlns:wp14="http://schemas.microsoft.com/office/word/2010/wordml" w:rsidR="00F935D1" w:rsidP="00DC2C02" w:rsidRDefault="00DC2C02" w14:paraId="641112E7" wp14:textId="77777777">
      <w:pPr>
        <w:shd w:val="clear" w:color="auto" w:fill="FFFFFF"/>
        <w:rPr>
          <w:rFonts w:ascii="Arial" w:hAnsi="Arial" w:cs="Arial"/>
          <w:color w:val="222222"/>
        </w:rPr>
      </w:pPr>
      <w:r>
        <w:rPr>
          <w:rFonts w:ascii="Arial" w:hAnsi="Arial" w:cs="Arial"/>
          <w:color w:val="222222"/>
        </w:rPr>
        <w:t>Следом, сразу же перейдем к фалу</w:t>
      </w:r>
      <w:r w:rsidR="00F935D1">
        <w:rPr>
          <w:rFonts w:ascii="Arial" w:hAnsi="Arial" w:cs="Arial"/>
          <w:color w:val="222222"/>
        </w:rPr>
        <w:t xml:space="preserve"> </w:t>
      </w:r>
      <w:r>
        <w:rPr>
          <w:rFonts w:ascii="Arial" w:hAnsi="Arial" w:cs="Arial"/>
          <w:b/>
          <w:bCs/>
          <w:color w:val="222222"/>
        </w:rPr>
        <w:t>bootstrap.php</w:t>
      </w:r>
      <w:r>
        <w:rPr>
          <w:rFonts w:ascii="Arial" w:hAnsi="Arial" w:cs="Arial"/>
          <w:color w:val="222222"/>
        </w:rPr>
        <w:t>:</w:t>
      </w:r>
    </w:p>
    <w:p xmlns:wp14="http://schemas.microsoft.com/office/word/2010/wordml" w:rsidR="00DC2C02" w:rsidP="00DC2C02" w:rsidRDefault="00DC2C02" w14:paraId="2DBF0D7D" wp14:textId="77777777">
      <w:pPr>
        <w:shd w:val="clear" w:color="auto" w:fill="FFFFFF"/>
        <w:rPr>
          <w:rFonts w:ascii="Arial" w:hAnsi="Arial" w:cs="Arial"/>
          <w:color w:val="222222"/>
        </w:rPr>
      </w:pPr>
    </w:p>
    <w:p xmlns:wp14="http://schemas.microsoft.com/office/word/2010/wordml" w:rsidR="00DC2C02" w:rsidP="00DC2C02" w:rsidRDefault="00DC2C02" w14:paraId="6DA88BFB" wp14:textId="77777777">
      <w:pPr>
        <w:pStyle w:val="HTML"/>
        <w:shd w:val="clear" w:color="auto" w:fill="FFFFFF"/>
        <w:wordWrap w:val="0"/>
        <w:rPr>
          <w:rStyle w:val="HTML1"/>
          <w:rFonts w:ascii="Consolas" w:hAnsi="Consolas" w:cs="Consolas"/>
          <w:color w:val="383A42"/>
          <w:sz w:val="21"/>
          <w:szCs w:val="21"/>
          <w:bdr w:val="single" w:color="E5E8EC" w:sz="6" w:space="13" w:frame="1"/>
          <w:shd w:val="clear" w:color="auto" w:fill="FBFDFF"/>
        </w:rPr>
      </w:pPr>
      <w:r>
        <w:rPr>
          <w:rStyle w:val="hljs-keyword"/>
          <w:rFonts w:ascii="Consolas" w:hAnsi="Consolas" w:cs="Consolas" w:eastAsiaTheme="majorEastAsia"/>
          <w:color w:val="A626A4"/>
          <w:sz w:val="21"/>
          <w:szCs w:val="21"/>
          <w:bdr w:val="single" w:color="E5E8EC" w:sz="6" w:space="13" w:frame="1"/>
          <w:shd w:val="clear" w:color="auto" w:fill="FBFDFF"/>
        </w:rPr>
        <w:t>require_once</w:t>
      </w:r>
      <w:r>
        <w:rPr>
          <w:rStyle w:val="HTML1"/>
          <w:rFonts w:ascii="Consolas" w:hAnsi="Consolas" w:cs="Consolas"/>
          <w:color w:val="383A42"/>
          <w:sz w:val="21"/>
          <w:szCs w:val="21"/>
          <w:bdr w:val="single" w:color="E5E8EC" w:sz="6" w:space="13" w:frame="1"/>
          <w:shd w:val="clear" w:color="auto" w:fill="FBFDFF"/>
        </w:rPr>
        <w:t xml:space="preserve"> </w:t>
      </w:r>
      <w:r>
        <w:rPr>
          <w:rStyle w:val="hljs-string"/>
          <w:rFonts w:ascii="Consolas" w:hAnsi="Consolas" w:cs="Consolas"/>
          <w:color w:val="50A14F"/>
          <w:sz w:val="21"/>
          <w:szCs w:val="21"/>
          <w:bdr w:val="single" w:color="E5E8EC" w:sz="6" w:space="13" w:frame="1"/>
          <w:shd w:val="clear" w:color="auto" w:fill="FBFDFF"/>
        </w:rPr>
        <w:t>'core/model.php'</w:t>
      </w:r>
      <w:r>
        <w:rPr>
          <w:rStyle w:val="HTML1"/>
          <w:rFonts w:ascii="Consolas" w:hAnsi="Consolas" w:cs="Consolas"/>
          <w:color w:val="383A42"/>
          <w:sz w:val="21"/>
          <w:szCs w:val="21"/>
          <w:bdr w:val="single" w:color="E5E8EC" w:sz="6" w:space="13" w:frame="1"/>
          <w:shd w:val="clear" w:color="auto" w:fill="FBFDFF"/>
        </w:rPr>
        <w:t>;</w:t>
      </w:r>
    </w:p>
    <w:p xmlns:wp14="http://schemas.microsoft.com/office/word/2010/wordml" w:rsidR="00DC2C02" w:rsidP="00DC2C02" w:rsidRDefault="00DC2C02" w14:paraId="31FE7FEF" wp14:textId="77777777">
      <w:pPr>
        <w:pStyle w:val="HTML"/>
        <w:shd w:val="clear" w:color="auto" w:fill="FFFFFF"/>
        <w:wordWrap w:val="0"/>
        <w:rPr>
          <w:rStyle w:val="HTML1"/>
          <w:rFonts w:ascii="Consolas" w:hAnsi="Consolas" w:cs="Consolas"/>
          <w:color w:val="383A42"/>
          <w:sz w:val="21"/>
          <w:szCs w:val="21"/>
          <w:bdr w:val="single" w:color="E5E8EC" w:sz="6" w:space="13" w:frame="1"/>
          <w:shd w:val="clear" w:color="auto" w:fill="FBFDFF"/>
        </w:rPr>
      </w:pPr>
      <w:r>
        <w:rPr>
          <w:rStyle w:val="hljs-keyword"/>
          <w:rFonts w:ascii="Consolas" w:hAnsi="Consolas" w:cs="Consolas" w:eastAsiaTheme="majorEastAsia"/>
          <w:color w:val="A626A4"/>
          <w:sz w:val="21"/>
          <w:szCs w:val="21"/>
          <w:bdr w:val="single" w:color="E5E8EC" w:sz="6" w:space="13" w:frame="1"/>
          <w:shd w:val="clear" w:color="auto" w:fill="FBFDFF"/>
        </w:rPr>
        <w:t>require_once</w:t>
      </w:r>
      <w:r>
        <w:rPr>
          <w:rStyle w:val="HTML1"/>
          <w:rFonts w:ascii="Consolas" w:hAnsi="Consolas" w:cs="Consolas"/>
          <w:color w:val="383A42"/>
          <w:sz w:val="21"/>
          <w:szCs w:val="21"/>
          <w:bdr w:val="single" w:color="E5E8EC" w:sz="6" w:space="13" w:frame="1"/>
          <w:shd w:val="clear" w:color="auto" w:fill="FBFDFF"/>
        </w:rPr>
        <w:t xml:space="preserve"> </w:t>
      </w:r>
      <w:r>
        <w:rPr>
          <w:rStyle w:val="hljs-string"/>
          <w:rFonts w:ascii="Consolas" w:hAnsi="Consolas" w:cs="Consolas"/>
          <w:color w:val="50A14F"/>
          <w:sz w:val="21"/>
          <w:szCs w:val="21"/>
          <w:bdr w:val="single" w:color="E5E8EC" w:sz="6" w:space="13" w:frame="1"/>
          <w:shd w:val="clear" w:color="auto" w:fill="FBFDFF"/>
        </w:rPr>
        <w:t>'core/view.php'</w:t>
      </w:r>
      <w:r>
        <w:rPr>
          <w:rStyle w:val="HTML1"/>
          <w:rFonts w:ascii="Consolas" w:hAnsi="Consolas" w:cs="Consolas"/>
          <w:color w:val="383A42"/>
          <w:sz w:val="21"/>
          <w:szCs w:val="21"/>
          <w:bdr w:val="single" w:color="E5E8EC" w:sz="6" w:space="13" w:frame="1"/>
          <w:shd w:val="clear" w:color="auto" w:fill="FBFDFF"/>
        </w:rPr>
        <w:t>;</w:t>
      </w:r>
    </w:p>
    <w:p xmlns:wp14="http://schemas.microsoft.com/office/word/2010/wordml" w:rsidR="00DC2C02" w:rsidP="00DC2C02" w:rsidRDefault="00DC2C02" w14:paraId="7A82FA70" wp14:textId="77777777">
      <w:pPr>
        <w:pStyle w:val="HTML"/>
        <w:shd w:val="clear" w:color="auto" w:fill="FFFFFF"/>
        <w:wordWrap w:val="0"/>
        <w:rPr>
          <w:rStyle w:val="HTML1"/>
          <w:rFonts w:ascii="Consolas" w:hAnsi="Consolas" w:cs="Consolas"/>
          <w:color w:val="383A42"/>
          <w:sz w:val="21"/>
          <w:szCs w:val="21"/>
          <w:bdr w:val="single" w:color="E5E8EC" w:sz="6" w:space="13" w:frame="1"/>
          <w:shd w:val="clear" w:color="auto" w:fill="FBFDFF"/>
        </w:rPr>
      </w:pPr>
      <w:r>
        <w:rPr>
          <w:rStyle w:val="hljs-keyword"/>
          <w:rFonts w:ascii="Consolas" w:hAnsi="Consolas" w:cs="Consolas" w:eastAsiaTheme="majorEastAsia"/>
          <w:color w:val="A626A4"/>
          <w:sz w:val="21"/>
          <w:szCs w:val="21"/>
          <w:bdr w:val="single" w:color="E5E8EC" w:sz="6" w:space="13" w:frame="1"/>
          <w:shd w:val="clear" w:color="auto" w:fill="FBFDFF"/>
        </w:rPr>
        <w:t>require_once</w:t>
      </w:r>
      <w:r>
        <w:rPr>
          <w:rStyle w:val="HTML1"/>
          <w:rFonts w:ascii="Consolas" w:hAnsi="Consolas" w:cs="Consolas"/>
          <w:color w:val="383A42"/>
          <w:sz w:val="21"/>
          <w:szCs w:val="21"/>
          <w:bdr w:val="single" w:color="E5E8EC" w:sz="6" w:space="13" w:frame="1"/>
          <w:shd w:val="clear" w:color="auto" w:fill="FBFDFF"/>
        </w:rPr>
        <w:t xml:space="preserve"> </w:t>
      </w:r>
      <w:r>
        <w:rPr>
          <w:rStyle w:val="hljs-string"/>
          <w:rFonts w:ascii="Consolas" w:hAnsi="Consolas" w:cs="Consolas"/>
          <w:color w:val="50A14F"/>
          <w:sz w:val="21"/>
          <w:szCs w:val="21"/>
          <w:bdr w:val="single" w:color="E5E8EC" w:sz="6" w:space="13" w:frame="1"/>
          <w:shd w:val="clear" w:color="auto" w:fill="FBFDFF"/>
        </w:rPr>
        <w:t>'core/controller.php'</w:t>
      </w:r>
      <w:r>
        <w:rPr>
          <w:rStyle w:val="HTML1"/>
          <w:rFonts w:ascii="Consolas" w:hAnsi="Consolas" w:cs="Consolas"/>
          <w:color w:val="383A42"/>
          <w:sz w:val="21"/>
          <w:szCs w:val="21"/>
          <w:bdr w:val="single" w:color="E5E8EC" w:sz="6" w:space="13" w:frame="1"/>
          <w:shd w:val="clear" w:color="auto" w:fill="FBFDFF"/>
        </w:rPr>
        <w:t>;</w:t>
      </w:r>
    </w:p>
    <w:p xmlns:wp14="http://schemas.microsoft.com/office/word/2010/wordml" w:rsidR="00DC2C02" w:rsidP="00DC2C02" w:rsidRDefault="00DC2C02" w14:paraId="69FCC939" wp14:textId="77777777">
      <w:pPr>
        <w:pStyle w:val="HTML"/>
        <w:shd w:val="clear" w:color="auto" w:fill="FFFFFF"/>
        <w:wordWrap w:val="0"/>
        <w:rPr>
          <w:rStyle w:val="HTML1"/>
          <w:rFonts w:ascii="Consolas" w:hAnsi="Consolas" w:cs="Consolas"/>
          <w:color w:val="383A42"/>
          <w:sz w:val="21"/>
          <w:szCs w:val="21"/>
          <w:bdr w:val="single" w:color="E5E8EC" w:sz="6" w:space="13" w:frame="1"/>
          <w:shd w:val="clear" w:color="auto" w:fill="FBFDFF"/>
        </w:rPr>
      </w:pPr>
      <w:r>
        <w:rPr>
          <w:rStyle w:val="hljs-keyword"/>
          <w:rFonts w:ascii="Consolas" w:hAnsi="Consolas" w:cs="Consolas" w:eastAsiaTheme="majorEastAsia"/>
          <w:color w:val="A626A4"/>
          <w:sz w:val="21"/>
          <w:szCs w:val="21"/>
          <w:bdr w:val="single" w:color="E5E8EC" w:sz="6" w:space="13" w:frame="1"/>
          <w:shd w:val="clear" w:color="auto" w:fill="FBFDFF"/>
        </w:rPr>
        <w:t>require_once</w:t>
      </w:r>
      <w:r>
        <w:rPr>
          <w:rStyle w:val="HTML1"/>
          <w:rFonts w:ascii="Consolas" w:hAnsi="Consolas" w:cs="Consolas"/>
          <w:color w:val="383A42"/>
          <w:sz w:val="21"/>
          <w:szCs w:val="21"/>
          <w:bdr w:val="single" w:color="E5E8EC" w:sz="6" w:space="13" w:frame="1"/>
          <w:shd w:val="clear" w:color="auto" w:fill="FBFDFF"/>
        </w:rPr>
        <w:t xml:space="preserve"> </w:t>
      </w:r>
      <w:r>
        <w:rPr>
          <w:rStyle w:val="hljs-string"/>
          <w:rFonts w:ascii="Consolas" w:hAnsi="Consolas" w:cs="Consolas"/>
          <w:color w:val="50A14F"/>
          <w:sz w:val="21"/>
          <w:szCs w:val="21"/>
          <w:bdr w:val="single" w:color="E5E8EC" w:sz="6" w:space="13" w:frame="1"/>
          <w:shd w:val="clear" w:color="auto" w:fill="FBFDFF"/>
        </w:rPr>
        <w:t>'core/route.php'</w:t>
      </w:r>
      <w:r>
        <w:rPr>
          <w:rStyle w:val="HTML1"/>
          <w:rFonts w:ascii="Consolas" w:hAnsi="Consolas" w:cs="Consolas"/>
          <w:color w:val="383A42"/>
          <w:sz w:val="21"/>
          <w:szCs w:val="21"/>
          <w:bdr w:val="single" w:color="E5E8EC" w:sz="6" w:space="13" w:frame="1"/>
          <w:shd w:val="clear" w:color="auto" w:fill="FBFDFF"/>
        </w:rPr>
        <w:t>;</w:t>
      </w:r>
    </w:p>
    <w:p xmlns:wp14="http://schemas.microsoft.com/office/word/2010/wordml" w:rsidR="00DC2C02" w:rsidP="00DC2C02" w:rsidRDefault="00DC2C02" w14:paraId="7B0691BA" wp14:textId="77777777">
      <w:pPr>
        <w:pStyle w:val="HTML"/>
        <w:shd w:val="clear" w:color="auto" w:fill="FFFFFF"/>
        <w:wordWrap w:val="0"/>
        <w:rPr>
          <w:rStyle w:val="HTML1"/>
          <w:rFonts w:ascii="Consolas" w:hAnsi="Consolas" w:cs="Consolas"/>
          <w:color w:val="383A42"/>
          <w:sz w:val="21"/>
          <w:szCs w:val="21"/>
          <w:bdr w:val="single" w:color="E5E8EC" w:sz="6" w:space="13" w:frame="1"/>
          <w:shd w:val="clear" w:color="auto" w:fill="FBFDFF"/>
        </w:rPr>
      </w:pPr>
      <w:proofErr w:type="gramStart"/>
      <w:r>
        <w:rPr>
          <w:rStyle w:val="HTML1"/>
          <w:rFonts w:ascii="Consolas" w:hAnsi="Consolas" w:cs="Consolas"/>
          <w:color w:val="383A42"/>
          <w:sz w:val="21"/>
          <w:szCs w:val="21"/>
          <w:bdr w:val="single" w:color="E5E8EC" w:sz="6" w:space="13" w:frame="1"/>
          <w:shd w:val="clear" w:color="auto" w:fill="FBFDFF"/>
        </w:rPr>
        <w:t>Route::</w:t>
      </w:r>
      <w:proofErr w:type="gramEnd"/>
      <w:r>
        <w:rPr>
          <w:rStyle w:val="HTML1"/>
          <w:rFonts w:ascii="Consolas" w:hAnsi="Consolas" w:cs="Consolas"/>
          <w:color w:val="383A42"/>
          <w:sz w:val="21"/>
          <w:szCs w:val="21"/>
          <w:bdr w:val="single" w:color="E5E8EC" w:sz="6" w:space="13" w:frame="1"/>
          <w:shd w:val="clear" w:color="auto" w:fill="FBFDFF"/>
        </w:rPr>
        <w:t xml:space="preserve">start(); </w:t>
      </w:r>
      <w:r>
        <w:rPr>
          <w:rStyle w:val="hljs-comment"/>
          <w:rFonts w:ascii="Consolas" w:hAnsi="Consolas" w:cs="Consolas"/>
          <w:i/>
          <w:iCs/>
          <w:color w:val="A0A1A7"/>
          <w:sz w:val="21"/>
          <w:szCs w:val="21"/>
          <w:bdr w:val="single" w:color="E5E8EC" w:sz="6" w:space="13" w:frame="1"/>
          <w:shd w:val="clear" w:color="auto" w:fill="FBFDFF"/>
        </w:rPr>
        <w:t>// запускаем маршрутизатор</w:t>
      </w:r>
    </w:p>
    <w:p xmlns:wp14="http://schemas.microsoft.com/office/word/2010/wordml" w:rsidR="00F935D1" w:rsidP="00DC2C02" w:rsidRDefault="00F935D1" w14:paraId="6B62F1B3" wp14:textId="77777777">
      <w:pPr>
        <w:shd w:val="clear" w:color="auto" w:fill="FFFFFF"/>
        <w:rPr>
          <w:rFonts w:ascii="Arial" w:hAnsi="Arial" w:cs="Arial"/>
          <w:color w:val="222222"/>
        </w:rPr>
      </w:pPr>
    </w:p>
    <w:p xmlns:wp14="http://schemas.microsoft.com/office/word/2010/wordml" w:rsidR="00F935D1" w:rsidP="00DC2C02" w:rsidRDefault="00DC2C02" w14:paraId="5E32E539" wp14:textId="77777777">
      <w:pPr>
        <w:shd w:val="clear" w:color="auto" w:fill="FFFFFF"/>
        <w:rPr>
          <w:rFonts w:ascii="Arial" w:hAnsi="Arial" w:cs="Arial"/>
          <w:color w:val="222222"/>
        </w:rPr>
      </w:pPr>
      <w:r>
        <w:rPr>
          <w:rFonts w:ascii="Arial" w:hAnsi="Arial" w:cs="Arial"/>
          <w:color w:val="222222"/>
        </w:rPr>
        <w:t>Первые три строки будут подключать пока что несуществующие файлы ядра. Последние строки подключают файл с классом маршрутизатора и запускают его на выполнение вызовом статического метода start.</w:t>
      </w:r>
    </w:p>
    <w:p xmlns:wp14="http://schemas.microsoft.com/office/word/2010/wordml" w:rsidR="00F935D1" w:rsidP="00DC2C02" w:rsidRDefault="00F935D1" w14:paraId="02F2C34E" wp14:textId="77777777">
      <w:pPr>
        <w:shd w:val="clear" w:color="auto" w:fill="FFFFFF"/>
        <w:rPr>
          <w:rFonts w:ascii="Arial" w:hAnsi="Arial" w:cs="Arial"/>
          <w:color w:val="222222"/>
        </w:rPr>
      </w:pPr>
    </w:p>
    <w:p xmlns:wp14="http://schemas.microsoft.com/office/word/2010/wordml" w:rsidR="00F935D1" w:rsidP="00DC2C02" w:rsidRDefault="00F935D1" w14:paraId="680A4E5D" wp14:textId="77777777">
      <w:pPr>
        <w:shd w:val="clear" w:color="auto" w:fill="FFFFFF"/>
        <w:rPr>
          <w:rFonts w:ascii="Arial" w:hAnsi="Arial" w:cs="Arial"/>
          <w:color w:val="222222"/>
        </w:rPr>
      </w:pPr>
    </w:p>
    <w:p xmlns:wp14="http://schemas.microsoft.com/office/word/2010/wordml" w:rsidR="00DC2C02" w:rsidP="00DC2C02" w:rsidRDefault="00DC2C02" w14:paraId="19219836" wp14:textId="77777777">
      <w:pPr>
        <w:shd w:val="clear" w:color="auto" w:fill="FFFFFF"/>
        <w:rPr>
          <w:rFonts w:ascii="Arial" w:hAnsi="Arial" w:cs="Arial"/>
          <w:color w:val="222222"/>
        </w:rPr>
      </w:pPr>
      <w:bookmarkStart w:name="RouterCoding" w:id="13"/>
      <w:bookmarkEnd w:id="13"/>
    </w:p>
    <w:p xmlns:wp14="http://schemas.microsoft.com/office/word/2010/wordml" w:rsidR="00DC2C02" w:rsidP="00DC2C02" w:rsidRDefault="00DC2C02" w14:paraId="30F7CF6D" wp14:textId="77777777">
      <w:pPr>
        <w:pStyle w:val="3"/>
        <w:shd w:val="clear" w:color="auto" w:fill="FFFFFF"/>
        <w:spacing w:before="0" w:after="0" w:line="420" w:lineRule="atLeast"/>
        <w:rPr>
          <w:rFonts w:ascii="Arial" w:hAnsi="Arial" w:cs="Arial"/>
          <w:b w:val="0"/>
          <w:bCs w:val="0"/>
          <w:color w:val="222222"/>
          <w:sz w:val="30"/>
          <w:szCs w:val="30"/>
        </w:rPr>
      </w:pPr>
      <w:bookmarkStart w:name="_Toc21767235" w:id="14"/>
      <w:r>
        <w:rPr>
          <w:rFonts w:ascii="Arial" w:hAnsi="Arial" w:cs="Arial"/>
          <w:b w:val="0"/>
          <w:bCs w:val="0"/>
          <w:color w:val="222222"/>
          <w:sz w:val="30"/>
          <w:szCs w:val="30"/>
        </w:rPr>
        <w:lastRenderedPageBreak/>
        <w:t>2.1. Реализация маршрутизатора URL</w:t>
      </w:r>
      <w:bookmarkEnd w:id="14"/>
    </w:p>
    <w:p xmlns:wp14="http://schemas.microsoft.com/office/word/2010/wordml" w:rsidR="00F935D1" w:rsidP="00DC2C02" w:rsidRDefault="00F935D1" w14:paraId="296FEF7D" wp14:textId="77777777">
      <w:pPr>
        <w:shd w:val="clear" w:color="auto" w:fill="FFFFFF"/>
        <w:rPr>
          <w:rFonts w:ascii="Arial" w:hAnsi="Arial" w:cs="Arial"/>
          <w:color w:val="222222"/>
        </w:rPr>
      </w:pPr>
    </w:p>
    <w:p xmlns:wp14="http://schemas.microsoft.com/office/word/2010/wordml" w:rsidR="00F935D1" w:rsidP="00DC2C02" w:rsidRDefault="00DC2C02" w14:paraId="58305AB6" wp14:textId="77777777">
      <w:pPr>
        <w:shd w:val="clear" w:color="auto" w:fill="FFFFFF"/>
        <w:rPr>
          <w:rFonts w:ascii="Arial" w:hAnsi="Arial" w:cs="Arial"/>
          <w:color w:val="222222"/>
        </w:rPr>
      </w:pPr>
      <w:r>
        <w:rPr>
          <w:rFonts w:ascii="Arial" w:hAnsi="Arial" w:cs="Arial"/>
          <w:color w:val="222222"/>
        </w:rPr>
        <w:t xml:space="preserve">Пока что отклонимся от реализации паттерна MVC и займемся мрашрутизацией. Первый ш﻿аг, который нам нужно сделать, записать следующий код </w:t>
      </w:r>
      <w:proofErr w:type="gramStart"/>
      <w:r>
        <w:rPr>
          <w:rFonts w:ascii="Arial" w:hAnsi="Arial" w:cs="Arial"/>
          <w:color w:val="222222"/>
        </w:rPr>
        <w:t>в</w:t>
      </w:r>
      <w:r w:rsidR="00F935D1">
        <w:rPr>
          <w:rFonts w:ascii="Arial" w:hAnsi="Arial" w:cs="Arial"/>
          <w:color w:val="222222"/>
        </w:rPr>
        <w:t xml:space="preserve"> </w:t>
      </w:r>
      <w:r>
        <w:rPr>
          <w:rFonts w:ascii="Arial" w:hAnsi="Arial" w:cs="Arial"/>
          <w:b/>
          <w:bCs/>
          <w:color w:val="222222"/>
        </w:rPr>
        <w:t>.htaccess</w:t>
      </w:r>
      <w:proofErr w:type="gramEnd"/>
      <w:r>
        <w:rPr>
          <w:rFonts w:ascii="Arial" w:hAnsi="Arial" w:cs="Arial"/>
          <w:color w:val="222222"/>
        </w:rPr>
        <w:t>:</w:t>
      </w:r>
    </w:p>
    <w:p xmlns:wp14="http://schemas.microsoft.com/office/word/2010/wordml" w:rsidR="00DC2C02" w:rsidP="00DC2C02" w:rsidRDefault="00DC2C02" w14:paraId="7194DBDC" wp14:textId="77777777">
      <w:pPr>
        <w:shd w:val="clear" w:color="auto" w:fill="FFFFFF"/>
        <w:rPr>
          <w:rFonts w:ascii="Arial" w:hAnsi="Arial" w:cs="Arial"/>
          <w:color w:val="222222"/>
        </w:rPr>
      </w:pPr>
    </w:p>
    <w:p xmlns:wp14="http://schemas.microsoft.com/office/word/2010/wordml" w:rsidR="00DC2C02" w:rsidP="00DC2C02" w:rsidRDefault="00DC2C02" w14:paraId="4CF10043" wp14:textId="77777777">
      <w:pPr>
        <w:pStyle w:val="HTML"/>
        <w:shd w:val="clear" w:color="auto" w:fill="FFFFFF"/>
        <w:wordWrap w:val="0"/>
        <w:rPr>
          <w:rStyle w:val="HTML1"/>
          <w:rFonts w:ascii="Consolas" w:hAnsi="Consolas" w:cs="Consolas"/>
          <w:color w:val="383A42"/>
          <w:sz w:val="21"/>
          <w:szCs w:val="21"/>
          <w:bdr w:val="single" w:color="E5E8EC" w:sz="6" w:space="13" w:frame="1"/>
          <w:shd w:val="clear" w:color="auto" w:fill="FBFDFF"/>
        </w:rPr>
      </w:pPr>
      <w:r>
        <w:rPr>
          <w:rStyle w:val="HTML1"/>
          <w:rFonts w:ascii="Consolas" w:hAnsi="Consolas" w:cs="Consolas"/>
          <w:color w:val="383A42"/>
          <w:sz w:val="21"/>
          <w:szCs w:val="21"/>
          <w:bdr w:val="single" w:color="E5E8EC" w:sz="6" w:space="13" w:frame="1"/>
          <w:shd w:val="clear" w:color="auto" w:fill="FBFDFF"/>
        </w:rPr>
        <w:t>RewriteEngine On</w:t>
      </w:r>
    </w:p>
    <w:p xmlns:wp14="http://schemas.microsoft.com/office/word/2010/wordml" w:rsidR="00DC2C02" w:rsidP="00DC2C02" w:rsidRDefault="00DC2C02" w14:paraId="0F7A10E8" wp14:textId="77777777">
      <w:pPr>
        <w:pStyle w:val="HTML"/>
        <w:shd w:val="clear" w:color="auto" w:fill="FFFFFF"/>
        <w:wordWrap w:val="0"/>
        <w:rPr>
          <w:rStyle w:val="HTML1"/>
          <w:rFonts w:ascii="Consolas" w:hAnsi="Consolas" w:cs="Consolas"/>
          <w:color w:val="383A42"/>
          <w:sz w:val="21"/>
          <w:szCs w:val="21"/>
          <w:bdr w:val="single" w:color="E5E8EC" w:sz="6" w:space="13" w:frame="1"/>
          <w:shd w:val="clear" w:color="auto" w:fill="FBFDFF"/>
        </w:rPr>
      </w:pPr>
      <w:r>
        <w:rPr>
          <w:rStyle w:val="HTML1"/>
          <w:rFonts w:ascii="Consolas" w:hAnsi="Consolas" w:cs="Consolas"/>
          <w:color w:val="383A42"/>
          <w:sz w:val="21"/>
          <w:szCs w:val="21"/>
          <w:bdr w:val="single" w:color="E5E8EC" w:sz="6" w:space="13" w:frame="1"/>
          <w:shd w:val="clear" w:color="auto" w:fill="FBFDFF"/>
        </w:rPr>
        <w:t>RewriteCond %{REQUEST_FILENAME</w:t>
      </w:r>
      <w:proofErr w:type="gramStart"/>
      <w:r>
        <w:rPr>
          <w:rStyle w:val="HTML1"/>
          <w:rFonts w:ascii="Consolas" w:hAnsi="Consolas" w:cs="Consolas"/>
          <w:color w:val="383A42"/>
          <w:sz w:val="21"/>
          <w:szCs w:val="21"/>
          <w:bdr w:val="single" w:color="E5E8EC" w:sz="6" w:space="13" w:frame="1"/>
          <w:shd w:val="clear" w:color="auto" w:fill="FBFDFF"/>
        </w:rPr>
        <w:t>} !</w:t>
      </w:r>
      <w:proofErr w:type="gramEnd"/>
      <w:r>
        <w:rPr>
          <w:rStyle w:val="HTML1"/>
          <w:rFonts w:ascii="Consolas" w:hAnsi="Consolas" w:cs="Consolas"/>
          <w:color w:val="383A42"/>
          <w:sz w:val="21"/>
          <w:szCs w:val="21"/>
          <w:bdr w:val="single" w:color="E5E8EC" w:sz="6" w:space="13" w:frame="1"/>
          <w:shd w:val="clear" w:color="auto" w:fill="FBFDFF"/>
        </w:rPr>
        <w:t>-f</w:t>
      </w:r>
    </w:p>
    <w:p xmlns:wp14="http://schemas.microsoft.com/office/word/2010/wordml" w:rsidR="00DC2C02" w:rsidP="00DC2C02" w:rsidRDefault="00DC2C02" w14:paraId="6D7DA6E7" wp14:textId="77777777">
      <w:pPr>
        <w:pStyle w:val="HTML"/>
        <w:shd w:val="clear" w:color="auto" w:fill="FFFFFF"/>
        <w:wordWrap w:val="0"/>
        <w:rPr>
          <w:rStyle w:val="HTML1"/>
          <w:rFonts w:ascii="Consolas" w:hAnsi="Consolas" w:cs="Consolas"/>
          <w:color w:val="383A42"/>
          <w:sz w:val="21"/>
          <w:szCs w:val="21"/>
          <w:bdr w:val="single" w:color="E5E8EC" w:sz="6" w:space="13" w:frame="1"/>
          <w:shd w:val="clear" w:color="auto" w:fill="FBFDFF"/>
        </w:rPr>
      </w:pPr>
      <w:r>
        <w:rPr>
          <w:rStyle w:val="HTML1"/>
          <w:rFonts w:ascii="Consolas" w:hAnsi="Consolas" w:cs="Consolas"/>
          <w:color w:val="383A42"/>
          <w:sz w:val="21"/>
          <w:szCs w:val="21"/>
          <w:bdr w:val="single" w:color="E5E8EC" w:sz="6" w:space="13" w:frame="1"/>
          <w:shd w:val="clear" w:color="auto" w:fill="FBFDFF"/>
        </w:rPr>
        <w:t>RewriteCond %{REQUEST_FILENAME</w:t>
      </w:r>
      <w:proofErr w:type="gramStart"/>
      <w:r>
        <w:rPr>
          <w:rStyle w:val="HTML1"/>
          <w:rFonts w:ascii="Consolas" w:hAnsi="Consolas" w:cs="Consolas"/>
          <w:color w:val="383A42"/>
          <w:sz w:val="21"/>
          <w:szCs w:val="21"/>
          <w:bdr w:val="single" w:color="E5E8EC" w:sz="6" w:space="13" w:frame="1"/>
          <w:shd w:val="clear" w:color="auto" w:fill="FBFDFF"/>
        </w:rPr>
        <w:t>} !</w:t>
      </w:r>
      <w:proofErr w:type="gramEnd"/>
      <w:r>
        <w:rPr>
          <w:rStyle w:val="HTML1"/>
          <w:rFonts w:ascii="Consolas" w:hAnsi="Consolas" w:cs="Consolas"/>
          <w:color w:val="383A42"/>
          <w:sz w:val="21"/>
          <w:szCs w:val="21"/>
          <w:bdr w:val="single" w:color="E5E8EC" w:sz="6" w:space="13" w:frame="1"/>
          <w:shd w:val="clear" w:color="auto" w:fill="FBFDFF"/>
        </w:rPr>
        <w:t>-d</w:t>
      </w:r>
    </w:p>
    <w:p xmlns:wp14="http://schemas.microsoft.com/office/word/2010/wordml" w:rsidR="00DC2C02" w:rsidP="00DC2C02" w:rsidRDefault="00DC2C02" w14:paraId="3645707E" wp14:textId="77777777">
      <w:pPr>
        <w:pStyle w:val="HTML"/>
        <w:shd w:val="clear" w:color="auto" w:fill="FFFFFF"/>
        <w:wordWrap w:val="0"/>
        <w:rPr>
          <w:rStyle w:val="HTML1"/>
          <w:rFonts w:ascii="Consolas" w:hAnsi="Consolas" w:cs="Consolas"/>
          <w:color w:val="383A42"/>
          <w:sz w:val="21"/>
          <w:szCs w:val="21"/>
          <w:bdr w:val="single" w:color="E5E8EC" w:sz="6" w:space="13" w:frame="1"/>
          <w:shd w:val="clear" w:color="auto" w:fill="FBFDFF"/>
        </w:rPr>
      </w:pPr>
      <w:proofErr w:type="gramStart"/>
      <w:r>
        <w:rPr>
          <w:rStyle w:val="HTML1"/>
          <w:rFonts w:ascii="Consolas" w:hAnsi="Consolas" w:cs="Consolas"/>
          <w:color w:val="383A42"/>
          <w:sz w:val="21"/>
          <w:szCs w:val="21"/>
          <w:bdr w:val="single" w:color="E5E8EC" w:sz="6" w:space="13" w:frame="1"/>
          <w:shd w:val="clear" w:color="auto" w:fill="FBFDFF"/>
        </w:rPr>
        <w:t>RewriteRule .</w:t>
      </w:r>
      <w:proofErr w:type="gramEnd"/>
      <w:r>
        <w:rPr>
          <w:rStyle w:val="HTML1"/>
          <w:rFonts w:ascii="Consolas" w:hAnsi="Consolas" w:cs="Consolas"/>
          <w:color w:val="383A42"/>
          <w:sz w:val="21"/>
          <w:szCs w:val="21"/>
          <w:bdr w:val="single" w:color="E5E8EC" w:sz="6" w:space="13" w:frame="1"/>
          <w:shd w:val="clear" w:color="auto" w:fill="FBFDFF"/>
        </w:rPr>
        <w:t>* index.php [L]</w:t>
      </w:r>
    </w:p>
    <w:p xmlns:wp14="http://schemas.microsoft.com/office/word/2010/wordml" w:rsidR="00F935D1" w:rsidP="00DC2C02" w:rsidRDefault="00F935D1" w14:paraId="769D0D3C" wp14:textId="77777777">
      <w:pPr>
        <w:shd w:val="clear" w:color="auto" w:fill="FFFFFF"/>
        <w:spacing w:after="240"/>
        <w:rPr>
          <w:rFonts w:ascii="Arial" w:hAnsi="Arial" w:cs="Arial"/>
          <w:color w:val="222222"/>
        </w:rPr>
      </w:pPr>
    </w:p>
    <w:p xmlns:wp14="http://schemas.microsoft.com/office/word/2010/wordml" w:rsidR="00F935D1" w:rsidP="00DC2C02" w:rsidRDefault="00DC2C02" w14:paraId="79C79601" wp14:textId="77777777">
      <w:pPr>
        <w:shd w:val="clear" w:color="auto" w:fill="FFFFFF"/>
        <w:spacing w:after="240"/>
        <w:rPr>
          <w:rFonts w:ascii="Arial" w:hAnsi="Arial" w:cs="Arial"/>
          <w:color w:val="222222"/>
        </w:rPr>
      </w:pPr>
      <w:r>
        <w:rPr>
          <w:rFonts w:ascii="Arial" w:hAnsi="Arial" w:cs="Arial"/>
          <w:color w:val="222222"/>
        </w:rPr>
        <w:t>Этот код перенаправит обработку всех страниц на</w:t>
      </w:r>
      <w:r w:rsidR="00F935D1">
        <w:rPr>
          <w:rFonts w:ascii="Arial" w:hAnsi="Arial" w:cs="Arial"/>
          <w:color w:val="222222"/>
        </w:rPr>
        <w:t xml:space="preserve"> </w:t>
      </w:r>
      <w:r>
        <w:rPr>
          <w:rFonts w:ascii="Arial" w:hAnsi="Arial" w:cs="Arial"/>
          <w:b/>
          <w:bCs/>
          <w:color w:val="222222"/>
        </w:rPr>
        <w:t>index.php</w:t>
      </w:r>
      <w:r>
        <w:rPr>
          <w:rFonts w:ascii="Arial" w:hAnsi="Arial" w:cs="Arial"/>
          <w:color w:val="222222"/>
        </w:rPr>
        <w:t>, что нам и нужно. Помните в первой части мы говорили о Front Controller?!</w:t>
      </w:r>
    </w:p>
    <w:p xmlns:wp14="http://schemas.microsoft.com/office/word/2010/wordml" w:rsidR="00F935D1" w:rsidP="00DC2C02" w:rsidRDefault="00F935D1" w14:paraId="54CD245A" wp14:textId="77777777">
      <w:pPr>
        <w:shd w:val="clear" w:color="auto" w:fill="FFFFFF"/>
        <w:spacing w:after="240"/>
        <w:rPr>
          <w:rFonts w:ascii="Arial" w:hAnsi="Arial" w:cs="Arial"/>
          <w:color w:val="222222"/>
        </w:rPr>
      </w:pPr>
    </w:p>
    <w:p xmlns:wp14="http://schemas.microsoft.com/office/word/2010/wordml" w:rsidR="00DC2C02" w:rsidP="00DC2C02" w:rsidRDefault="00DC2C02" w14:paraId="070BE911" wp14:textId="77777777">
      <w:pPr>
        <w:shd w:val="clear" w:color="auto" w:fill="FFFFFF"/>
        <w:spacing w:after="240"/>
        <w:rPr>
          <w:rFonts w:ascii="Arial" w:hAnsi="Arial" w:cs="Arial"/>
          <w:color w:val="222222"/>
        </w:rPr>
      </w:pPr>
      <w:r>
        <w:rPr>
          <w:rFonts w:ascii="Arial" w:hAnsi="Arial" w:cs="Arial"/>
          <w:color w:val="222222"/>
        </w:rPr>
        <w:t>Маршрутизацию мы поместим в отдельный файл</w:t>
      </w:r>
      <w:r w:rsidR="00F935D1">
        <w:rPr>
          <w:rFonts w:ascii="Arial" w:hAnsi="Arial" w:cs="Arial"/>
          <w:color w:val="222222"/>
        </w:rPr>
        <w:t xml:space="preserve"> </w:t>
      </w:r>
      <w:r>
        <w:rPr>
          <w:rFonts w:ascii="Arial" w:hAnsi="Arial" w:cs="Arial"/>
          <w:b/>
          <w:bCs/>
          <w:color w:val="222222"/>
        </w:rPr>
        <w:t>route.php</w:t>
      </w:r>
      <w:r w:rsidR="00F935D1">
        <w:rPr>
          <w:rFonts w:ascii="Arial" w:hAnsi="Arial" w:cs="Arial"/>
          <w:color w:val="222222"/>
        </w:rPr>
        <w:t xml:space="preserve"> </w:t>
      </w:r>
      <w:r>
        <w:rPr>
          <w:rFonts w:ascii="Arial" w:hAnsi="Arial" w:cs="Arial"/>
          <w:color w:val="222222"/>
        </w:rPr>
        <w:t>в директорию core. В этом файле опишем класс Route, который будет запускать методы контроллеров, которые в свою очередь будут генерировать вид страниц.</w:t>
      </w:r>
    </w:p>
    <w:p xmlns:wp14="http://schemas.microsoft.com/office/word/2010/wordml" w:rsidR="00DC2C02" w:rsidP="00F935D1" w:rsidRDefault="00DC2C02" w14:paraId="3C5E01AD" wp14:textId="77777777">
      <w:pPr>
        <w:pStyle w:val="4"/>
      </w:pPr>
      <w:bookmarkStart w:name="_Toc21767236" w:id="15"/>
      <w:r>
        <w:t>Содержимое файла route.php</w:t>
      </w:r>
      <w:bookmarkEnd w:id="15"/>
    </w:p>
    <w:p xmlns:wp14="http://schemas.microsoft.com/office/word/2010/wordml" w:rsidR="00F935D1" w:rsidP="00DC2C02" w:rsidRDefault="00F935D1" w14:paraId="1231BE67" wp14:textId="77777777">
      <w:pPr>
        <w:shd w:val="clear" w:color="auto" w:fill="FFFFFF"/>
        <w:rPr>
          <w:rFonts w:ascii="Arial" w:hAnsi="Arial" w:cs="Arial"/>
          <w:color w:val="222222"/>
        </w:rPr>
      </w:pPr>
    </w:p>
    <w:p xmlns:wp14="http://schemas.microsoft.com/office/word/2010/wordml" w:rsidR="00F935D1" w:rsidP="00DC2C02" w:rsidRDefault="00DC2C02" w14:paraId="4CBCE76A" wp14:textId="77777777">
      <w:pPr>
        <w:shd w:val="clear" w:color="auto" w:fill="FFFFFF"/>
        <w:rPr>
          <w:rFonts w:ascii="Arial" w:hAnsi="Arial" w:cs="Arial"/>
          <w:color w:val="222222"/>
        </w:rPr>
      </w:pPr>
      <w:r>
        <w:rPr>
          <w:rFonts w:ascii="Arial" w:hAnsi="Arial" w:cs="Arial"/>
          <w:color w:val="222222"/>
        </w:rPr>
        <w:t>Замечу, что в классе реализована очень упрощенная логика (несмотря на объемный код) и возможно даже имеет проблемы безопасности. Это было сделано намерено, т.к. написание полноценного класса маршрутизации заслуживает как минимум отдельной статьи. Рассмотрим основные моменты…</w:t>
      </w:r>
    </w:p>
    <w:p xmlns:wp14="http://schemas.microsoft.com/office/word/2010/wordml" w:rsidR="00F935D1" w:rsidP="00DC2C02" w:rsidRDefault="00F935D1" w14:paraId="36FEB5B0" wp14:textId="77777777">
      <w:pPr>
        <w:shd w:val="clear" w:color="auto" w:fill="FFFFFF"/>
        <w:rPr>
          <w:rFonts w:ascii="Arial" w:hAnsi="Arial" w:cs="Arial"/>
          <w:color w:val="222222"/>
        </w:rPr>
      </w:pPr>
    </w:p>
    <w:p xmlns:wp14="http://schemas.microsoft.com/office/word/2010/wordml" w:rsidR="00F935D1" w:rsidP="00DC2C02" w:rsidRDefault="00DC2C02" w14:paraId="600B951A" wp14:textId="77777777">
      <w:pPr>
        <w:shd w:val="clear" w:color="auto" w:fill="FFFFFF"/>
        <w:rPr>
          <w:rFonts w:ascii="Arial" w:hAnsi="Arial" w:cs="Arial"/>
          <w:color w:val="222222"/>
        </w:rPr>
      </w:pPr>
      <w:r>
        <w:rPr>
          <w:rFonts w:ascii="Arial" w:hAnsi="Arial" w:cs="Arial"/>
          <w:color w:val="222222"/>
        </w:rPr>
        <w:t xml:space="preserve">В элементе глобального массива $_SERVER['REQUEST_URI'] содержится </w:t>
      </w:r>
      <w:proofErr w:type="gramStart"/>
      <w:r>
        <w:rPr>
          <w:rFonts w:ascii="Arial" w:hAnsi="Arial" w:cs="Arial"/>
          <w:color w:val="222222"/>
        </w:rPr>
        <w:t>полный адрес</w:t>
      </w:r>
      <w:proofErr w:type="gramEnd"/>
      <w:r>
        <w:rPr>
          <w:rFonts w:ascii="Arial" w:hAnsi="Arial" w:cs="Arial"/>
          <w:color w:val="222222"/>
        </w:rPr>
        <w:t xml:space="preserve"> по которому обратился пользователь.</w:t>
      </w:r>
    </w:p>
    <w:p xmlns:wp14="http://schemas.microsoft.com/office/word/2010/wordml" w:rsidR="00F935D1" w:rsidP="00DC2C02" w:rsidRDefault="00DC2C02" w14:paraId="68839424" wp14:textId="77777777">
      <w:pPr>
        <w:shd w:val="clear" w:color="auto" w:fill="FFFFFF"/>
        <w:rPr>
          <w:rFonts w:ascii="Arial" w:hAnsi="Arial" w:cs="Arial"/>
          <w:color w:val="222222"/>
        </w:rPr>
      </w:pPr>
      <w:proofErr w:type="gramStart"/>
      <w:r>
        <w:rPr>
          <w:rFonts w:ascii="Arial" w:hAnsi="Arial" w:cs="Arial"/>
          <w:color w:val="222222"/>
        </w:rPr>
        <w:t>Например</w:t>
      </w:r>
      <w:proofErr w:type="gramEnd"/>
      <w:r>
        <w:rPr>
          <w:rFonts w:ascii="Arial" w:hAnsi="Arial" w:cs="Arial"/>
          <w:color w:val="222222"/>
        </w:rPr>
        <w:t>:</w:t>
      </w:r>
      <w:r w:rsidR="00F935D1">
        <w:rPr>
          <w:rFonts w:ascii="Arial" w:hAnsi="Arial" w:cs="Arial"/>
          <w:color w:val="222222"/>
        </w:rPr>
        <w:t xml:space="preserve"> </w:t>
      </w:r>
      <w:hyperlink w:history="1" r:id="rId37">
        <w:r>
          <w:rPr>
            <w:rStyle w:val="aa"/>
            <w:rFonts w:ascii="Arial" w:hAnsi="Arial" w:cs="Arial"/>
            <w:color w:val="992298"/>
          </w:rPr>
          <w:t>example.ru/contacts/feedback</w:t>
        </w:r>
      </w:hyperlink>
    </w:p>
    <w:p xmlns:wp14="http://schemas.microsoft.com/office/word/2010/wordml" w:rsidR="00F935D1" w:rsidP="00DC2C02" w:rsidRDefault="00F935D1" w14:paraId="30D7AA69" wp14:textId="77777777">
      <w:pPr>
        <w:shd w:val="clear" w:color="auto" w:fill="FFFFFF"/>
        <w:rPr>
          <w:rFonts w:ascii="Arial" w:hAnsi="Arial" w:cs="Arial"/>
          <w:color w:val="222222"/>
        </w:rPr>
      </w:pPr>
    </w:p>
    <w:p xmlns:wp14="http://schemas.microsoft.com/office/word/2010/wordml" w:rsidR="00F935D1" w:rsidP="00DC2C02" w:rsidRDefault="00DC2C02" w14:paraId="29897996" wp14:textId="77777777">
      <w:pPr>
        <w:shd w:val="clear" w:color="auto" w:fill="FFFFFF"/>
        <w:rPr>
          <w:rFonts w:ascii="Arial" w:hAnsi="Arial" w:cs="Arial"/>
          <w:color w:val="222222"/>
        </w:rPr>
      </w:pPr>
      <w:r>
        <w:rPr>
          <w:rFonts w:ascii="Arial" w:hAnsi="Arial" w:cs="Arial"/>
          <w:color w:val="222222"/>
        </w:rPr>
        <w:t>С помощью функции</w:t>
      </w:r>
      <w:r w:rsidR="00F935D1">
        <w:rPr>
          <w:rFonts w:ascii="Arial" w:hAnsi="Arial" w:cs="Arial"/>
          <w:color w:val="222222"/>
        </w:rPr>
        <w:t xml:space="preserve"> </w:t>
      </w:r>
      <w:r>
        <w:rPr>
          <w:rFonts w:ascii="Arial" w:hAnsi="Arial" w:cs="Arial"/>
          <w:i/>
          <w:iCs/>
          <w:color w:val="222222"/>
        </w:rPr>
        <w:t>explode</w:t>
      </w:r>
      <w:r w:rsidR="00F935D1">
        <w:rPr>
          <w:rFonts w:ascii="Arial" w:hAnsi="Arial" w:cs="Arial"/>
          <w:color w:val="222222"/>
        </w:rPr>
        <w:t xml:space="preserve"> </w:t>
      </w:r>
      <w:r>
        <w:rPr>
          <w:rFonts w:ascii="Arial" w:hAnsi="Arial" w:cs="Arial"/>
          <w:color w:val="222222"/>
        </w:rPr>
        <w:t>производится разделение адреса на составлющие. В результате мы получаем имя контроллера, для приведенного примера, это контроллер</w:t>
      </w:r>
      <w:r w:rsidR="00F935D1">
        <w:rPr>
          <w:rFonts w:ascii="Arial" w:hAnsi="Arial" w:cs="Arial"/>
          <w:color w:val="222222"/>
        </w:rPr>
        <w:t xml:space="preserve"> </w:t>
      </w:r>
      <w:r>
        <w:rPr>
          <w:rFonts w:ascii="Arial" w:hAnsi="Arial" w:cs="Arial"/>
          <w:i/>
          <w:iCs/>
          <w:color w:val="222222"/>
        </w:rPr>
        <w:t>contacts</w:t>
      </w:r>
      <w:r w:rsidR="00F935D1">
        <w:rPr>
          <w:rFonts w:ascii="Arial" w:hAnsi="Arial" w:cs="Arial"/>
          <w:color w:val="222222"/>
        </w:rPr>
        <w:t xml:space="preserve"> </w:t>
      </w:r>
      <w:r>
        <w:rPr>
          <w:rFonts w:ascii="Arial" w:hAnsi="Arial" w:cs="Arial"/>
          <w:color w:val="222222"/>
        </w:rPr>
        <w:t>и имя действия, в нашем случае —</w:t>
      </w:r>
      <w:r w:rsidR="00F935D1">
        <w:rPr>
          <w:rFonts w:ascii="Arial" w:hAnsi="Arial" w:cs="Arial"/>
          <w:color w:val="222222"/>
        </w:rPr>
        <w:t xml:space="preserve"> </w:t>
      </w:r>
      <w:r>
        <w:rPr>
          <w:rFonts w:ascii="Arial" w:hAnsi="Arial" w:cs="Arial"/>
          <w:i/>
          <w:iCs/>
          <w:color w:val="222222"/>
        </w:rPr>
        <w:t>feedback</w:t>
      </w:r>
      <w:r>
        <w:rPr>
          <w:rFonts w:ascii="Arial" w:hAnsi="Arial" w:cs="Arial"/>
          <w:color w:val="222222"/>
        </w:rPr>
        <w:t>.</w:t>
      </w:r>
    </w:p>
    <w:p xmlns:wp14="http://schemas.microsoft.com/office/word/2010/wordml" w:rsidR="00F935D1" w:rsidP="00DC2C02" w:rsidRDefault="00F935D1" w14:paraId="7196D064" wp14:textId="77777777">
      <w:pPr>
        <w:shd w:val="clear" w:color="auto" w:fill="FFFFFF"/>
        <w:rPr>
          <w:rFonts w:ascii="Arial" w:hAnsi="Arial" w:cs="Arial"/>
          <w:color w:val="222222"/>
        </w:rPr>
      </w:pPr>
    </w:p>
    <w:p xmlns:wp14="http://schemas.microsoft.com/office/word/2010/wordml" w:rsidR="00F935D1" w:rsidP="00DC2C02" w:rsidRDefault="00DC2C02" w14:paraId="4B230B28" wp14:textId="77777777">
      <w:pPr>
        <w:shd w:val="clear" w:color="auto" w:fill="FFFFFF"/>
        <w:rPr>
          <w:rFonts w:ascii="Arial" w:hAnsi="Arial" w:cs="Arial"/>
          <w:color w:val="222222"/>
        </w:rPr>
      </w:pPr>
      <w:r>
        <w:rPr>
          <w:rFonts w:ascii="Arial" w:hAnsi="Arial" w:cs="Arial"/>
          <w:color w:val="222222"/>
        </w:rPr>
        <w:t>Далее подключается файл модели (модель может отсутствовать) и файл контроллера, если таковые имеются и наконец, создается экземпляр контроллера и вызывается действие, опять же, если оно было описано в классе контроллера.</w:t>
      </w:r>
    </w:p>
    <w:p xmlns:wp14="http://schemas.microsoft.com/office/word/2010/wordml" w:rsidR="00F935D1" w:rsidP="00DC2C02" w:rsidRDefault="00F935D1" w14:paraId="34FF1C98" wp14:textId="77777777">
      <w:pPr>
        <w:shd w:val="clear" w:color="auto" w:fill="FFFFFF"/>
        <w:rPr>
          <w:rFonts w:ascii="Arial" w:hAnsi="Arial" w:cs="Arial"/>
          <w:color w:val="222222"/>
        </w:rPr>
      </w:pPr>
    </w:p>
    <w:p xmlns:wp14="http://schemas.microsoft.com/office/word/2010/wordml" w:rsidR="00F935D1" w:rsidP="00DC2C02" w:rsidRDefault="00DC2C02" w14:paraId="494F9E64" wp14:textId="77777777">
      <w:pPr>
        <w:shd w:val="clear" w:color="auto" w:fill="FFFFFF"/>
        <w:rPr>
          <w:rFonts w:ascii="Arial" w:hAnsi="Arial" w:cs="Arial"/>
          <w:color w:val="222222"/>
        </w:rPr>
      </w:pPr>
      <w:r>
        <w:rPr>
          <w:rFonts w:ascii="Arial" w:hAnsi="Arial" w:cs="Arial"/>
          <w:color w:val="222222"/>
        </w:rPr>
        <w:t>Таким образом, при переходе, к примеру, по адресу:</w:t>
      </w:r>
    </w:p>
    <w:p xmlns:wp14="http://schemas.microsoft.com/office/word/2010/wordml" w:rsidR="00F935D1" w:rsidP="00DC2C02" w:rsidRDefault="00252B0E" w14:paraId="446CD9D4" wp14:textId="77777777">
      <w:pPr>
        <w:shd w:val="clear" w:color="auto" w:fill="FFFFFF"/>
        <w:rPr>
          <w:rFonts w:ascii="Arial" w:hAnsi="Arial" w:cs="Arial"/>
          <w:color w:val="222222"/>
        </w:rPr>
      </w:pPr>
      <w:hyperlink w:history="1" r:id="rId38">
        <w:r w:rsidR="00DC2C02">
          <w:rPr>
            <w:rStyle w:val="aa"/>
            <w:rFonts w:ascii="Arial" w:hAnsi="Arial" w:cs="Arial"/>
            <w:color w:val="992298"/>
          </w:rPr>
          <w:t>example.com/portfolio</w:t>
        </w:r>
      </w:hyperlink>
    </w:p>
    <w:p xmlns:wp14="http://schemas.microsoft.com/office/word/2010/wordml" w:rsidR="00F935D1" w:rsidP="00DC2C02" w:rsidRDefault="00DC2C02" w14:paraId="727CBB36" wp14:textId="77777777">
      <w:pPr>
        <w:shd w:val="clear" w:color="auto" w:fill="FFFFFF"/>
        <w:rPr>
          <w:rFonts w:ascii="Arial" w:hAnsi="Arial" w:cs="Arial"/>
          <w:color w:val="222222"/>
        </w:rPr>
      </w:pPr>
      <w:r>
        <w:rPr>
          <w:rFonts w:ascii="Arial" w:hAnsi="Arial" w:cs="Arial"/>
          <w:color w:val="222222"/>
        </w:rPr>
        <w:t>или</w:t>
      </w:r>
    </w:p>
    <w:p xmlns:wp14="http://schemas.microsoft.com/office/word/2010/wordml" w:rsidR="00F935D1" w:rsidP="00DC2C02" w:rsidRDefault="00252B0E" w14:paraId="5C2C7505" wp14:textId="77777777">
      <w:pPr>
        <w:shd w:val="clear" w:color="auto" w:fill="FFFFFF"/>
        <w:rPr>
          <w:rFonts w:ascii="Arial" w:hAnsi="Arial" w:cs="Arial"/>
          <w:color w:val="222222"/>
        </w:rPr>
      </w:pPr>
      <w:hyperlink w:history="1" r:id="rId39">
        <w:r w:rsidR="00DC2C02">
          <w:rPr>
            <w:rStyle w:val="aa"/>
            <w:rFonts w:ascii="Arial" w:hAnsi="Arial" w:cs="Arial"/>
            <w:color w:val="992298"/>
          </w:rPr>
          <w:t>example.com/portfolio/index</w:t>
        </w:r>
      </w:hyperlink>
    </w:p>
    <w:p xmlns:wp14="http://schemas.microsoft.com/office/word/2010/wordml" w:rsidR="00DC2C02" w:rsidP="00DC2C02" w:rsidRDefault="00DC2C02" w14:paraId="28CA2C39" wp14:textId="77777777">
      <w:pPr>
        <w:shd w:val="clear" w:color="auto" w:fill="FFFFFF"/>
        <w:rPr>
          <w:rFonts w:ascii="Arial" w:hAnsi="Arial" w:cs="Arial"/>
          <w:color w:val="222222"/>
        </w:rPr>
      </w:pPr>
      <w:r>
        <w:rPr>
          <w:rFonts w:ascii="Arial" w:hAnsi="Arial" w:cs="Arial"/>
          <w:color w:val="222222"/>
        </w:rPr>
        <w:t>роутер выполнит следующие действия:</w:t>
      </w:r>
    </w:p>
    <w:p xmlns:wp14="http://schemas.microsoft.com/office/word/2010/wordml" w:rsidR="00DC2C02" w:rsidP="00DC2C02" w:rsidRDefault="00DC2C02" w14:paraId="753AB48D" wp14:textId="77777777">
      <w:pPr>
        <w:numPr>
          <w:ilvl w:val="0"/>
          <w:numId w:val="34"/>
        </w:numPr>
        <w:shd w:val="clear" w:color="auto" w:fill="FFFFFF"/>
        <w:spacing w:before="100" w:beforeAutospacing="1" w:after="100" w:afterAutospacing="1"/>
        <w:ind w:left="450"/>
        <w:rPr>
          <w:rFonts w:ascii="Arial" w:hAnsi="Arial" w:cs="Arial"/>
          <w:color w:val="222222"/>
        </w:rPr>
      </w:pPr>
      <w:r>
        <w:rPr>
          <w:rFonts w:ascii="Arial" w:hAnsi="Arial" w:cs="Arial"/>
          <w:color w:val="222222"/>
        </w:rPr>
        <w:lastRenderedPageBreak/>
        <w:t>подключит файл model_portfolio.php из папки models, содержащий класс Model_Portfolio;</w:t>
      </w:r>
    </w:p>
    <w:p xmlns:wp14="http://schemas.microsoft.com/office/word/2010/wordml" w:rsidR="00DC2C02" w:rsidP="00DC2C02" w:rsidRDefault="00DC2C02" w14:paraId="1318DE28" wp14:textId="77777777">
      <w:pPr>
        <w:numPr>
          <w:ilvl w:val="0"/>
          <w:numId w:val="34"/>
        </w:numPr>
        <w:shd w:val="clear" w:color="auto" w:fill="FFFFFF"/>
        <w:spacing w:before="100" w:beforeAutospacing="1" w:after="100" w:afterAutospacing="1"/>
        <w:ind w:left="450"/>
        <w:rPr>
          <w:rFonts w:ascii="Arial" w:hAnsi="Arial" w:cs="Arial"/>
          <w:color w:val="222222"/>
        </w:rPr>
      </w:pPr>
      <w:r>
        <w:rPr>
          <w:rFonts w:ascii="Arial" w:hAnsi="Arial" w:cs="Arial"/>
          <w:color w:val="222222"/>
        </w:rPr>
        <w:t>подключит файл controller_portfolio.php из папки controllers, содержащий класс Controller_Portfolio;</w:t>
      </w:r>
    </w:p>
    <w:p xmlns:wp14="http://schemas.microsoft.com/office/word/2010/wordml" w:rsidR="00DC2C02" w:rsidP="00DC2C02" w:rsidRDefault="00DC2C02" w14:paraId="78A4A379" wp14:textId="77777777">
      <w:pPr>
        <w:numPr>
          <w:ilvl w:val="0"/>
          <w:numId w:val="34"/>
        </w:numPr>
        <w:shd w:val="clear" w:color="auto" w:fill="FFFFFF"/>
        <w:spacing w:before="100" w:beforeAutospacing="1" w:after="100" w:afterAutospacing="1"/>
        <w:ind w:left="450"/>
        <w:rPr>
          <w:rFonts w:ascii="Arial" w:hAnsi="Arial" w:cs="Arial"/>
          <w:color w:val="222222"/>
        </w:rPr>
      </w:pPr>
      <w:r>
        <w:rPr>
          <w:rFonts w:ascii="Arial" w:hAnsi="Arial" w:cs="Arial"/>
          <w:color w:val="222222"/>
        </w:rPr>
        <w:t>создаст экземпляр класса Controller_Portfolio и вызовет действие по умолчанию — action_index, описанное в нем.</w:t>
      </w:r>
    </w:p>
    <w:p xmlns:wp14="http://schemas.microsoft.com/office/word/2010/wordml" w:rsidR="00F935D1" w:rsidP="00DC2C02" w:rsidRDefault="00F935D1" w14:paraId="6D072C0D" wp14:textId="77777777">
      <w:pPr>
        <w:shd w:val="clear" w:color="auto" w:fill="FFFFFF"/>
        <w:rPr>
          <w:rFonts w:ascii="Arial" w:hAnsi="Arial" w:cs="Arial"/>
          <w:color w:val="222222"/>
        </w:rPr>
      </w:pPr>
    </w:p>
    <w:p xmlns:wp14="http://schemas.microsoft.com/office/word/2010/wordml" w:rsidR="00F935D1" w:rsidP="00DC2C02" w:rsidRDefault="00DC2C02" w14:paraId="724A67A8" wp14:textId="77777777">
      <w:pPr>
        <w:shd w:val="clear" w:color="auto" w:fill="FFFFFF"/>
        <w:rPr>
          <w:rFonts w:ascii="Arial" w:hAnsi="Arial" w:cs="Arial"/>
          <w:color w:val="222222"/>
        </w:rPr>
      </w:pPr>
      <w:r>
        <w:rPr>
          <w:rFonts w:ascii="Arial" w:hAnsi="Arial" w:cs="Arial"/>
          <w:color w:val="222222"/>
        </w:rPr>
        <w:t>Если пользователь попытается обратиться по адресу несуществующего контроллера, к примеру:</w:t>
      </w:r>
    </w:p>
    <w:p xmlns:wp14="http://schemas.microsoft.com/office/word/2010/wordml" w:rsidR="00F935D1" w:rsidP="00DC2C02" w:rsidRDefault="00252B0E" w14:paraId="06267456" wp14:textId="77777777">
      <w:pPr>
        <w:shd w:val="clear" w:color="auto" w:fill="FFFFFF"/>
        <w:rPr>
          <w:rFonts w:ascii="Arial" w:hAnsi="Arial" w:cs="Arial"/>
          <w:color w:val="222222"/>
        </w:rPr>
      </w:pPr>
      <w:hyperlink w:history="1" r:id="rId40">
        <w:r w:rsidR="00DC2C02">
          <w:rPr>
            <w:rStyle w:val="aa"/>
            <w:rFonts w:ascii="Arial" w:hAnsi="Arial" w:cs="Arial"/>
            <w:color w:val="992298"/>
          </w:rPr>
          <w:t>example.com/ufo</w:t>
        </w:r>
      </w:hyperlink>
    </w:p>
    <w:p xmlns:wp14="http://schemas.microsoft.com/office/word/2010/wordml" w:rsidR="00F935D1" w:rsidP="00DC2C02" w:rsidRDefault="00DC2C02" w14:paraId="0D60A8F5" wp14:textId="77777777">
      <w:pPr>
        <w:shd w:val="clear" w:color="auto" w:fill="FFFFFF"/>
        <w:rPr>
          <w:rFonts w:ascii="Arial" w:hAnsi="Arial" w:cs="Arial"/>
          <w:color w:val="222222"/>
        </w:rPr>
      </w:pPr>
      <w:r>
        <w:rPr>
          <w:rFonts w:ascii="Arial" w:hAnsi="Arial" w:cs="Arial"/>
          <w:color w:val="222222"/>
        </w:rPr>
        <w:t>то его перебросит на страницу «404»:</w:t>
      </w:r>
    </w:p>
    <w:p xmlns:wp14="http://schemas.microsoft.com/office/word/2010/wordml" w:rsidR="00F935D1" w:rsidP="00DC2C02" w:rsidRDefault="00252B0E" w14:paraId="1E343A8C" wp14:textId="77777777">
      <w:pPr>
        <w:shd w:val="clear" w:color="auto" w:fill="FFFFFF"/>
        <w:rPr>
          <w:rFonts w:ascii="Arial" w:hAnsi="Arial" w:cs="Arial"/>
          <w:color w:val="222222"/>
        </w:rPr>
      </w:pPr>
      <w:hyperlink w:history="1" r:id="rId41">
        <w:r w:rsidR="00DC2C02">
          <w:rPr>
            <w:rStyle w:val="aa"/>
            <w:rFonts w:ascii="Arial" w:hAnsi="Arial" w:cs="Arial"/>
            <w:color w:val="992298"/>
          </w:rPr>
          <w:t>example.com/404</w:t>
        </w:r>
      </w:hyperlink>
    </w:p>
    <w:p xmlns:wp14="http://schemas.microsoft.com/office/word/2010/wordml" w:rsidR="00F935D1" w:rsidP="00DC2C02" w:rsidRDefault="00DC2C02" w14:paraId="17E19819" wp14:textId="77777777">
      <w:pPr>
        <w:shd w:val="clear" w:color="auto" w:fill="FFFFFF"/>
        <w:rPr>
          <w:rFonts w:ascii="Arial" w:hAnsi="Arial" w:cs="Arial"/>
          <w:color w:val="222222"/>
        </w:rPr>
      </w:pPr>
      <w:r>
        <w:rPr>
          <w:rFonts w:ascii="Arial" w:hAnsi="Arial" w:cs="Arial"/>
          <w:color w:val="222222"/>
        </w:rPr>
        <w:t>То же самое произойдет если пользователь обратится к действию, которое не описано в контроллере.</w:t>
      </w:r>
    </w:p>
    <w:p xmlns:wp14="http://schemas.microsoft.com/office/word/2010/wordml" w:rsidR="00F935D1" w:rsidP="00DC2C02" w:rsidRDefault="00F935D1" w14:paraId="48A21919" wp14:textId="77777777">
      <w:pPr>
        <w:shd w:val="clear" w:color="auto" w:fill="FFFFFF"/>
        <w:rPr>
          <w:rFonts w:ascii="Arial" w:hAnsi="Arial" w:cs="Arial"/>
          <w:color w:val="222222"/>
        </w:rPr>
      </w:pPr>
    </w:p>
    <w:p xmlns:wp14="http://schemas.microsoft.com/office/word/2010/wordml" w:rsidR="00F935D1" w:rsidP="00DC2C02" w:rsidRDefault="00F935D1" w14:paraId="6BD18F9B" wp14:textId="77777777">
      <w:pPr>
        <w:shd w:val="clear" w:color="auto" w:fill="FFFFFF"/>
        <w:rPr>
          <w:rFonts w:ascii="Arial" w:hAnsi="Arial" w:cs="Arial"/>
          <w:color w:val="222222"/>
        </w:rPr>
      </w:pPr>
    </w:p>
    <w:p xmlns:wp14="http://schemas.microsoft.com/office/word/2010/wordml" w:rsidR="00DC2C02" w:rsidP="00DC2C02" w:rsidRDefault="00DC2C02" w14:paraId="238601FE" wp14:textId="77777777">
      <w:pPr>
        <w:shd w:val="clear" w:color="auto" w:fill="FFFFFF"/>
        <w:rPr>
          <w:rFonts w:ascii="Arial" w:hAnsi="Arial" w:cs="Arial"/>
          <w:color w:val="222222"/>
        </w:rPr>
      </w:pPr>
      <w:bookmarkStart w:name="MVC" w:id="16"/>
      <w:bookmarkEnd w:id="16"/>
    </w:p>
    <w:p xmlns:wp14="http://schemas.microsoft.com/office/word/2010/wordml" w:rsidR="00DC2C02" w:rsidP="00DC2C02" w:rsidRDefault="00DC2C02" w14:paraId="65571F64" wp14:textId="77777777">
      <w:pPr>
        <w:pStyle w:val="3"/>
        <w:shd w:val="clear" w:color="auto" w:fill="FFFFFF"/>
        <w:spacing w:before="0" w:after="0" w:line="420" w:lineRule="atLeast"/>
        <w:rPr>
          <w:rFonts w:ascii="Arial" w:hAnsi="Arial" w:cs="Arial"/>
          <w:b w:val="0"/>
          <w:bCs w:val="0"/>
          <w:color w:val="222222"/>
          <w:sz w:val="30"/>
          <w:szCs w:val="30"/>
        </w:rPr>
      </w:pPr>
      <w:bookmarkStart w:name="_Toc21767237" w:id="17"/>
      <w:r>
        <w:rPr>
          <w:rFonts w:ascii="Arial" w:hAnsi="Arial" w:cs="Arial"/>
          <w:b w:val="0"/>
          <w:bCs w:val="0"/>
          <w:color w:val="222222"/>
          <w:sz w:val="30"/>
          <w:szCs w:val="30"/>
        </w:rPr>
        <w:t>2.2. Возвращаемся к реализации MVC</w:t>
      </w:r>
      <w:bookmarkEnd w:id="17"/>
    </w:p>
    <w:p xmlns:wp14="http://schemas.microsoft.com/office/word/2010/wordml" w:rsidR="00F935D1" w:rsidP="00F935D1" w:rsidRDefault="00F935D1" w14:paraId="0F3CABC7" wp14:textId="77777777">
      <w:pPr>
        <w:pStyle w:val="4"/>
      </w:pPr>
    </w:p>
    <w:p xmlns:wp14="http://schemas.microsoft.com/office/word/2010/wordml" w:rsidR="00F935D1" w:rsidP="006F3FD4" w:rsidRDefault="00DC2C02" w14:paraId="1EC1A94E" wp14:textId="77777777">
      <w:r>
        <w:rPr>
          <w:rFonts w:ascii="Calibri" w:hAnsi="Calibri" w:cs="Calibri"/>
        </w:rPr>
        <w:t>Перейдем</w:t>
      </w:r>
      <w:r>
        <w:t xml:space="preserve"> </w:t>
      </w:r>
      <w:r>
        <w:rPr>
          <w:rFonts w:ascii="Calibri" w:hAnsi="Calibri" w:cs="Calibri"/>
        </w:rPr>
        <w:t>в</w:t>
      </w:r>
      <w:r>
        <w:t xml:space="preserve"> </w:t>
      </w:r>
      <w:r>
        <w:rPr>
          <w:rFonts w:ascii="Calibri" w:hAnsi="Calibri" w:cs="Calibri"/>
        </w:rPr>
        <w:t>папку</w:t>
      </w:r>
      <w:r>
        <w:t xml:space="preserve"> core </w:t>
      </w:r>
      <w:r>
        <w:rPr>
          <w:rFonts w:ascii="Calibri" w:hAnsi="Calibri" w:cs="Calibri"/>
        </w:rPr>
        <w:t>и</w:t>
      </w:r>
      <w:r>
        <w:t xml:space="preserve"> </w:t>
      </w:r>
      <w:r>
        <w:rPr>
          <w:rFonts w:ascii="Calibri" w:hAnsi="Calibri" w:cs="Calibri"/>
        </w:rPr>
        <w:t>добавим</w:t>
      </w:r>
      <w:r>
        <w:t xml:space="preserve"> </w:t>
      </w:r>
      <w:r>
        <w:rPr>
          <w:rFonts w:ascii="Calibri" w:hAnsi="Calibri" w:cs="Calibri"/>
        </w:rPr>
        <w:t>к</w:t>
      </w:r>
      <w:r>
        <w:t xml:space="preserve"> </w:t>
      </w:r>
      <w:r>
        <w:rPr>
          <w:rFonts w:ascii="Calibri" w:hAnsi="Calibri" w:cs="Calibri"/>
        </w:rPr>
        <w:t>файлу</w:t>
      </w:r>
      <w:r>
        <w:t xml:space="preserve"> route.php </w:t>
      </w:r>
      <w:r>
        <w:rPr>
          <w:rFonts w:ascii="Calibri" w:hAnsi="Calibri" w:cs="Calibri"/>
        </w:rPr>
        <w:t>еще</w:t>
      </w:r>
      <w:r>
        <w:t xml:space="preserve"> </w:t>
      </w:r>
      <w:r>
        <w:rPr>
          <w:rFonts w:ascii="Calibri" w:hAnsi="Calibri" w:cs="Calibri"/>
        </w:rPr>
        <w:t>три</w:t>
      </w:r>
      <w:r>
        <w:t xml:space="preserve"> </w:t>
      </w:r>
      <w:r>
        <w:rPr>
          <w:rFonts w:ascii="Calibri" w:hAnsi="Calibri" w:cs="Calibri"/>
        </w:rPr>
        <w:t>файла</w:t>
      </w:r>
      <w:r>
        <w:t>:</w:t>
      </w:r>
      <w:r w:rsidR="00F935D1">
        <w:rPr>
          <w:rFonts w:ascii="Segoe UI Emoji" w:hAnsi="Segoe UI Emoji" w:cs="Segoe UI Emoji"/>
        </w:rPr>
        <w:t xml:space="preserve"> </w:t>
      </w:r>
      <w:r>
        <w:rPr>
          <w:b/>
        </w:rPr>
        <w:t xml:space="preserve">model.php, view.php </w:t>
      </w:r>
      <w:r>
        <w:rPr>
          <w:rFonts w:ascii="Calibri" w:hAnsi="Calibri" w:cs="Calibri"/>
          <w:b/>
        </w:rPr>
        <w:t>и</w:t>
      </w:r>
      <w:r>
        <w:rPr>
          <w:b/>
        </w:rPr>
        <w:t xml:space="preserve"> controller.php</w:t>
      </w:r>
    </w:p>
    <w:p xmlns:wp14="http://schemas.microsoft.com/office/word/2010/wordml" w:rsidR="00F935D1" w:rsidP="00F935D1" w:rsidRDefault="00F935D1" w14:paraId="5B08B5D1" wp14:textId="77777777">
      <w:pPr>
        <w:pStyle w:val="4"/>
      </w:pPr>
    </w:p>
    <w:p xmlns:wp14="http://schemas.microsoft.com/office/word/2010/wordml" w:rsidR="00F935D1" w:rsidP="006F3FD4" w:rsidRDefault="00DC2C02" w14:paraId="16DEB4AB" wp14:textId="77777777">
      <w:r>
        <w:rPr>
          <w:noProof/>
          <w:lang w:eastAsia="ru-RU"/>
        </w:rPr>
        <w:drawing>
          <wp:inline xmlns:wp14="http://schemas.microsoft.com/office/word/2010/wordprocessingDrawing" distT="0" distB="0" distL="0" distR="0" wp14:anchorId="1F59875F" wp14:editId="7777777">
            <wp:extent cx="1265555" cy="936625"/>
            <wp:effectExtent l="0" t="0" r="0" b="0"/>
            <wp:docPr id="20" name="Рисунок 20" descr="core-f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core-folder"/>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265555" cy="936625"/>
                    </a:xfrm>
                    <a:prstGeom prst="rect">
                      <a:avLst/>
                    </a:prstGeom>
                    <a:noFill/>
                    <a:ln>
                      <a:noFill/>
                    </a:ln>
                  </pic:spPr>
                </pic:pic>
              </a:graphicData>
            </a:graphic>
          </wp:inline>
        </w:drawing>
      </w:r>
    </w:p>
    <w:p xmlns:wp14="http://schemas.microsoft.com/office/word/2010/wordml" w:rsidR="00F935D1" w:rsidP="006F3FD4" w:rsidRDefault="00DC2C02" w14:paraId="30E17A82" wp14:textId="77777777">
      <w:r>
        <w:t>Напомню, что они будут содержать базовые классы, к написанию которых мы сейчас и приступим.</w:t>
      </w:r>
    </w:p>
    <w:p xmlns:wp14="http://schemas.microsoft.com/office/word/2010/wordml" w:rsidR="00F935D1" w:rsidP="006F3FD4" w:rsidRDefault="00F935D1" w14:paraId="0AD9C6F4" wp14:textId="77777777"/>
    <w:p xmlns:wp14="http://schemas.microsoft.com/office/word/2010/wordml" w:rsidR="00F935D1" w:rsidP="00F935D1" w:rsidRDefault="00DC2C02" w14:paraId="2DF645B7" wp14:textId="77777777">
      <w:pPr>
        <w:pStyle w:val="4"/>
      </w:pPr>
      <w:bookmarkStart w:name="_Toc21767238" w:id="18"/>
      <w:r>
        <w:t>Содержимое файла</w:t>
      </w:r>
      <w:r w:rsidR="00F935D1">
        <w:rPr>
          <w:rFonts w:ascii="Segoe UI Emoji" w:hAnsi="Segoe UI Emoji" w:cs="Segoe UI Emoji"/>
        </w:rPr>
        <w:t xml:space="preserve"> </w:t>
      </w:r>
      <w:r>
        <w:rPr>
          <w:b/>
        </w:rPr>
        <w:t>model.php</w:t>
      </w:r>
      <w:bookmarkEnd w:id="18"/>
    </w:p>
    <w:p xmlns:wp14="http://schemas.microsoft.com/office/word/2010/wordml" w:rsidR="00DC2C02" w:rsidP="00F935D1" w:rsidRDefault="00DC2C02" w14:paraId="4B1F511A" wp14:textId="77777777">
      <w:pPr>
        <w:pStyle w:val="4"/>
      </w:pPr>
    </w:p>
    <w:p xmlns:wp14="http://schemas.microsoft.com/office/word/2010/wordml" w:rsidR="00DC2C02" w:rsidP="00DC2C02" w:rsidRDefault="00DC2C02" w14:paraId="2302A749" wp14:textId="77777777">
      <w:pPr>
        <w:pStyle w:val="HTML"/>
        <w:shd w:val="clear" w:color="auto" w:fill="FFFFFF"/>
        <w:wordWrap w:val="0"/>
        <w:rPr>
          <w:rStyle w:val="hljs-class"/>
          <w:rFonts w:ascii="Consolas" w:hAnsi="Consolas" w:cs="Consolas"/>
          <w:color w:val="383A42"/>
          <w:sz w:val="21"/>
          <w:szCs w:val="21"/>
          <w:bdr w:val="single" w:color="E5E8EC" w:sz="6" w:space="13" w:frame="1"/>
          <w:shd w:val="clear" w:color="auto" w:fill="FBFDFF"/>
        </w:rPr>
      </w:pPr>
      <w:r>
        <w:rPr>
          <w:rStyle w:val="hljs-keyword"/>
          <w:rFonts w:ascii="Consolas" w:hAnsi="Consolas" w:cs="Consolas" w:eastAsiaTheme="majorEastAsia"/>
          <w:color w:val="A626A4"/>
          <w:sz w:val="21"/>
          <w:szCs w:val="21"/>
          <w:bdr w:val="single" w:color="E5E8EC" w:sz="6" w:space="13" w:frame="1"/>
          <w:shd w:val="clear" w:color="auto" w:fill="FBFDFF"/>
        </w:rPr>
        <w:t>class</w:t>
      </w:r>
      <w:r>
        <w:rPr>
          <w:rStyle w:val="hljs-class"/>
          <w:rFonts w:ascii="Consolas" w:hAnsi="Consolas" w:cs="Consolas"/>
          <w:color w:val="383A42"/>
          <w:sz w:val="21"/>
          <w:szCs w:val="21"/>
          <w:bdr w:val="single" w:color="E5E8EC" w:sz="6" w:space="13" w:frame="1"/>
          <w:shd w:val="clear" w:color="auto" w:fill="FBFDFF"/>
        </w:rPr>
        <w:t xml:space="preserve"> </w:t>
      </w:r>
      <w:r>
        <w:rPr>
          <w:rStyle w:val="hljs-title"/>
          <w:rFonts w:ascii="Consolas" w:hAnsi="Consolas" w:cs="Consolas"/>
          <w:color w:val="C18401"/>
          <w:sz w:val="21"/>
          <w:szCs w:val="21"/>
          <w:bdr w:val="single" w:color="E5E8EC" w:sz="6" w:space="13" w:frame="1"/>
          <w:shd w:val="clear" w:color="auto" w:fill="FBFDFF"/>
        </w:rPr>
        <w:t>Model</w:t>
      </w:r>
    </w:p>
    <w:p xmlns:wp14="http://schemas.microsoft.com/office/word/2010/wordml" w:rsidR="00DC2C02" w:rsidP="00DC2C02" w:rsidRDefault="00DC2C02" w14:paraId="668EF8AE" wp14:textId="77777777">
      <w:pPr>
        <w:pStyle w:val="HTML"/>
        <w:shd w:val="clear" w:color="auto" w:fill="FFFFFF"/>
        <w:wordWrap w:val="0"/>
        <w:rPr>
          <w:rStyle w:val="HTML1"/>
          <w:rFonts w:ascii="Consolas" w:hAnsi="Consolas" w:cs="Consolas"/>
          <w:color w:val="383A42"/>
          <w:sz w:val="21"/>
          <w:szCs w:val="21"/>
          <w:bdr w:val="single" w:color="E5E8EC" w:sz="6" w:space="13" w:frame="1"/>
          <w:shd w:val="clear" w:color="auto" w:fill="FBFDFF"/>
        </w:rPr>
      </w:pPr>
      <w:r>
        <w:rPr>
          <w:rStyle w:val="HTML1"/>
          <w:rFonts w:ascii="Consolas" w:hAnsi="Consolas" w:cs="Consolas"/>
          <w:color w:val="383A42"/>
          <w:sz w:val="21"/>
          <w:szCs w:val="21"/>
          <w:bdr w:val="single" w:color="E5E8EC" w:sz="6" w:space="13" w:frame="1"/>
          <w:shd w:val="clear" w:color="auto" w:fill="FBFDFF"/>
        </w:rPr>
        <w:t>{</w:t>
      </w:r>
    </w:p>
    <w:p xmlns:wp14="http://schemas.microsoft.com/office/word/2010/wordml" w:rsidR="00DC2C02" w:rsidP="00DC2C02" w:rsidRDefault="00DC2C02" w14:paraId="70966243" wp14:textId="77777777">
      <w:pPr>
        <w:pStyle w:val="HTML"/>
        <w:shd w:val="clear" w:color="auto" w:fill="FFFFFF"/>
        <w:wordWrap w:val="0"/>
        <w:rPr>
          <w:rStyle w:val="hljs-function"/>
          <w:rFonts w:ascii="Consolas" w:hAnsi="Consolas" w:cs="Consolas"/>
          <w:color w:val="383A42"/>
          <w:sz w:val="21"/>
          <w:szCs w:val="21"/>
          <w:bdr w:val="single" w:color="E5E8EC" w:sz="6" w:space="13" w:frame="1"/>
          <w:shd w:val="clear" w:color="auto" w:fill="FBFDFF"/>
        </w:rPr>
      </w:pPr>
      <w:r>
        <w:rPr>
          <w:rStyle w:val="HTML1"/>
          <w:rFonts w:ascii="Consolas" w:hAnsi="Consolas" w:cs="Consolas"/>
          <w:color w:val="383A42"/>
          <w:sz w:val="21"/>
          <w:szCs w:val="21"/>
          <w:bdr w:val="single" w:color="E5E8EC" w:sz="6" w:space="13" w:frame="1"/>
          <w:shd w:val="clear" w:color="auto" w:fill="FBFDFF"/>
        </w:rPr>
        <w:tab/>
      </w:r>
      <w:r>
        <w:rPr>
          <w:rStyle w:val="hljs-keyword"/>
          <w:rFonts w:ascii="Consolas" w:hAnsi="Consolas" w:cs="Consolas" w:eastAsiaTheme="majorEastAsia"/>
          <w:color w:val="A626A4"/>
          <w:sz w:val="21"/>
          <w:szCs w:val="21"/>
          <w:bdr w:val="single" w:color="E5E8EC" w:sz="6" w:space="13" w:frame="1"/>
          <w:shd w:val="clear" w:color="auto" w:fill="FBFDFF"/>
        </w:rPr>
        <w:t>public</w:t>
      </w:r>
      <w:r>
        <w:rPr>
          <w:rStyle w:val="HTML1"/>
          <w:rFonts w:ascii="Consolas" w:hAnsi="Consolas" w:cs="Consolas"/>
          <w:color w:val="383A42"/>
          <w:sz w:val="21"/>
          <w:szCs w:val="21"/>
          <w:bdr w:val="single" w:color="E5E8EC" w:sz="6" w:space="13" w:frame="1"/>
          <w:shd w:val="clear" w:color="auto" w:fill="FBFDFF"/>
        </w:rPr>
        <w:t xml:space="preserve"> </w:t>
      </w:r>
      <w:r>
        <w:rPr>
          <w:rStyle w:val="hljs-keyword"/>
          <w:rFonts w:ascii="Consolas" w:hAnsi="Consolas" w:cs="Consolas" w:eastAsiaTheme="majorEastAsia"/>
          <w:color w:val="A626A4"/>
          <w:sz w:val="21"/>
          <w:szCs w:val="21"/>
          <w:bdr w:val="single" w:color="E5E8EC" w:sz="6" w:space="13" w:frame="1"/>
          <w:shd w:val="clear" w:color="auto" w:fill="FBFDFF"/>
        </w:rPr>
        <w:t>function</w:t>
      </w:r>
      <w:r>
        <w:rPr>
          <w:rStyle w:val="hljs-function"/>
          <w:rFonts w:ascii="Consolas" w:hAnsi="Consolas" w:cs="Consolas"/>
          <w:color w:val="383A42"/>
          <w:sz w:val="21"/>
          <w:szCs w:val="21"/>
          <w:bdr w:val="single" w:color="E5E8EC" w:sz="6" w:space="13" w:frame="1"/>
          <w:shd w:val="clear" w:color="auto" w:fill="FBFDFF"/>
        </w:rPr>
        <w:t xml:space="preserve"> </w:t>
      </w:r>
      <w:r>
        <w:rPr>
          <w:rStyle w:val="hljs-title"/>
          <w:rFonts w:ascii="Consolas" w:hAnsi="Consolas" w:cs="Consolas"/>
          <w:color w:val="4078F2"/>
          <w:sz w:val="21"/>
          <w:szCs w:val="21"/>
          <w:bdr w:val="single" w:color="E5E8EC" w:sz="6" w:space="13" w:frame="1"/>
          <w:shd w:val="clear" w:color="auto" w:fill="FBFDFF"/>
        </w:rPr>
        <w:t>get_</w:t>
      </w:r>
      <w:proofErr w:type="gramStart"/>
      <w:r>
        <w:rPr>
          <w:rStyle w:val="hljs-title"/>
          <w:rFonts w:ascii="Consolas" w:hAnsi="Consolas" w:cs="Consolas"/>
          <w:color w:val="4078F2"/>
          <w:sz w:val="21"/>
          <w:szCs w:val="21"/>
          <w:bdr w:val="single" w:color="E5E8EC" w:sz="6" w:space="13" w:frame="1"/>
          <w:shd w:val="clear" w:color="auto" w:fill="FBFDFF"/>
        </w:rPr>
        <w:t>data</w:t>
      </w:r>
      <w:r>
        <w:rPr>
          <w:rStyle w:val="hljs-params"/>
          <w:rFonts w:ascii="Consolas" w:hAnsi="Consolas" w:cs="Consolas"/>
          <w:color w:val="383A42"/>
          <w:sz w:val="21"/>
          <w:szCs w:val="21"/>
          <w:bdr w:val="single" w:color="E5E8EC" w:sz="6" w:space="13" w:frame="1"/>
          <w:shd w:val="clear" w:color="auto" w:fill="FBFDFF"/>
        </w:rPr>
        <w:t>(</w:t>
      </w:r>
      <w:proofErr w:type="gramEnd"/>
      <w:r>
        <w:rPr>
          <w:rStyle w:val="hljs-params"/>
          <w:rFonts w:ascii="Consolas" w:hAnsi="Consolas" w:cs="Consolas"/>
          <w:color w:val="383A42"/>
          <w:sz w:val="21"/>
          <w:szCs w:val="21"/>
          <w:bdr w:val="single" w:color="E5E8EC" w:sz="6" w:space="13" w:frame="1"/>
          <w:shd w:val="clear" w:color="auto" w:fill="FBFDFF"/>
        </w:rPr>
        <w:t>)</w:t>
      </w:r>
    </w:p>
    <w:p xmlns:wp14="http://schemas.microsoft.com/office/word/2010/wordml" w:rsidR="00DC2C02" w:rsidP="00DC2C02" w:rsidRDefault="00DC2C02" w14:paraId="748926B4" wp14:textId="77777777">
      <w:pPr>
        <w:pStyle w:val="HTML"/>
        <w:shd w:val="clear" w:color="auto" w:fill="FFFFFF"/>
        <w:wordWrap w:val="0"/>
        <w:rPr>
          <w:rStyle w:val="HTML1"/>
          <w:rFonts w:ascii="Consolas" w:hAnsi="Consolas" w:cs="Consolas"/>
          <w:color w:val="383A42"/>
          <w:sz w:val="21"/>
          <w:szCs w:val="21"/>
          <w:bdr w:val="single" w:color="E5E8EC" w:sz="6" w:space="13" w:frame="1"/>
          <w:shd w:val="clear" w:color="auto" w:fill="FBFDFF"/>
        </w:rPr>
      </w:pPr>
      <w:r>
        <w:rPr>
          <w:rStyle w:val="hljs-function"/>
          <w:rFonts w:ascii="Consolas" w:hAnsi="Consolas" w:cs="Consolas"/>
          <w:color w:val="383A42"/>
          <w:sz w:val="21"/>
          <w:szCs w:val="21"/>
          <w:bdr w:val="single" w:color="E5E8EC" w:sz="6" w:space="13" w:frame="1"/>
          <w:shd w:val="clear" w:color="auto" w:fill="FBFDFF"/>
        </w:rPr>
        <w:tab/>
      </w:r>
      <w:r>
        <w:rPr>
          <w:rStyle w:val="HTML1"/>
          <w:rFonts w:ascii="Consolas" w:hAnsi="Consolas" w:cs="Consolas"/>
          <w:color w:val="383A42"/>
          <w:sz w:val="21"/>
          <w:szCs w:val="21"/>
          <w:bdr w:val="single" w:color="E5E8EC" w:sz="6" w:space="13" w:frame="1"/>
          <w:shd w:val="clear" w:color="auto" w:fill="FBFDFF"/>
        </w:rPr>
        <w:t>{</w:t>
      </w:r>
    </w:p>
    <w:p xmlns:wp14="http://schemas.microsoft.com/office/word/2010/wordml" w:rsidR="00DC2C02" w:rsidP="00DC2C02" w:rsidRDefault="00DC2C02" w14:paraId="46AE40AA" wp14:textId="77777777">
      <w:pPr>
        <w:pStyle w:val="HTML"/>
        <w:shd w:val="clear" w:color="auto" w:fill="FFFFFF"/>
        <w:wordWrap w:val="0"/>
        <w:rPr>
          <w:rStyle w:val="HTML1"/>
          <w:rFonts w:ascii="Consolas" w:hAnsi="Consolas" w:cs="Consolas"/>
          <w:color w:val="383A42"/>
          <w:sz w:val="21"/>
          <w:szCs w:val="21"/>
          <w:bdr w:val="single" w:color="E5E8EC" w:sz="6" w:space="13" w:frame="1"/>
          <w:shd w:val="clear" w:color="auto" w:fill="FBFDFF"/>
        </w:rPr>
      </w:pPr>
      <w:r>
        <w:rPr>
          <w:rStyle w:val="HTML1"/>
          <w:rFonts w:ascii="Consolas" w:hAnsi="Consolas" w:cs="Consolas"/>
          <w:color w:val="383A42"/>
          <w:sz w:val="21"/>
          <w:szCs w:val="21"/>
          <w:bdr w:val="single" w:color="E5E8EC" w:sz="6" w:space="13" w:frame="1"/>
          <w:shd w:val="clear" w:color="auto" w:fill="FBFDFF"/>
        </w:rPr>
        <w:tab/>
      </w:r>
      <w:r>
        <w:rPr>
          <w:rStyle w:val="HTML1"/>
          <w:rFonts w:ascii="Consolas" w:hAnsi="Consolas" w:cs="Consolas"/>
          <w:color w:val="383A42"/>
          <w:sz w:val="21"/>
          <w:szCs w:val="21"/>
          <w:bdr w:val="single" w:color="E5E8EC" w:sz="6" w:space="13" w:frame="1"/>
          <w:shd w:val="clear" w:color="auto" w:fill="FBFDFF"/>
        </w:rPr>
        <w:t>}</w:t>
      </w:r>
    </w:p>
    <w:p xmlns:wp14="http://schemas.microsoft.com/office/word/2010/wordml" w:rsidR="00DC2C02" w:rsidP="00DC2C02" w:rsidRDefault="00DC2C02" w14:paraId="7AE58401" wp14:textId="77777777">
      <w:pPr>
        <w:pStyle w:val="HTML"/>
        <w:shd w:val="clear" w:color="auto" w:fill="FFFFFF"/>
        <w:wordWrap w:val="0"/>
        <w:rPr>
          <w:rStyle w:val="HTML1"/>
          <w:rFonts w:ascii="Consolas" w:hAnsi="Consolas" w:cs="Consolas"/>
          <w:color w:val="383A42"/>
          <w:sz w:val="21"/>
          <w:szCs w:val="21"/>
          <w:bdr w:val="single" w:color="E5E8EC" w:sz="6" w:space="13" w:frame="1"/>
          <w:shd w:val="clear" w:color="auto" w:fill="FBFDFF"/>
        </w:rPr>
      </w:pPr>
      <w:r>
        <w:rPr>
          <w:rStyle w:val="HTML1"/>
          <w:rFonts w:ascii="Consolas" w:hAnsi="Consolas" w:cs="Consolas"/>
          <w:color w:val="383A42"/>
          <w:sz w:val="21"/>
          <w:szCs w:val="21"/>
          <w:bdr w:val="single" w:color="E5E8EC" w:sz="6" w:space="13" w:frame="1"/>
          <w:shd w:val="clear" w:color="auto" w:fill="FBFDFF"/>
        </w:rPr>
        <w:t>}</w:t>
      </w:r>
    </w:p>
    <w:p xmlns:wp14="http://schemas.microsoft.com/office/word/2010/wordml" w:rsidR="00F935D1" w:rsidP="00F935D1" w:rsidRDefault="00F935D1" w14:paraId="65F9C3DC" wp14:textId="77777777">
      <w:pPr>
        <w:pStyle w:val="4"/>
      </w:pPr>
    </w:p>
    <w:p xmlns:wp14="http://schemas.microsoft.com/office/word/2010/wordml" w:rsidR="00F935D1" w:rsidP="006F3FD4" w:rsidRDefault="00DC2C02" w14:paraId="243D3618" wp14:textId="77777777">
      <w:r>
        <w:t>Класс модели содержит единственный пустой метод выборки данных, который будет перекрываться в классах потомках. Когда мы будем создавать классы потомки все станет понятней.</w:t>
      </w:r>
    </w:p>
    <w:p xmlns:wp14="http://schemas.microsoft.com/office/word/2010/wordml" w:rsidR="00F935D1" w:rsidP="006F3FD4" w:rsidRDefault="00F935D1" w14:paraId="5023141B" wp14:textId="77777777"/>
    <w:p xmlns:wp14="http://schemas.microsoft.com/office/word/2010/wordml" w:rsidR="00F935D1" w:rsidP="00F935D1" w:rsidRDefault="00DC2C02" w14:paraId="7853E9A5" wp14:textId="77777777">
      <w:pPr>
        <w:pStyle w:val="4"/>
      </w:pPr>
      <w:bookmarkStart w:name="_Toc21767239" w:id="19"/>
      <w:r>
        <w:t>Содержимое файла</w:t>
      </w:r>
      <w:r w:rsidR="00F935D1">
        <w:rPr>
          <w:rFonts w:ascii="Segoe UI Emoji" w:hAnsi="Segoe UI Emoji" w:cs="Segoe UI Emoji"/>
        </w:rPr>
        <w:t xml:space="preserve"> </w:t>
      </w:r>
      <w:r>
        <w:rPr>
          <w:b/>
        </w:rPr>
        <w:t>view.php</w:t>
      </w:r>
      <w:bookmarkEnd w:id="19"/>
    </w:p>
    <w:p xmlns:wp14="http://schemas.microsoft.com/office/word/2010/wordml" w:rsidR="00DC2C02" w:rsidP="00F935D1" w:rsidRDefault="00DC2C02" w14:paraId="1F3B1409" wp14:textId="77777777">
      <w:pPr>
        <w:pStyle w:val="4"/>
      </w:pPr>
    </w:p>
    <w:p xmlns:wp14="http://schemas.microsoft.com/office/word/2010/wordml" w:rsidR="00DC2C02" w:rsidP="00DC2C02" w:rsidRDefault="00DC2C02" w14:paraId="707147F7" wp14:textId="77777777">
      <w:pPr>
        <w:pStyle w:val="HTML"/>
        <w:shd w:val="clear" w:color="auto" w:fill="FFFFFF"/>
        <w:wordWrap w:val="0"/>
        <w:rPr>
          <w:rStyle w:val="hljs-class"/>
          <w:rFonts w:ascii="Consolas" w:hAnsi="Consolas" w:cs="Consolas"/>
          <w:color w:val="383A42"/>
          <w:sz w:val="21"/>
          <w:szCs w:val="21"/>
          <w:bdr w:val="single" w:color="E5E8EC" w:sz="6" w:space="13" w:frame="1"/>
          <w:shd w:val="clear" w:color="auto" w:fill="FBFDFF"/>
        </w:rPr>
      </w:pPr>
      <w:r>
        <w:rPr>
          <w:rStyle w:val="hljs-keyword"/>
          <w:rFonts w:ascii="Consolas" w:hAnsi="Consolas" w:cs="Consolas" w:eastAsiaTheme="majorEastAsia"/>
          <w:color w:val="A626A4"/>
          <w:sz w:val="21"/>
          <w:szCs w:val="21"/>
          <w:bdr w:val="single" w:color="E5E8EC" w:sz="6" w:space="13" w:frame="1"/>
          <w:shd w:val="clear" w:color="auto" w:fill="FBFDFF"/>
        </w:rPr>
        <w:t>class</w:t>
      </w:r>
      <w:r>
        <w:rPr>
          <w:rStyle w:val="hljs-class"/>
          <w:rFonts w:ascii="Consolas" w:hAnsi="Consolas" w:cs="Consolas"/>
          <w:color w:val="383A42"/>
          <w:sz w:val="21"/>
          <w:szCs w:val="21"/>
          <w:bdr w:val="single" w:color="E5E8EC" w:sz="6" w:space="13" w:frame="1"/>
          <w:shd w:val="clear" w:color="auto" w:fill="FBFDFF"/>
        </w:rPr>
        <w:t xml:space="preserve"> </w:t>
      </w:r>
      <w:r>
        <w:rPr>
          <w:rStyle w:val="hljs-title"/>
          <w:rFonts w:ascii="Consolas" w:hAnsi="Consolas" w:cs="Consolas"/>
          <w:color w:val="C18401"/>
          <w:sz w:val="21"/>
          <w:szCs w:val="21"/>
          <w:bdr w:val="single" w:color="E5E8EC" w:sz="6" w:space="13" w:frame="1"/>
          <w:shd w:val="clear" w:color="auto" w:fill="FBFDFF"/>
        </w:rPr>
        <w:t>View</w:t>
      </w:r>
    </w:p>
    <w:p xmlns:wp14="http://schemas.microsoft.com/office/word/2010/wordml" w:rsidR="00DC2C02" w:rsidP="00DC2C02" w:rsidRDefault="00DC2C02" w14:paraId="28294C97" wp14:textId="77777777">
      <w:pPr>
        <w:pStyle w:val="HTML"/>
        <w:shd w:val="clear" w:color="auto" w:fill="FFFFFF"/>
        <w:wordWrap w:val="0"/>
        <w:rPr>
          <w:rStyle w:val="HTML1"/>
          <w:rFonts w:ascii="Consolas" w:hAnsi="Consolas" w:cs="Consolas"/>
          <w:color w:val="383A42"/>
          <w:sz w:val="21"/>
          <w:szCs w:val="21"/>
          <w:bdr w:val="single" w:color="E5E8EC" w:sz="6" w:space="13" w:frame="1"/>
          <w:shd w:val="clear" w:color="auto" w:fill="FBFDFF"/>
        </w:rPr>
      </w:pPr>
      <w:r>
        <w:rPr>
          <w:rStyle w:val="HTML1"/>
          <w:rFonts w:ascii="Consolas" w:hAnsi="Consolas" w:cs="Consolas"/>
          <w:color w:val="383A42"/>
          <w:sz w:val="21"/>
          <w:szCs w:val="21"/>
          <w:bdr w:val="single" w:color="E5E8EC" w:sz="6" w:space="13" w:frame="1"/>
          <w:shd w:val="clear" w:color="auto" w:fill="FBFDFF"/>
        </w:rPr>
        <w:t>{</w:t>
      </w:r>
    </w:p>
    <w:p xmlns:wp14="http://schemas.microsoft.com/office/word/2010/wordml" w:rsidR="00DC2C02" w:rsidP="00DC2C02" w:rsidRDefault="00DC2C02" w14:paraId="2EF944BE" wp14:textId="77777777">
      <w:pPr>
        <w:pStyle w:val="HTML"/>
        <w:shd w:val="clear" w:color="auto" w:fill="FFFFFF"/>
        <w:wordWrap w:val="0"/>
        <w:rPr>
          <w:rStyle w:val="HTML1"/>
          <w:rFonts w:ascii="Consolas" w:hAnsi="Consolas" w:cs="Consolas"/>
          <w:color w:val="383A42"/>
          <w:sz w:val="21"/>
          <w:szCs w:val="21"/>
          <w:bdr w:val="single" w:color="E5E8EC" w:sz="6" w:space="13" w:frame="1"/>
          <w:shd w:val="clear" w:color="auto" w:fill="FBFDFF"/>
        </w:rPr>
      </w:pPr>
      <w:r>
        <w:rPr>
          <w:rStyle w:val="HTML1"/>
          <w:rFonts w:ascii="Consolas" w:hAnsi="Consolas" w:cs="Consolas"/>
          <w:color w:val="383A42"/>
          <w:sz w:val="21"/>
          <w:szCs w:val="21"/>
          <w:bdr w:val="single" w:color="E5E8EC" w:sz="6" w:space="13" w:frame="1"/>
          <w:shd w:val="clear" w:color="auto" w:fill="FBFDFF"/>
        </w:rPr>
        <w:tab/>
      </w:r>
      <w:r>
        <w:rPr>
          <w:rStyle w:val="hljs-comment"/>
          <w:rFonts w:ascii="Consolas" w:hAnsi="Consolas" w:cs="Consolas"/>
          <w:i/>
          <w:iCs/>
          <w:color w:val="A0A1A7"/>
          <w:sz w:val="21"/>
          <w:szCs w:val="21"/>
          <w:bdr w:val="single" w:color="E5E8EC" w:sz="6" w:space="13" w:frame="1"/>
          <w:shd w:val="clear" w:color="auto" w:fill="FBFDFF"/>
        </w:rPr>
        <w:t>//public $template_view; // здесь можно указать общий вид по умолчанию.</w:t>
      </w:r>
    </w:p>
    <w:p xmlns:wp14="http://schemas.microsoft.com/office/word/2010/wordml" w:rsidR="00DC2C02" w:rsidP="00DC2C02" w:rsidRDefault="00DC2C02" w14:paraId="562C75D1" wp14:textId="77777777">
      <w:pPr>
        <w:pStyle w:val="HTML"/>
        <w:shd w:val="clear" w:color="auto" w:fill="FFFFFF"/>
        <w:wordWrap w:val="0"/>
        <w:rPr>
          <w:rStyle w:val="HTML1"/>
          <w:rFonts w:ascii="Consolas" w:hAnsi="Consolas" w:cs="Consolas"/>
          <w:color w:val="383A42"/>
          <w:sz w:val="21"/>
          <w:szCs w:val="21"/>
          <w:bdr w:val="single" w:color="E5E8EC" w:sz="6" w:space="13" w:frame="1"/>
          <w:shd w:val="clear" w:color="auto" w:fill="FBFDFF"/>
        </w:rPr>
      </w:pPr>
      <w:r>
        <w:rPr>
          <w:rStyle w:val="HTML1"/>
          <w:rFonts w:ascii="Consolas" w:hAnsi="Consolas" w:cs="Consolas"/>
          <w:color w:val="383A42"/>
          <w:sz w:val="21"/>
          <w:szCs w:val="21"/>
          <w:bdr w:val="single" w:color="E5E8EC" w:sz="6" w:space="13" w:frame="1"/>
          <w:shd w:val="clear" w:color="auto" w:fill="FBFDFF"/>
        </w:rPr>
        <w:tab/>
      </w:r>
    </w:p>
    <w:p xmlns:wp14="http://schemas.microsoft.com/office/word/2010/wordml" w:rsidR="00DC2C02" w:rsidP="00DC2C02" w:rsidRDefault="00DC2C02" w14:paraId="64D9133E" wp14:textId="77777777">
      <w:pPr>
        <w:pStyle w:val="HTML"/>
        <w:shd w:val="clear" w:color="auto" w:fill="FFFFFF"/>
        <w:wordWrap w:val="0"/>
        <w:rPr>
          <w:rStyle w:val="hljs-function"/>
          <w:rFonts w:ascii="Consolas" w:hAnsi="Consolas" w:cs="Consolas"/>
          <w:color w:val="383A42"/>
          <w:sz w:val="21"/>
          <w:szCs w:val="21"/>
          <w:bdr w:val="single" w:color="E5E8EC" w:sz="6" w:space="13" w:frame="1"/>
          <w:shd w:val="clear" w:color="auto" w:fill="FBFDFF"/>
        </w:rPr>
      </w:pPr>
      <w:r>
        <w:rPr>
          <w:rStyle w:val="HTML1"/>
          <w:rFonts w:ascii="Consolas" w:hAnsi="Consolas" w:cs="Consolas"/>
          <w:color w:val="383A42"/>
          <w:sz w:val="21"/>
          <w:szCs w:val="21"/>
          <w:bdr w:val="single" w:color="E5E8EC" w:sz="6" w:space="13" w:frame="1"/>
          <w:shd w:val="clear" w:color="auto" w:fill="FBFDFF"/>
        </w:rPr>
        <w:tab/>
      </w:r>
      <w:r>
        <w:rPr>
          <w:rStyle w:val="hljs-keyword"/>
          <w:rFonts w:ascii="Consolas" w:hAnsi="Consolas" w:cs="Consolas" w:eastAsiaTheme="majorEastAsia"/>
          <w:color w:val="A626A4"/>
          <w:sz w:val="21"/>
          <w:szCs w:val="21"/>
          <w:bdr w:val="single" w:color="E5E8EC" w:sz="6" w:space="13" w:frame="1"/>
          <w:shd w:val="clear" w:color="auto" w:fill="FBFDFF"/>
        </w:rPr>
        <w:t>function</w:t>
      </w:r>
      <w:r>
        <w:rPr>
          <w:rStyle w:val="hljs-function"/>
          <w:rFonts w:ascii="Consolas" w:hAnsi="Consolas" w:cs="Consolas"/>
          <w:color w:val="383A42"/>
          <w:sz w:val="21"/>
          <w:szCs w:val="21"/>
          <w:bdr w:val="single" w:color="E5E8EC" w:sz="6" w:space="13" w:frame="1"/>
          <w:shd w:val="clear" w:color="auto" w:fill="FBFDFF"/>
        </w:rPr>
        <w:t xml:space="preserve"> </w:t>
      </w:r>
      <w:proofErr w:type="gramStart"/>
      <w:r>
        <w:rPr>
          <w:rStyle w:val="hljs-title"/>
          <w:rFonts w:ascii="Consolas" w:hAnsi="Consolas" w:cs="Consolas"/>
          <w:color w:val="4078F2"/>
          <w:sz w:val="21"/>
          <w:szCs w:val="21"/>
          <w:bdr w:val="single" w:color="E5E8EC" w:sz="6" w:space="13" w:frame="1"/>
          <w:shd w:val="clear" w:color="auto" w:fill="FBFDFF"/>
        </w:rPr>
        <w:t>generate</w:t>
      </w:r>
      <w:r>
        <w:rPr>
          <w:rStyle w:val="hljs-params"/>
          <w:rFonts w:ascii="Consolas" w:hAnsi="Consolas" w:cs="Consolas"/>
          <w:color w:val="383A42"/>
          <w:sz w:val="21"/>
          <w:szCs w:val="21"/>
          <w:bdr w:val="single" w:color="E5E8EC" w:sz="6" w:space="13" w:frame="1"/>
          <w:shd w:val="clear" w:color="auto" w:fill="FBFDFF"/>
        </w:rPr>
        <w:t>(</w:t>
      </w:r>
      <w:proofErr w:type="gramEnd"/>
      <w:r>
        <w:rPr>
          <w:rStyle w:val="hljs-params"/>
          <w:rFonts w:ascii="Consolas" w:hAnsi="Consolas" w:cs="Consolas"/>
          <w:color w:val="383A42"/>
          <w:sz w:val="21"/>
          <w:szCs w:val="21"/>
          <w:bdr w:val="single" w:color="E5E8EC" w:sz="6" w:space="13" w:frame="1"/>
          <w:shd w:val="clear" w:color="auto" w:fill="FBFDFF"/>
        </w:rPr>
        <w:t>$content_view, $template_view, $data = null)</w:t>
      </w:r>
    </w:p>
    <w:p xmlns:wp14="http://schemas.microsoft.com/office/word/2010/wordml" w:rsidR="00DC2C02" w:rsidP="00DC2C02" w:rsidRDefault="00DC2C02" w14:paraId="0D0B3B85" wp14:textId="77777777">
      <w:pPr>
        <w:pStyle w:val="HTML"/>
        <w:shd w:val="clear" w:color="auto" w:fill="FFFFFF"/>
        <w:wordWrap w:val="0"/>
        <w:rPr>
          <w:rStyle w:val="HTML1"/>
          <w:rFonts w:ascii="Consolas" w:hAnsi="Consolas" w:cs="Consolas"/>
          <w:color w:val="383A42"/>
          <w:sz w:val="21"/>
          <w:szCs w:val="21"/>
          <w:bdr w:val="single" w:color="E5E8EC" w:sz="6" w:space="13" w:frame="1"/>
          <w:shd w:val="clear" w:color="auto" w:fill="FBFDFF"/>
        </w:rPr>
      </w:pPr>
      <w:r>
        <w:rPr>
          <w:rStyle w:val="hljs-function"/>
          <w:rFonts w:ascii="Consolas" w:hAnsi="Consolas" w:cs="Consolas"/>
          <w:color w:val="383A42"/>
          <w:sz w:val="21"/>
          <w:szCs w:val="21"/>
          <w:bdr w:val="single" w:color="E5E8EC" w:sz="6" w:space="13" w:frame="1"/>
          <w:shd w:val="clear" w:color="auto" w:fill="FBFDFF"/>
        </w:rPr>
        <w:tab/>
      </w:r>
      <w:r>
        <w:rPr>
          <w:rStyle w:val="HTML1"/>
          <w:rFonts w:ascii="Consolas" w:hAnsi="Consolas" w:cs="Consolas"/>
          <w:color w:val="383A42"/>
          <w:sz w:val="21"/>
          <w:szCs w:val="21"/>
          <w:bdr w:val="single" w:color="E5E8EC" w:sz="6" w:space="13" w:frame="1"/>
          <w:shd w:val="clear" w:color="auto" w:fill="FBFDFF"/>
        </w:rPr>
        <w:t>{</w:t>
      </w:r>
    </w:p>
    <w:p xmlns:wp14="http://schemas.microsoft.com/office/word/2010/wordml" w:rsidR="00DC2C02" w:rsidP="00DC2C02" w:rsidRDefault="00DC2C02" w14:paraId="159E18C8" wp14:textId="77777777">
      <w:pPr>
        <w:pStyle w:val="HTML"/>
        <w:shd w:val="clear" w:color="auto" w:fill="FFFFFF"/>
        <w:wordWrap w:val="0"/>
        <w:rPr>
          <w:rStyle w:val="hljs-comment"/>
          <w:rFonts w:ascii="Consolas" w:hAnsi="Consolas" w:cs="Consolas"/>
          <w:i/>
          <w:iCs/>
          <w:color w:val="A0A1A7"/>
          <w:sz w:val="21"/>
          <w:szCs w:val="21"/>
          <w:bdr w:val="single" w:color="E5E8EC" w:sz="6" w:space="13" w:frame="1"/>
          <w:shd w:val="clear" w:color="auto" w:fill="FBFDFF"/>
        </w:rPr>
      </w:pPr>
      <w:r>
        <w:rPr>
          <w:rStyle w:val="HTML1"/>
          <w:rFonts w:ascii="Consolas" w:hAnsi="Consolas" w:cs="Consolas"/>
          <w:color w:val="383A42"/>
          <w:sz w:val="21"/>
          <w:szCs w:val="21"/>
          <w:bdr w:val="single" w:color="E5E8EC" w:sz="6" w:space="13" w:frame="1"/>
          <w:shd w:val="clear" w:color="auto" w:fill="FBFDFF"/>
        </w:rPr>
        <w:tab/>
      </w:r>
      <w:r>
        <w:rPr>
          <w:rStyle w:val="HTML1"/>
          <w:rFonts w:ascii="Consolas" w:hAnsi="Consolas" w:cs="Consolas"/>
          <w:color w:val="383A42"/>
          <w:sz w:val="21"/>
          <w:szCs w:val="21"/>
          <w:bdr w:val="single" w:color="E5E8EC" w:sz="6" w:space="13" w:frame="1"/>
          <w:shd w:val="clear" w:color="auto" w:fill="FBFDFF"/>
        </w:rPr>
        <w:tab/>
      </w:r>
      <w:r>
        <w:rPr>
          <w:rStyle w:val="hljs-comment"/>
          <w:rFonts w:ascii="Consolas" w:hAnsi="Consolas" w:cs="Consolas"/>
          <w:i/>
          <w:iCs/>
          <w:color w:val="A0A1A7"/>
          <w:sz w:val="21"/>
          <w:szCs w:val="21"/>
          <w:bdr w:val="single" w:color="E5E8EC" w:sz="6" w:space="13" w:frame="1"/>
          <w:shd w:val="clear" w:color="auto" w:fill="FBFDFF"/>
        </w:rPr>
        <w:t>/*</w:t>
      </w:r>
    </w:p>
    <w:p xmlns:wp14="http://schemas.microsoft.com/office/word/2010/wordml" w:rsidR="00DC2C02" w:rsidP="00DC2C02" w:rsidRDefault="00DC2C02" w14:paraId="045D7EFF" wp14:textId="77777777">
      <w:pPr>
        <w:pStyle w:val="HTML"/>
        <w:shd w:val="clear" w:color="auto" w:fill="FFFFFF"/>
        <w:wordWrap w:val="0"/>
        <w:rPr>
          <w:rStyle w:val="hljs-comment"/>
          <w:rFonts w:ascii="Consolas" w:hAnsi="Consolas" w:cs="Consolas"/>
          <w:i/>
          <w:iCs/>
          <w:color w:val="A0A1A7"/>
          <w:sz w:val="21"/>
          <w:szCs w:val="21"/>
          <w:bdr w:val="single" w:color="E5E8EC" w:sz="6" w:space="13" w:frame="1"/>
          <w:shd w:val="clear" w:color="auto" w:fill="FBFDFF"/>
        </w:rPr>
      </w:pPr>
      <w:r>
        <w:rPr>
          <w:rStyle w:val="hljs-comment"/>
          <w:rFonts w:ascii="Consolas" w:hAnsi="Consolas" w:cs="Consolas"/>
          <w:i/>
          <w:iCs/>
          <w:color w:val="A0A1A7"/>
          <w:sz w:val="21"/>
          <w:szCs w:val="21"/>
          <w:bdr w:val="single" w:color="E5E8EC" w:sz="6" w:space="13" w:frame="1"/>
          <w:shd w:val="clear" w:color="auto" w:fill="FBFDFF"/>
        </w:rPr>
        <w:tab/>
      </w:r>
      <w:r>
        <w:rPr>
          <w:rStyle w:val="hljs-comment"/>
          <w:rFonts w:ascii="Consolas" w:hAnsi="Consolas" w:cs="Consolas"/>
          <w:i/>
          <w:iCs/>
          <w:color w:val="A0A1A7"/>
          <w:sz w:val="21"/>
          <w:szCs w:val="21"/>
          <w:bdr w:val="single" w:color="E5E8EC" w:sz="6" w:space="13" w:frame="1"/>
          <w:shd w:val="clear" w:color="auto" w:fill="FBFDFF"/>
        </w:rPr>
        <w:tab/>
      </w:r>
      <w:r>
        <w:rPr>
          <w:rStyle w:val="hljs-comment"/>
          <w:rFonts w:ascii="Consolas" w:hAnsi="Consolas" w:cs="Consolas"/>
          <w:i/>
          <w:iCs/>
          <w:color w:val="A0A1A7"/>
          <w:sz w:val="21"/>
          <w:szCs w:val="21"/>
          <w:bdr w:val="single" w:color="E5E8EC" w:sz="6" w:space="13" w:frame="1"/>
          <w:shd w:val="clear" w:color="auto" w:fill="FBFDFF"/>
        </w:rPr>
        <w:t>if(is_array($data)) {</w:t>
      </w:r>
    </w:p>
    <w:p xmlns:wp14="http://schemas.microsoft.com/office/word/2010/wordml" w:rsidR="00DC2C02" w:rsidP="00DC2C02" w:rsidRDefault="00DC2C02" w14:paraId="5542D933" wp14:textId="77777777">
      <w:pPr>
        <w:pStyle w:val="HTML"/>
        <w:shd w:val="clear" w:color="auto" w:fill="FFFFFF"/>
        <w:wordWrap w:val="0"/>
        <w:rPr>
          <w:rStyle w:val="hljs-comment"/>
          <w:rFonts w:ascii="Consolas" w:hAnsi="Consolas" w:cs="Consolas"/>
          <w:i/>
          <w:iCs/>
          <w:color w:val="A0A1A7"/>
          <w:sz w:val="21"/>
          <w:szCs w:val="21"/>
          <w:bdr w:val="single" w:color="E5E8EC" w:sz="6" w:space="13" w:frame="1"/>
          <w:shd w:val="clear" w:color="auto" w:fill="FBFDFF"/>
        </w:rPr>
      </w:pPr>
      <w:r>
        <w:rPr>
          <w:rStyle w:val="hljs-comment"/>
          <w:rFonts w:ascii="Consolas" w:hAnsi="Consolas" w:cs="Consolas"/>
          <w:i/>
          <w:iCs/>
          <w:color w:val="A0A1A7"/>
          <w:sz w:val="21"/>
          <w:szCs w:val="21"/>
          <w:bdr w:val="single" w:color="E5E8EC" w:sz="6" w:space="13" w:frame="1"/>
          <w:shd w:val="clear" w:color="auto" w:fill="FBFDFF"/>
        </w:rPr>
        <w:tab/>
      </w:r>
      <w:r>
        <w:rPr>
          <w:rStyle w:val="hljs-comment"/>
          <w:rFonts w:ascii="Consolas" w:hAnsi="Consolas" w:cs="Consolas"/>
          <w:i/>
          <w:iCs/>
          <w:color w:val="A0A1A7"/>
          <w:sz w:val="21"/>
          <w:szCs w:val="21"/>
          <w:bdr w:val="single" w:color="E5E8EC" w:sz="6" w:space="13" w:frame="1"/>
          <w:shd w:val="clear" w:color="auto" w:fill="FBFDFF"/>
        </w:rPr>
        <w:tab/>
      </w:r>
      <w:r>
        <w:rPr>
          <w:rStyle w:val="hljs-comment"/>
          <w:rFonts w:ascii="Consolas" w:hAnsi="Consolas" w:cs="Consolas"/>
          <w:i/>
          <w:iCs/>
          <w:color w:val="A0A1A7"/>
          <w:sz w:val="21"/>
          <w:szCs w:val="21"/>
          <w:bdr w:val="single" w:color="E5E8EC" w:sz="6" w:space="13" w:frame="1"/>
          <w:shd w:val="clear" w:color="auto" w:fill="FBFDFF"/>
        </w:rPr>
        <w:tab/>
      </w:r>
      <w:r>
        <w:rPr>
          <w:rStyle w:val="hljs-comment"/>
          <w:rFonts w:ascii="Consolas" w:hAnsi="Consolas" w:cs="Consolas"/>
          <w:i/>
          <w:iCs/>
          <w:color w:val="A0A1A7"/>
          <w:sz w:val="21"/>
          <w:szCs w:val="21"/>
          <w:bdr w:val="single" w:color="E5E8EC" w:sz="6" w:space="13" w:frame="1"/>
          <w:shd w:val="clear" w:color="auto" w:fill="FBFDFF"/>
        </w:rPr>
        <w:t>// преобразуем элементы массива в переменные</w:t>
      </w:r>
    </w:p>
    <w:p xmlns:wp14="http://schemas.microsoft.com/office/word/2010/wordml" w:rsidR="00DC2C02" w:rsidP="00DC2C02" w:rsidRDefault="00DC2C02" w14:paraId="017D4637" wp14:textId="77777777">
      <w:pPr>
        <w:pStyle w:val="HTML"/>
        <w:shd w:val="clear" w:color="auto" w:fill="FFFFFF"/>
        <w:wordWrap w:val="0"/>
        <w:rPr>
          <w:rStyle w:val="hljs-comment"/>
          <w:rFonts w:ascii="Consolas" w:hAnsi="Consolas" w:cs="Consolas"/>
          <w:i/>
          <w:iCs/>
          <w:color w:val="A0A1A7"/>
          <w:sz w:val="21"/>
          <w:szCs w:val="21"/>
          <w:bdr w:val="single" w:color="E5E8EC" w:sz="6" w:space="13" w:frame="1"/>
          <w:shd w:val="clear" w:color="auto" w:fill="FBFDFF"/>
        </w:rPr>
      </w:pPr>
      <w:r>
        <w:rPr>
          <w:rStyle w:val="hljs-comment"/>
          <w:rFonts w:ascii="Consolas" w:hAnsi="Consolas" w:cs="Consolas"/>
          <w:i/>
          <w:iCs/>
          <w:color w:val="A0A1A7"/>
          <w:sz w:val="21"/>
          <w:szCs w:val="21"/>
          <w:bdr w:val="single" w:color="E5E8EC" w:sz="6" w:space="13" w:frame="1"/>
          <w:shd w:val="clear" w:color="auto" w:fill="FBFDFF"/>
        </w:rPr>
        <w:tab/>
      </w:r>
      <w:r>
        <w:rPr>
          <w:rStyle w:val="hljs-comment"/>
          <w:rFonts w:ascii="Consolas" w:hAnsi="Consolas" w:cs="Consolas"/>
          <w:i/>
          <w:iCs/>
          <w:color w:val="A0A1A7"/>
          <w:sz w:val="21"/>
          <w:szCs w:val="21"/>
          <w:bdr w:val="single" w:color="E5E8EC" w:sz="6" w:space="13" w:frame="1"/>
          <w:shd w:val="clear" w:color="auto" w:fill="FBFDFF"/>
        </w:rPr>
        <w:tab/>
      </w:r>
      <w:r>
        <w:rPr>
          <w:rStyle w:val="hljs-comment"/>
          <w:rFonts w:ascii="Consolas" w:hAnsi="Consolas" w:cs="Consolas"/>
          <w:i/>
          <w:iCs/>
          <w:color w:val="A0A1A7"/>
          <w:sz w:val="21"/>
          <w:szCs w:val="21"/>
          <w:bdr w:val="single" w:color="E5E8EC" w:sz="6" w:space="13" w:frame="1"/>
          <w:shd w:val="clear" w:color="auto" w:fill="FBFDFF"/>
        </w:rPr>
        <w:tab/>
      </w:r>
      <w:r>
        <w:rPr>
          <w:rStyle w:val="hljs-comment"/>
          <w:rFonts w:ascii="Consolas" w:hAnsi="Consolas" w:cs="Consolas"/>
          <w:i/>
          <w:iCs/>
          <w:color w:val="A0A1A7"/>
          <w:sz w:val="21"/>
          <w:szCs w:val="21"/>
          <w:bdr w:val="single" w:color="E5E8EC" w:sz="6" w:space="13" w:frame="1"/>
          <w:shd w:val="clear" w:color="auto" w:fill="FBFDFF"/>
        </w:rPr>
        <w:t>extract($data);</w:t>
      </w:r>
    </w:p>
    <w:p xmlns:wp14="http://schemas.microsoft.com/office/word/2010/wordml" w:rsidR="00DC2C02" w:rsidP="00DC2C02" w:rsidRDefault="00DC2C02" w14:paraId="4286D95D" wp14:textId="77777777">
      <w:pPr>
        <w:pStyle w:val="HTML"/>
        <w:shd w:val="clear" w:color="auto" w:fill="FFFFFF"/>
        <w:wordWrap w:val="0"/>
        <w:rPr>
          <w:rStyle w:val="hljs-comment"/>
          <w:rFonts w:ascii="Consolas" w:hAnsi="Consolas" w:cs="Consolas"/>
          <w:i/>
          <w:iCs/>
          <w:color w:val="A0A1A7"/>
          <w:sz w:val="21"/>
          <w:szCs w:val="21"/>
          <w:bdr w:val="single" w:color="E5E8EC" w:sz="6" w:space="13" w:frame="1"/>
          <w:shd w:val="clear" w:color="auto" w:fill="FBFDFF"/>
        </w:rPr>
      </w:pPr>
      <w:r>
        <w:rPr>
          <w:rStyle w:val="hljs-comment"/>
          <w:rFonts w:ascii="Consolas" w:hAnsi="Consolas" w:cs="Consolas"/>
          <w:i/>
          <w:iCs/>
          <w:color w:val="A0A1A7"/>
          <w:sz w:val="21"/>
          <w:szCs w:val="21"/>
          <w:bdr w:val="single" w:color="E5E8EC" w:sz="6" w:space="13" w:frame="1"/>
          <w:shd w:val="clear" w:color="auto" w:fill="FBFDFF"/>
        </w:rPr>
        <w:tab/>
      </w:r>
      <w:r>
        <w:rPr>
          <w:rStyle w:val="hljs-comment"/>
          <w:rFonts w:ascii="Consolas" w:hAnsi="Consolas" w:cs="Consolas"/>
          <w:i/>
          <w:iCs/>
          <w:color w:val="A0A1A7"/>
          <w:sz w:val="21"/>
          <w:szCs w:val="21"/>
          <w:bdr w:val="single" w:color="E5E8EC" w:sz="6" w:space="13" w:frame="1"/>
          <w:shd w:val="clear" w:color="auto" w:fill="FBFDFF"/>
        </w:rPr>
        <w:tab/>
      </w:r>
      <w:r>
        <w:rPr>
          <w:rStyle w:val="hljs-comment"/>
          <w:rFonts w:ascii="Consolas" w:hAnsi="Consolas" w:cs="Consolas"/>
          <w:i/>
          <w:iCs/>
          <w:color w:val="A0A1A7"/>
          <w:sz w:val="21"/>
          <w:szCs w:val="21"/>
          <w:bdr w:val="single" w:color="E5E8EC" w:sz="6" w:space="13" w:frame="1"/>
          <w:shd w:val="clear" w:color="auto" w:fill="FBFDFF"/>
        </w:rPr>
        <w:t>}</w:t>
      </w:r>
    </w:p>
    <w:p xmlns:wp14="http://schemas.microsoft.com/office/word/2010/wordml" w:rsidR="00DC2C02" w:rsidP="00DC2C02" w:rsidRDefault="00DC2C02" w14:paraId="25CDE8B5" wp14:textId="77777777">
      <w:pPr>
        <w:pStyle w:val="HTML"/>
        <w:shd w:val="clear" w:color="auto" w:fill="FFFFFF"/>
        <w:wordWrap w:val="0"/>
        <w:rPr>
          <w:rStyle w:val="HTML1"/>
          <w:rFonts w:ascii="Consolas" w:hAnsi="Consolas" w:cs="Consolas"/>
          <w:color w:val="383A42"/>
          <w:sz w:val="21"/>
          <w:szCs w:val="21"/>
          <w:bdr w:val="single" w:color="E5E8EC" w:sz="6" w:space="13" w:frame="1"/>
          <w:shd w:val="clear" w:color="auto" w:fill="FBFDFF"/>
        </w:rPr>
      </w:pPr>
      <w:r>
        <w:rPr>
          <w:rStyle w:val="hljs-comment"/>
          <w:rFonts w:ascii="Consolas" w:hAnsi="Consolas" w:cs="Consolas"/>
          <w:i/>
          <w:iCs/>
          <w:color w:val="A0A1A7"/>
          <w:sz w:val="21"/>
          <w:szCs w:val="21"/>
          <w:bdr w:val="single" w:color="E5E8EC" w:sz="6" w:space="13" w:frame="1"/>
          <w:shd w:val="clear" w:color="auto" w:fill="FBFDFF"/>
        </w:rPr>
        <w:tab/>
      </w:r>
      <w:r>
        <w:rPr>
          <w:rStyle w:val="hljs-comment"/>
          <w:rFonts w:ascii="Consolas" w:hAnsi="Consolas" w:cs="Consolas"/>
          <w:i/>
          <w:iCs/>
          <w:color w:val="A0A1A7"/>
          <w:sz w:val="21"/>
          <w:szCs w:val="21"/>
          <w:bdr w:val="single" w:color="E5E8EC" w:sz="6" w:space="13" w:frame="1"/>
          <w:shd w:val="clear" w:color="auto" w:fill="FBFDFF"/>
        </w:rPr>
        <w:tab/>
      </w:r>
      <w:r>
        <w:rPr>
          <w:rStyle w:val="hljs-comment"/>
          <w:rFonts w:ascii="Consolas" w:hAnsi="Consolas" w:cs="Consolas"/>
          <w:i/>
          <w:iCs/>
          <w:color w:val="A0A1A7"/>
          <w:sz w:val="21"/>
          <w:szCs w:val="21"/>
          <w:bdr w:val="single" w:color="E5E8EC" w:sz="6" w:space="13" w:frame="1"/>
          <w:shd w:val="clear" w:color="auto" w:fill="FBFDFF"/>
        </w:rPr>
        <w:t>*/</w:t>
      </w:r>
    </w:p>
    <w:p xmlns:wp14="http://schemas.microsoft.com/office/word/2010/wordml" w:rsidR="00DC2C02" w:rsidP="00DC2C02" w:rsidRDefault="00DC2C02" w14:paraId="664355AD" wp14:textId="77777777">
      <w:pPr>
        <w:pStyle w:val="HTML"/>
        <w:shd w:val="clear" w:color="auto" w:fill="FFFFFF"/>
        <w:wordWrap w:val="0"/>
        <w:rPr>
          <w:rStyle w:val="HTML1"/>
          <w:rFonts w:ascii="Consolas" w:hAnsi="Consolas" w:cs="Consolas"/>
          <w:color w:val="383A42"/>
          <w:sz w:val="21"/>
          <w:szCs w:val="21"/>
          <w:bdr w:val="single" w:color="E5E8EC" w:sz="6" w:space="13" w:frame="1"/>
          <w:shd w:val="clear" w:color="auto" w:fill="FBFDFF"/>
        </w:rPr>
      </w:pPr>
      <w:r>
        <w:rPr>
          <w:rStyle w:val="HTML1"/>
          <w:rFonts w:ascii="Consolas" w:hAnsi="Consolas" w:cs="Consolas"/>
          <w:color w:val="383A42"/>
          <w:sz w:val="21"/>
          <w:szCs w:val="21"/>
          <w:bdr w:val="single" w:color="E5E8EC" w:sz="6" w:space="13" w:frame="1"/>
          <w:shd w:val="clear" w:color="auto" w:fill="FBFDFF"/>
        </w:rPr>
        <w:tab/>
      </w:r>
      <w:r>
        <w:rPr>
          <w:rStyle w:val="HTML1"/>
          <w:rFonts w:ascii="Consolas" w:hAnsi="Consolas" w:cs="Consolas"/>
          <w:color w:val="383A42"/>
          <w:sz w:val="21"/>
          <w:szCs w:val="21"/>
          <w:bdr w:val="single" w:color="E5E8EC" w:sz="6" w:space="13" w:frame="1"/>
          <w:shd w:val="clear" w:color="auto" w:fill="FBFDFF"/>
        </w:rPr>
        <w:tab/>
      </w:r>
    </w:p>
    <w:p xmlns:wp14="http://schemas.microsoft.com/office/word/2010/wordml" w:rsidR="00DC2C02" w:rsidP="00DC2C02" w:rsidRDefault="00DC2C02" w14:paraId="32546A31" wp14:textId="77777777">
      <w:pPr>
        <w:pStyle w:val="HTML"/>
        <w:shd w:val="clear" w:color="auto" w:fill="FFFFFF"/>
        <w:wordWrap w:val="0"/>
        <w:rPr>
          <w:rStyle w:val="HTML1"/>
          <w:rFonts w:ascii="Consolas" w:hAnsi="Consolas" w:cs="Consolas"/>
          <w:color w:val="383A42"/>
          <w:sz w:val="21"/>
          <w:szCs w:val="21"/>
          <w:bdr w:val="single" w:color="E5E8EC" w:sz="6" w:space="13" w:frame="1"/>
          <w:shd w:val="clear" w:color="auto" w:fill="FBFDFF"/>
        </w:rPr>
      </w:pPr>
      <w:r>
        <w:rPr>
          <w:rStyle w:val="HTML1"/>
          <w:rFonts w:ascii="Consolas" w:hAnsi="Consolas" w:cs="Consolas"/>
          <w:color w:val="383A42"/>
          <w:sz w:val="21"/>
          <w:szCs w:val="21"/>
          <w:bdr w:val="single" w:color="E5E8EC" w:sz="6" w:space="13" w:frame="1"/>
          <w:shd w:val="clear" w:color="auto" w:fill="FBFDFF"/>
        </w:rPr>
        <w:tab/>
      </w:r>
      <w:r>
        <w:rPr>
          <w:rStyle w:val="HTML1"/>
          <w:rFonts w:ascii="Consolas" w:hAnsi="Consolas" w:cs="Consolas"/>
          <w:color w:val="383A42"/>
          <w:sz w:val="21"/>
          <w:szCs w:val="21"/>
          <w:bdr w:val="single" w:color="E5E8EC" w:sz="6" w:space="13" w:frame="1"/>
          <w:shd w:val="clear" w:color="auto" w:fill="FBFDFF"/>
        </w:rPr>
        <w:tab/>
      </w:r>
      <w:r>
        <w:rPr>
          <w:rStyle w:val="hljs-keyword"/>
          <w:rFonts w:ascii="Consolas" w:hAnsi="Consolas" w:cs="Consolas" w:eastAsiaTheme="majorEastAsia"/>
          <w:color w:val="A626A4"/>
          <w:sz w:val="21"/>
          <w:szCs w:val="21"/>
          <w:bdr w:val="single" w:color="E5E8EC" w:sz="6" w:space="13" w:frame="1"/>
          <w:shd w:val="clear" w:color="auto" w:fill="FBFDFF"/>
        </w:rPr>
        <w:t>include</w:t>
      </w:r>
      <w:r>
        <w:rPr>
          <w:rStyle w:val="HTML1"/>
          <w:rFonts w:ascii="Consolas" w:hAnsi="Consolas" w:cs="Consolas"/>
          <w:color w:val="383A42"/>
          <w:sz w:val="21"/>
          <w:szCs w:val="21"/>
          <w:bdr w:val="single" w:color="E5E8EC" w:sz="6" w:space="13" w:frame="1"/>
          <w:shd w:val="clear" w:color="auto" w:fill="FBFDFF"/>
        </w:rPr>
        <w:t xml:space="preserve"> </w:t>
      </w:r>
      <w:r>
        <w:rPr>
          <w:rStyle w:val="hljs-string"/>
          <w:rFonts w:ascii="Consolas" w:hAnsi="Consolas" w:cs="Consolas"/>
          <w:color w:val="50A14F"/>
          <w:sz w:val="21"/>
          <w:szCs w:val="21"/>
          <w:bdr w:val="single" w:color="E5E8EC" w:sz="6" w:space="13" w:frame="1"/>
          <w:shd w:val="clear" w:color="auto" w:fill="FBFDFF"/>
        </w:rPr>
        <w:t>'application/views/</w:t>
      </w:r>
      <w:proofErr w:type="gramStart"/>
      <w:r>
        <w:rPr>
          <w:rStyle w:val="hljs-string"/>
          <w:rFonts w:ascii="Consolas" w:hAnsi="Consolas" w:cs="Consolas"/>
          <w:color w:val="50A14F"/>
          <w:sz w:val="21"/>
          <w:szCs w:val="21"/>
          <w:bdr w:val="single" w:color="E5E8EC" w:sz="6" w:space="13" w:frame="1"/>
          <w:shd w:val="clear" w:color="auto" w:fill="FBFDFF"/>
        </w:rPr>
        <w:t>'</w:t>
      </w:r>
      <w:r>
        <w:rPr>
          <w:rStyle w:val="HTML1"/>
          <w:rFonts w:ascii="Consolas" w:hAnsi="Consolas" w:cs="Consolas"/>
          <w:color w:val="383A42"/>
          <w:sz w:val="21"/>
          <w:szCs w:val="21"/>
          <w:bdr w:val="single" w:color="E5E8EC" w:sz="6" w:space="13" w:frame="1"/>
          <w:shd w:val="clear" w:color="auto" w:fill="FBFDFF"/>
        </w:rPr>
        <w:t>.$</w:t>
      </w:r>
      <w:proofErr w:type="gramEnd"/>
      <w:r>
        <w:rPr>
          <w:rStyle w:val="HTML1"/>
          <w:rFonts w:ascii="Consolas" w:hAnsi="Consolas" w:cs="Consolas"/>
          <w:color w:val="383A42"/>
          <w:sz w:val="21"/>
          <w:szCs w:val="21"/>
          <w:bdr w:val="single" w:color="E5E8EC" w:sz="6" w:space="13" w:frame="1"/>
          <w:shd w:val="clear" w:color="auto" w:fill="FBFDFF"/>
        </w:rPr>
        <w:t>template_view;</w:t>
      </w:r>
    </w:p>
    <w:p xmlns:wp14="http://schemas.microsoft.com/office/word/2010/wordml" w:rsidR="00DC2C02" w:rsidP="00DC2C02" w:rsidRDefault="00DC2C02" w14:paraId="202DEC99" wp14:textId="77777777">
      <w:pPr>
        <w:pStyle w:val="HTML"/>
        <w:shd w:val="clear" w:color="auto" w:fill="FFFFFF"/>
        <w:wordWrap w:val="0"/>
        <w:rPr>
          <w:rStyle w:val="HTML1"/>
          <w:rFonts w:ascii="Consolas" w:hAnsi="Consolas" w:cs="Consolas"/>
          <w:color w:val="383A42"/>
          <w:sz w:val="21"/>
          <w:szCs w:val="21"/>
          <w:bdr w:val="single" w:color="E5E8EC" w:sz="6" w:space="13" w:frame="1"/>
          <w:shd w:val="clear" w:color="auto" w:fill="FBFDFF"/>
        </w:rPr>
      </w:pPr>
      <w:r>
        <w:rPr>
          <w:rStyle w:val="HTML1"/>
          <w:rFonts w:ascii="Consolas" w:hAnsi="Consolas" w:cs="Consolas"/>
          <w:color w:val="383A42"/>
          <w:sz w:val="21"/>
          <w:szCs w:val="21"/>
          <w:bdr w:val="single" w:color="E5E8EC" w:sz="6" w:space="13" w:frame="1"/>
          <w:shd w:val="clear" w:color="auto" w:fill="FBFDFF"/>
        </w:rPr>
        <w:tab/>
      </w:r>
      <w:r>
        <w:rPr>
          <w:rStyle w:val="HTML1"/>
          <w:rFonts w:ascii="Consolas" w:hAnsi="Consolas" w:cs="Consolas"/>
          <w:color w:val="383A42"/>
          <w:sz w:val="21"/>
          <w:szCs w:val="21"/>
          <w:bdr w:val="single" w:color="E5E8EC" w:sz="6" w:space="13" w:frame="1"/>
          <w:shd w:val="clear" w:color="auto" w:fill="FBFDFF"/>
        </w:rPr>
        <w:t>}</w:t>
      </w:r>
    </w:p>
    <w:p xmlns:wp14="http://schemas.microsoft.com/office/word/2010/wordml" w:rsidR="00DC2C02" w:rsidP="00DC2C02" w:rsidRDefault="00DC2C02" w14:paraId="50CBB65B" wp14:textId="77777777">
      <w:pPr>
        <w:pStyle w:val="HTML"/>
        <w:shd w:val="clear" w:color="auto" w:fill="FFFFFF"/>
        <w:wordWrap w:val="0"/>
        <w:rPr>
          <w:rStyle w:val="HTML1"/>
          <w:rFonts w:ascii="Consolas" w:hAnsi="Consolas" w:cs="Consolas"/>
          <w:color w:val="383A42"/>
          <w:sz w:val="21"/>
          <w:szCs w:val="21"/>
          <w:bdr w:val="single" w:color="E5E8EC" w:sz="6" w:space="13" w:frame="1"/>
          <w:shd w:val="clear" w:color="auto" w:fill="FBFDFF"/>
        </w:rPr>
      </w:pPr>
      <w:r>
        <w:rPr>
          <w:rStyle w:val="HTML1"/>
          <w:rFonts w:ascii="Consolas" w:hAnsi="Consolas" w:cs="Consolas"/>
          <w:color w:val="383A42"/>
          <w:sz w:val="21"/>
          <w:szCs w:val="21"/>
          <w:bdr w:val="single" w:color="E5E8EC" w:sz="6" w:space="13" w:frame="1"/>
          <w:shd w:val="clear" w:color="auto" w:fill="FBFDFF"/>
        </w:rPr>
        <w:t>}</w:t>
      </w:r>
    </w:p>
    <w:p xmlns:wp14="http://schemas.microsoft.com/office/word/2010/wordml" w:rsidR="00F935D1" w:rsidP="00DC2C02" w:rsidRDefault="00F935D1" w14:paraId="1A965116" wp14:textId="77777777">
      <w:pPr>
        <w:shd w:val="clear" w:color="auto" w:fill="FFFFFF"/>
        <w:rPr>
          <w:rFonts w:ascii="Arial" w:hAnsi="Arial" w:cs="Arial"/>
          <w:color w:val="222222"/>
        </w:rPr>
      </w:pPr>
    </w:p>
    <w:p xmlns:wp14="http://schemas.microsoft.com/office/word/2010/wordml" w:rsidR="00DC2C02" w:rsidP="00DC2C02" w:rsidRDefault="00DC2C02" w14:paraId="29FF1FE5" wp14:textId="77777777">
      <w:pPr>
        <w:shd w:val="clear" w:color="auto" w:fill="FFFFFF"/>
        <w:rPr>
          <w:rFonts w:ascii="Arial" w:hAnsi="Arial" w:cs="Arial"/>
          <w:color w:val="222222"/>
        </w:rPr>
      </w:pPr>
      <w:r>
        <w:rPr>
          <w:rFonts w:ascii="Arial" w:hAnsi="Arial" w:cs="Arial"/>
          <w:color w:val="222222"/>
        </w:rPr>
        <w:t>Не трудно догадаться, что метод</w:t>
      </w:r>
      <w:r w:rsidR="00F935D1">
        <w:rPr>
          <w:rFonts w:ascii="Arial" w:hAnsi="Arial" w:cs="Arial"/>
          <w:color w:val="222222"/>
        </w:rPr>
        <w:t xml:space="preserve"> </w:t>
      </w:r>
      <w:r>
        <w:rPr>
          <w:rFonts w:ascii="Arial" w:hAnsi="Arial" w:cs="Arial"/>
          <w:i/>
          <w:iCs/>
          <w:color w:val="222222"/>
        </w:rPr>
        <w:t>generate</w:t>
      </w:r>
      <w:r w:rsidR="00F935D1">
        <w:rPr>
          <w:rFonts w:ascii="Arial" w:hAnsi="Arial" w:cs="Arial"/>
          <w:color w:val="222222"/>
        </w:rPr>
        <w:t xml:space="preserve"> </w:t>
      </w:r>
      <w:r>
        <w:rPr>
          <w:rFonts w:ascii="Arial" w:hAnsi="Arial" w:cs="Arial"/>
          <w:color w:val="222222"/>
        </w:rPr>
        <w:t>предназначен для формирования вида. В него передаются следующие параметры:</w:t>
      </w:r>
    </w:p>
    <w:p xmlns:wp14="http://schemas.microsoft.com/office/word/2010/wordml" w:rsidR="00DC2C02" w:rsidP="00DC2C02" w:rsidRDefault="00DC2C02" w14:paraId="478E9929" wp14:textId="77777777">
      <w:pPr>
        <w:numPr>
          <w:ilvl w:val="0"/>
          <w:numId w:val="35"/>
        </w:numPr>
        <w:shd w:val="clear" w:color="auto" w:fill="FFFFFF"/>
        <w:spacing w:before="100" w:beforeAutospacing="1" w:after="100" w:afterAutospacing="1"/>
        <w:ind w:left="450"/>
        <w:rPr>
          <w:rFonts w:ascii="Arial" w:hAnsi="Arial" w:cs="Arial"/>
          <w:color w:val="222222"/>
        </w:rPr>
      </w:pPr>
      <w:r>
        <w:rPr>
          <w:rFonts w:ascii="Arial" w:hAnsi="Arial" w:cs="Arial"/>
          <w:color w:val="222222"/>
        </w:rPr>
        <w:lastRenderedPageBreak/>
        <w:t xml:space="preserve">$content_file — </w:t>
      </w:r>
      <w:proofErr w:type="gramStart"/>
      <w:r>
        <w:rPr>
          <w:rFonts w:ascii="Arial" w:hAnsi="Arial" w:cs="Arial"/>
          <w:color w:val="222222"/>
        </w:rPr>
        <w:t>виды</w:t>
      </w:r>
      <w:proofErr w:type="gramEnd"/>
      <w:r>
        <w:rPr>
          <w:rFonts w:ascii="Arial" w:hAnsi="Arial" w:cs="Arial"/>
          <w:color w:val="222222"/>
        </w:rPr>
        <w:t xml:space="preserve"> отображающие контент страниц;</w:t>
      </w:r>
    </w:p>
    <w:p xmlns:wp14="http://schemas.microsoft.com/office/word/2010/wordml" w:rsidR="00DC2C02" w:rsidP="00DC2C02" w:rsidRDefault="00DC2C02" w14:paraId="799FD38C" wp14:textId="77777777">
      <w:pPr>
        <w:numPr>
          <w:ilvl w:val="0"/>
          <w:numId w:val="35"/>
        </w:numPr>
        <w:shd w:val="clear" w:color="auto" w:fill="FFFFFF"/>
        <w:spacing w:before="100" w:beforeAutospacing="1" w:after="100" w:afterAutospacing="1"/>
        <w:ind w:left="450"/>
        <w:rPr>
          <w:rFonts w:ascii="Arial" w:hAnsi="Arial" w:cs="Arial"/>
          <w:color w:val="222222"/>
        </w:rPr>
      </w:pPr>
      <w:r>
        <w:rPr>
          <w:rFonts w:ascii="Arial" w:hAnsi="Arial" w:cs="Arial"/>
          <w:color w:val="222222"/>
        </w:rPr>
        <w:t>$template_file — общий для всех страниц шаблон;</w:t>
      </w:r>
    </w:p>
    <w:p xmlns:wp14="http://schemas.microsoft.com/office/word/2010/wordml" w:rsidR="00DC2C02" w:rsidP="00DC2C02" w:rsidRDefault="00DC2C02" w14:paraId="6E14344E" wp14:textId="77777777">
      <w:pPr>
        <w:numPr>
          <w:ilvl w:val="0"/>
          <w:numId w:val="35"/>
        </w:numPr>
        <w:shd w:val="clear" w:color="auto" w:fill="FFFFFF"/>
        <w:spacing w:before="100" w:beforeAutospacing="1" w:after="100" w:afterAutospacing="1"/>
        <w:ind w:left="450"/>
        <w:rPr>
          <w:rFonts w:ascii="Arial" w:hAnsi="Arial" w:cs="Arial"/>
          <w:color w:val="222222"/>
        </w:rPr>
      </w:pPr>
      <w:r>
        <w:rPr>
          <w:rFonts w:ascii="Arial" w:hAnsi="Arial" w:cs="Arial"/>
          <w:color w:val="222222"/>
        </w:rPr>
        <w:t>$data — массив, содержащий элементы контента страницы. Обычно заполняется в модели.</w:t>
      </w:r>
    </w:p>
    <w:p xmlns:wp14="http://schemas.microsoft.com/office/word/2010/wordml" w:rsidR="00F935D1" w:rsidP="006F3FD4" w:rsidRDefault="00DC2C02" w14:paraId="1B955F3D" wp14:textId="77777777">
      <w:r>
        <w:t>Функцией include динамически подключается общий шаблон (вид), внутри которого будет встраиваться вид</w:t>
      </w:r>
    </w:p>
    <w:p xmlns:wp14="http://schemas.microsoft.com/office/word/2010/wordml" w:rsidR="00F935D1" w:rsidP="006F3FD4" w:rsidRDefault="00DC2C02" w14:paraId="61A80DE4" wp14:textId="77777777">
      <w:r>
        <w:t>для отображения контента конкретной страницы.</w:t>
      </w:r>
    </w:p>
    <w:p xmlns:wp14="http://schemas.microsoft.com/office/word/2010/wordml" w:rsidR="00F935D1" w:rsidP="006F3FD4" w:rsidRDefault="00F935D1" w14:paraId="7DF4E37C" wp14:textId="77777777"/>
    <w:p xmlns:wp14="http://schemas.microsoft.com/office/word/2010/wordml" w:rsidR="00F935D1" w:rsidP="006F3FD4" w:rsidRDefault="00DC2C02" w14:paraId="03D82470" wp14:textId="77777777">
      <w:r>
        <w:t>В нашем случае общий шаблон будет содержать header, menu, sidebar и footer, а контент страниц будет содержаться в отдельном виде. Опять же это сделано для упрощения.</w:t>
      </w:r>
    </w:p>
    <w:p xmlns:wp14="http://schemas.microsoft.com/office/word/2010/wordml" w:rsidR="00F935D1" w:rsidP="006F3FD4" w:rsidRDefault="00F935D1" w14:paraId="44FB30F8" wp14:textId="77777777"/>
    <w:p xmlns:wp14="http://schemas.microsoft.com/office/word/2010/wordml" w:rsidR="00F935D1" w:rsidP="006F3FD4" w:rsidRDefault="00F935D1" w14:paraId="1DA6542E" wp14:textId="77777777"/>
    <w:p xmlns:wp14="http://schemas.microsoft.com/office/word/2010/wordml" w:rsidR="00F935D1" w:rsidP="00F935D1" w:rsidRDefault="00DC2C02" w14:paraId="1BBAE67C" wp14:textId="77777777">
      <w:pPr>
        <w:pStyle w:val="4"/>
      </w:pPr>
      <w:bookmarkStart w:name="_Toc21767240" w:id="20"/>
      <w:r>
        <w:rPr>
          <w:rFonts w:ascii="Calibri" w:hAnsi="Calibri" w:cs="Calibri"/>
        </w:rPr>
        <w:t>Содержимое</w:t>
      </w:r>
      <w:r>
        <w:t xml:space="preserve"> </w:t>
      </w:r>
      <w:r>
        <w:rPr>
          <w:rFonts w:ascii="Calibri" w:hAnsi="Calibri" w:cs="Calibri"/>
        </w:rPr>
        <w:t>файла</w:t>
      </w:r>
      <w:r w:rsidR="00F935D1">
        <w:rPr>
          <w:rFonts w:ascii="Segoe UI Emoji" w:hAnsi="Segoe UI Emoji" w:cs="Segoe UI Emoji"/>
        </w:rPr>
        <w:t xml:space="preserve"> </w:t>
      </w:r>
      <w:r>
        <w:rPr>
          <w:b/>
        </w:rPr>
        <w:t>controller.php</w:t>
      </w:r>
      <w:bookmarkEnd w:id="20"/>
    </w:p>
    <w:p xmlns:wp14="http://schemas.microsoft.com/office/word/2010/wordml" w:rsidR="00DC2C02" w:rsidP="00F935D1" w:rsidRDefault="00DC2C02" w14:paraId="3041E394" wp14:textId="77777777">
      <w:pPr>
        <w:pStyle w:val="4"/>
      </w:pPr>
    </w:p>
    <w:p xmlns:wp14="http://schemas.microsoft.com/office/word/2010/wordml" w:rsidR="00DC2C02" w:rsidP="00DC2C02" w:rsidRDefault="00DC2C02" w14:paraId="3C9E08CA" wp14:textId="77777777">
      <w:pPr>
        <w:pStyle w:val="HTML"/>
        <w:shd w:val="clear" w:color="auto" w:fill="FFFFFF"/>
        <w:wordWrap w:val="0"/>
        <w:rPr>
          <w:rStyle w:val="HTML1"/>
          <w:rFonts w:ascii="Consolas" w:hAnsi="Consolas" w:cs="Consolas"/>
          <w:color w:val="383A42"/>
          <w:sz w:val="21"/>
          <w:szCs w:val="21"/>
          <w:bdr w:val="single" w:color="E5E8EC" w:sz="6" w:space="13" w:frame="1"/>
          <w:shd w:val="clear" w:color="auto" w:fill="FBFDFF"/>
        </w:rPr>
      </w:pPr>
      <w:r>
        <w:rPr>
          <w:rStyle w:val="hljs-keyword"/>
          <w:rFonts w:ascii="Consolas" w:hAnsi="Consolas" w:cs="Consolas" w:eastAsiaTheme="majorEastAsia"/>
          <w:color w:val="A626A4"/>
          <w:sz w:val="21"/>
          <w:szCs w:val="21"/>
          <w:bdr w:val="single" w:color="E5E8EC" w:sz="6" w:space="13" w:frame="1"/>
          <w:shd w:val="clear" w:color="auto" w:fill="FBFDFF"/>
        </w:rPr>
        <w:t>class</w:t>
      </w:r>
      <w:r>
        <w:rPr>
          <w:rStyle w:val="hljs-class"/>
          <w:rFonts w:ascii="Consolas" w:hAnsi="Consolas" w:cs="Consolas"/>
          <w:color w:val="383A42"/>
          <w:sz w:val="21"/>
          <w:szCs w:val="21"/>
          <w:bdr w:val="single" w:color="E5E8EC" w:sz="6" w:space="13" w:frame="1"/>
          <w:shd w:val="clear" w:color="auto" w:fill="FBFDFF"/>
        </w:rPr>
        <w:t xml:space="preserve"> </w:t>
      </w:r>
      <w:r>
        <w:rPr>
          <w:rStyle w:val="hljs-title"/>
          <w:rFonts w:ascii="Consolas" w:hAnsi="Consolas" w:cs="Consolas"/>
          <w:color w:val="C18401"/>
          <w:sz w:val="21"/>
          <w:szCs w:val="21"/>
          <w:bdr w:val="single" w:color="E5E8EC" w:sz="6" w:space="13" w:frame="1"/>
          <w:shd w:val="clear" w:color="auto" w:fill="FBFDFF"/>
        </w:rPr>
        <w:t>Controller</w:t>
      </w:r>
      <w:r>
        <w:rPr>
          <w:rStyle w:val="hljs-class"/>
          <w:rFonts w:ascii="Consolas" w:hAnsi="Consolas" w:cs="Consolas"/>
          <w:color w:val="383A42"/>
          <w:sz w:val="21"/>
          <w:szCs w:val="21"/>
          <w:bdr w:val="single" w:color="E5E8EC" w:sz="6" w:space="13" w:frame="1"/>
          <w:shd w:val="clear" w:color="auto" w:fill="FBFDFF"/>
        </w:rPr>
        <w:t xml:space="preserve"> </w:t>
      </w:r>
      <w:r>
        <w:rPr>
          <w:rStyle w:val="HTML1"/>
          <w:rFonts w:ascii="Consolas" w:hAnsi="Consolas" w:cs="Consolas"/>
          <w:color w:val="383A42"/>
          <w:sz w:val="21"/>
          <w:szCs w:val="21"/>
          <w:bdr w:val="single" w:color="E5E8EC" w:sz="6" w:space="13" w:frame="1"/>
          <w:shd w:val="clear" w:color="auto" w:fill="FBFDFF"/>
        </w:rPr>
        <w:t>{</w:t>
      </w:r>
    </w:p>
    <w:p xmlns:wp14="http://schemas.microsoft.com/office/word/2010/wordml" w:rsidR="00DC2C02" w:rsidP="00DC2C02" w:rsidRDefault="00DC2C02" w14:paraId="722B00AE" wp14:textId="77777777">
      <w:pPr>
        <w:pStyle w:val="HTML"/>
        <w:shd w:val="clear" w:color="auto" w:fill="FFFFFF"/>
        <w:wordWrap w:val="0"/>
        <w:rPr>
          <w:rStyle w:val="HTML1"/>
          <w:rFonts w:ascii="Consolas" w:hAnsi="Consolas" w:cs="Consolas"/>
          <w:color w:val="383A42"/>
          <w:sz w:val="21"/>
          <w:szCs w:val="21"/>
          <w:bdr w:val="single" w:color="E5E8EC" w:sz="6" w:space="13" w:frame="1"/>
          <w:shd w:val="clear" w:color="auto" w:fill="FBFDFF"/>
        </w:rPr>
      </w:pPr>
      <w:r>
        <w:rPr>
          <w:rStyle w:val="HTML1"/>
          <w:rFonts w:ascii="Consolas" w:hAnsi="Consolas" w:cs="Consolas"/>
          <w:color w:val="383A42"/>
          <w:sz w:val="21"/>
          <w:szCs w:val="21"/>
          <w:bdr w:val="single" w:color="E5E8EC" w:sz="6" w:space="13" w:frame="1"/>
          <w:shd w:val="clear" w:color="auto" w:fill="FBFDFF"/>
        </w:rPr>
        <w:tab/>
      </w:r>
    </w:p>
    <w:p xmlns:wp14="http://schemas.microsoft.com/office/word/2010/wordml" w:rsidR="00DC2C02" w:rsidP="00DC2C02" w:rsidRDefault="00DC2C02" w14:paraId="4AACAE2D" wp14:textId="77777777">
      <w:pPr>
        <w:pStyle w:val="HTML"/>
        <w:shd w:val="clear" w:color="auto" w:fill="FFFFFF"/>
        <w:wordWrap w:val="0"/>
        <w:rPr>
          <w:rStyle w:val="HTML1"/>
          <w:rFonts w:ascii="Consolas" w:hAnsi="Consolas" w:cs="Consolas"/>
          <w:color w:val="383A42"/>
          <w:sz w:val="21"/>
          <w:szCs w:val="21"/>
          <w:bdr w:val="single" w:color="E5E8EC" w:sz="6" w:space="13" w:frame="1"/>
          <w:shd w:val="clear" w:color="auto" w:fill="FBFDFF"/>
        </w:rPr>
      </w:pPr>
      <w:r>
        <w:rPr>
          <w:rStyle w:val="HTML1"/>
          <w:rFonts w:ascii="Consolas" w:hAnsi="Consolas" w:cs="Consolas"/>
          <w:color w:val="383A42"/>
          <w:sz w:val="21"/>
          <w:szCs w:val="21"/>
          <w:bdr w:val="single" w:color="E5E8EC" w:sz="6" w:space="13" w:frame="1"/>
          <w:shd w:val="clear" w:color="auto" w:fill="FBFDFF"/>
        </w:rPr>
        <w:tab/>
      </w:r>
      <w:r>
        <w:rPr>
          <w:rStyle w:val="hljs-keyword"/>
          <w:rFonts w:ascii="Consolas" w:hAnsi="Consolas" w:cs="Consolas" w:eastAsiaTheme="majorEastAsia"/>
          <w:color w:val="A626A4"/>
          <w:sz w:val="21"/>
          <w:szCs w:val="21"/>
          <w:bdr w:val="single" w:color="E5E8EC" w:sz="6" w:space="13" w:frame="1"/>
          <w:shd w:val="clear" w:color="auto" w:fill="FBFDFF"/>
        </w:rPr>
        <w:t>public</w:t>
      </w:r>
      <w:r>
        <w:rPr>
          <w:rStyle w:val="HTML1"/>
          <w:rFonts w:ascii="Consolas" w:hAnsi="Consolas" w:cs="Consolas"/>
          <w:color w:val="383A42"/>
          <w:sz w:val="21"/>
          <w:szCs w:val="21"/>
          <w:bdr w:val="single" w:color="E5E8EC" w:sz="6" w:space="13" w:frame="1"/>
          <w:shd w:val="clear" w:color="auto" w:fill="FBFDFF"/>
        </w:rPr>
        <w:t xml:space="preserve"> $model;</w:t>
      </w:r>
    </w:p>
    <w:p xmlns:wp14="http://schemas.microsoft.com/office/word/2010/wordml" w:rsidR="00DC2C02" w:rsidP="00DC2C02" w:rsidRDefault="00DC2C02" w14:paraId="7D0AE337" wp14:textId="77777777">
      <w:pPr>
        <w:pStyle w:val="HTML"/>
        <w:shd w:val="clear" w:color="auto" w:fill="FFFFFF"/>
        <w:wordWrap w:val="0"/>
        <w:rPr>
          <w:rStyle w:val="HTML1"/>
          <w:rFonts w:ascii="Consolas" w:hAnsi="Consolas" w:cs="Consolas"/>
          <w:color w:val="383A42"/>
          <w:sz w:val="21"/>
          <w:szCs w:val="21"/>
          <w:bdr w:val="single" w:color="E5E8EC" w:sz="6" w:space="13" w:frame="1"/>
          <w:shd w:val="clear" w:color="auto" w:fill="FBFDFF"/>
        </w:rPr>
      </w:pPr>
      <w:r>
        <w:rPr>
          <w:rStyle w:val="HTML1"/>
          <w:rFonts w:ascii="Consolas" w:hAnsi="Consolas" w:cs="Consolas"/>
          <w:color w:val="383A42"/>
          <w:sz w:val="21"/>
          <w:szCs w:val="21"/>
          <w:bdr w:val="single" w:color="E5E8EC" w:sz="6" w:space="13" w:frame="1"/>
          <w:shd w:val="clear" w:color="auto" w:fill="FBFDFF"/>
        </w:rPr>
        <w:tab/>
      </w:r>
      <w:r>
        <w:rPr>
          <w:rStyle w:val="hljs-keyword"/>
          <w:rFonts w:ascii="Consolas" w:hAnsi="Consolas" w:cs="Consolas" w:eastAsiaTheme="majorEastAsia"/>
          <w:color w:val="A626A4"/>
          <w:sz w:val="21"/>
          <w:szCs w:val="21"/>
          <w:bdr w:val="single" w:color="E5E8EC" w:sz="6" w:space="13" w:frame="1"/>
          <w:shd w:val="clear" w:color="auto" w:fill="FBFDFF"/>
        </w:rPr>
        <w:t>public</w:t>
      </w:r>
      <w:r>
        <w:rPr>
          <w:rStyle w:val="HTML1"/>
          <w:rFonts w:ascii="Consolas" w:hAnsi="Consolas" w:cs="Consolas"/>
          <w:color w:val="383A42"/>
          <w:sz w:val="21"/>
          <w:szCs w:val="21"/>
          <w:bdr w:val="single" w:color="E5E8EC" w:sz="6" w:space="13" w:frame="1"/>
          <w:shd w:val="clear" w:color="auto" w:fill="FBFDFF"/>
        </w:rPr>
        <w:t xml:space="preserve"> $view;</w:t>
      </w:r>
    </w:p>
    <w:p xmlns:wp14="http://schemas.microsoft.com/office/word/2010/wordml" w:rsidR="00DC2C02" w:rsidP="00DC2C02" w:rsidRDefault="00DC2C02" w14:paraId="42C6D796" wp14:textId="77777777">
      <w:pPr>
        <w:pStyle w:val="HTML"/>
        <w:shd w:val="clear" w:color="auto" w:fill="FFFFFF"/>
        <w:wordWrap w:val="0"/>
        <w:rPr>
          <w:rStyle w:val="HTML1"/>
          <w:rFonts w:ascii="Consolas" w:hAnsi="Consolas" w:cs="Consolas"/>
          <w:color w:val="383A42"/>
          <w:sz w:val="21"/>
          <w:szCs w:val="21"/>
          <w:bdr w:val="single" w:color="E5E8EC" w:sz="6" w:space="13" w:frame="1"/>
          <w:shd w:val="clear" w:color="auto" w:fill="FBFDFF"/>
        </w:rPr>
      </w:pPr>
      <w:r>
        <w:rPr>
          <w:rStyle w:val="HTML1"/>
          <w:rFonts w:ascii="Consolas" w:hAnsi="Consolas" w:cs="Consolas"/>
          <w:color w:val="383A42"/>
          <w:sz w:val="21"/>
          <w:szCs w:val="21"/>
          <w:bdr w:val="single" w:color="E5E8EC" w:sz="6" w:space="13" w:frame="1"/>
          <w:shd w:val="clear" w:color="auto" w:fill="FBFDFF"/>
        </w:rPr>
        <w:tab/>
      </w:r>
    </w:p>
    <w:p xmlns:wp14="http://schemas.microsoft.com/office/word/2010/wordml" w:rsidR="00DC2C02" w:rsidP="00DC2C02" w:rsidRDefault="00DC2C02" w14:paraId="1FE027D0" wp14:textId="77777777">
      <w:pPr>
        <w:pStyle w:val="HTML"/>
        <w:shd w:val="clear" w:color="auto" w:fill="FFFFFF"/>
        <w:wordWrap w:val="0"/>
        <w:rPr>
          <w:rStyle w:val="hljs-function"/>
          <w:rFonts w:ascii="Consolas" w:hAnsi="Consolas" w:cs="Consolas"/>
          <w:color w:val="383A42"/>
          <w:sz w:val="21"/>
          <w:szCs w:val="21"/>
          <w:bdr w:val="single" w:color="E5E8EC" w:sz="6" w:space="13" w:frame="1"/>
          <w:shd w:val="clear" w:color="auto" w:fill="FBFDFF"/>
        </w:rPr>
      </w:pPr>
      <w:r>
        <w:rPr>
          <w:rStyle w:val="HTML1"/>
          <w:rFonts w:ascii="Consolas" w:hAnsi="Consolas" w:cs="Consolas"/>
          <w:color w:val="383A42"/>
          <w:sz w:val="21"/>
          <w:szCs w:val="21"/>
          <w:bdr w:val="single" w:color="E5E8EC" w:sz="6" w:space="13" w:frame="1"/>
          <w:shd w:val="clear" w:color="auto" w:fill="FBFDFF"/>
        </w:rPr>
        <w:tab/>
      </w:r>
      <w:r>
        <w:rPr>
          <w:rStyle w:val="hljs-keyword"/>
          <w:rFonts w:ascii="Consolas" w:hAnsi="Consolas" w:cs="Consolas" w:eastAsiaTheme="majorEastAsia"/>
          <w:color w:val="A626A4"/>
          <w:sz w:val="21"/>
          <w:szCs w:val="21"/>
          <w:bdr w:val="single" w:color="E5E8EC" w:sz="6" w:space="13" w:frame="1"/>
          <w:shd w:val="clear" w:color="auto" w:fill="FBFDFF"/>
        </w:rPr>
        <w:t>function</w:t>
      </w:r>
      <w:r>
        <w:rPr>
          <w:rStyle w:val="hljs-function"/>
          <w:rFonts w:ascii="Consolas" w:hAnsi="Consolas" w:cs="Consolas"/>
          <w:color w:val="383A42"/>
          <w:sz w:val="21"/>
          <w:szCs w:val="21"/>
          <w:bdr w:val="single" w:color="E5E8EC" w:sz="6" w:space="13" w:frame="1"/>
          <w:shd w:val="clear" w:color="auto" w:fill="FBFDFF"/>
        </w:rPr>
        <w:t xml:space="preserve"> </w:t>
      </w:r>
      <w:r>
        <w:rPr>
          <w:rStyle w:val="hljs-title"/>
          <w:rFonts w:ascii="Consolas" w:hAnsi="Consolas" w:cs="Consolas"/>
          <w:color w:val="4078F2"/>
          <w:sz w:val="21"/>
          <w:szCs w:val="21"/>
          <w:bdr w:val="single" w:color="E5E8EC" w:sz="6" w:space="13" w:frame="1"/>
          <w:shd w:val="clear" w:color="auto" w:fill="FBFDFF"/>
        </w:rPr>
        <w:t>__</w:t>
      </w:r>
      <w:proofErr w:type="gramStart"/>
      <w:r>
        <w:rPr>
          <w:rStyle w:val="hljs-title"/>
          <w:rFonts w:ascii="Consolas" w:hAnsi="Consolas" w:cs="Consolas"/>
          <w:color w:val="4078F2"/>
          <w:sz w:val="21"/>
          <w:szCs w:val="21"/>
          <w:bdr w:val="single" w:color="E5E8EC" w:sz="6" w:space="13" w:frame="1"/>
          <w:shd w:val="clear" w:color="auto" w:fill="FBFDFF"/>
        </w:rPr>
        <w:t>construct</w:t>
      </w:r>
      <w:r>
        <w:rPr>
          <w:rStyle w:val="hljs-params"/>
          <w:rFonts w:ascii="Consolas" w:hAnsi="Consolas" w:cs="Consolas"/>
          <w:color w:val="383A42"/>
          <w:sz w:val="21"/>
          <w:szCs w:val="21"/>
          <w:bdr w:val="single" w:color="E5E8EC" w:sz="6" w:space="13" w:frame="1"/>
          <w:shd w:val="clear" w:color="auto" w:fill="FBFDFF"/>
        </w:rPr>
        <w:t>(</w:t>
      </w:r>
      <w:proofErr w:type="gramEnd"/>
      <w:r>
        <w:rPr>
          <w:rStyle w:val="hljs-params"/>
          <w:rFonts w:ascii="Consolas" w:hAnsi="Consolas" w:cs="Consolas"/>
          <w:color w:val="383A42"/>
          <w:sz w:val="21"/>
          <w:szCs w:val="21"/>
          <w:bdr w:val="single" w:color="E5E8EC" w:sz="6" w:space="13" w:frame="1"/>
          <w:shd w:val="clear" w:color="auto" w:fill="FBFDFF"/>
        </w:rPr>
        <w:t>)</w:t>
      </w:r>
    </w:p>
    <w:p xmlns:wp14="http://schemas.microsoft.com/office/word/2010/wordml" w:rsidR="00DC2C02" w:rsidP="00DC2C02" w:rsidRDefault="00DC2C02" w14:paraId="42EF7971" wp14:textId="77777777">
      <w:pPr>
        <w:pStyle w:val="HTML"/>
        <w:shd w:val="clear" w:color="auto" w:fill="FFFFFF"/>
        <w:wordWrap w:val="0"/>
        <w:rPr>
          <w:rStyle w:val="HTML1"/>
          <w:rFonts w:ascii="Consolas" w:hAnsi="Consolas" w:cs="Consolas"/>
          <w:color w:val="383A42"/>
          <w:sz w:val="21"/>
          <w:szCs w:val="21"/>
          <w:bdr w:val="single" w:color="E5E8EC" w:sz="6" w:space="13" w:frame="1"/>
          <w:shd w:val="clear" w:color="auto" w:fill="FBFDFF"/>
        </w:rPr>
      </w:pPr>
      <w:r>
        <w:rPr>
          <w:rStyle w:val="hljs-function"/>
          <w:rFonts w:ascii="Consolas" w:hAnsi="Consolas" w:cs="Consolas"/>
          <w:color w:val="383A42"/>
          <w:sz w:val="21"/>
          <w:szCs w:val="21"/>
          <w:bdr w:val="single" w:color="E5E8EC" w:sz="6" w:space="13" w:frame="1"/>
          <w:shd w:val="clear" w:color="auto" w:fill="FBFDFF"/>
        </w:rPr>
        <w:tab/>
      </w:r>
      <w:r>
        <w:rPr>
          <w:rStyle w:val="HTML1"/>
          <w:rFonts w:ascii="Consolas" w:hAnsi="Consolas" w:cs="Consolas"/>
          <w:color w:val="383A42"/>
          <w:sz w:val="21"/>
          <w:szCs w:val="21"/>
          <w:bdr w:val="single" w:color="E5E8EC" w:sz="6" w:space="13" w:frame="1"/>
          <w:shd w:val="clear" w:color="auto" w:fill="FBFDFF"/>
        </w:rPr>
        <w:t>{</w:t>
      </w:r>
    </w:p>
    <w:p xmlns:wp14="http://schemas.microsoft.com/office/word/2010/wordml" w:rsidR="00DC2C02" w:rsidP="00DC2C02" w:rsidRDefault="00DC2C02" w14:paraId="64B099C1" wp14:textId="77777777">
      <w:pPr>
        <w:pStyle w:val="HTML"/>
        <w:shd w:val="clear" w:color="auto" w:fill="FFFFFF"/>
        <w:wordWrap w:val="0"/>
        <w:rPr>
          <w:rStyle w:val="HTML1"/>
          <w:rFonts w:ascii="Consolas" w:hAnsi="Consolas" w:cs="Consolas"/>
          <w:color w:val="383A42"/>
          <w:sz w:val="21"/>
          <w:szCs w:val="21"/>
          <w:bdr w:val="single" w:color="E5E8EC" w:sz="6" w:space="13" w:frame="1"/>
          <w:shd w:val="clear" w:color="auto" w:fill="FBFDFF"/>
        </w:rPr>
      </w:pPr>
      <w:r>
        <w:rPr>
          <w:rStyle w:val="HTML1"/>
          <w:rFonts w:ascii="Consolas" w:hAnsi="Consolas" w:cs="Consolas"/>
          <w:color w:val="383A42"/>
          <w:sz w:val="21"/>
          <w:szCs w:val="21"/>
          <w:bdr w:val="single" w:color="E5E8EC" w:sz="6" w:space="13" w:frame="1"/>
          <w:shd w:val="clear" w:color="auto" w:fill="FBFDFF"/>
        </w:rPr>
        <w:tab/>
      </w:r>
      <w:r>
        <w:rPr>
          <w:rStyle w:val="HTML1"/>
          <w:rFonts w:ascii="Consolas" w:hAnsi="Consolas" w:cs="Consolas"/>
          <w:color w:val="383A42"/>
          <w:sz w:val="21"/>
          <w:szCs w:val="21"/>
          <w:bdr w:val="single" w:color="E5E8EC" w:sz="6" w:space="13" w:frame="1"/>
          <w:shd w:val="clear" w:color="auto" w:fill="FBFDFF"/>
        </w:rPr>
        <w:tab/>
      </w:r>
      <w:r>
        <w:rPr>
          <w:rStyle w:val="hljs-keyword"/>
          <w:rFonts w:ascii="Consolas" w:hAnsi="Consolas" w:cs="Consolas" w:eastAsiaTheme="majorEastAsia"/>
          <w:color w:val="A626A4"/>
          <w:sz w:val="21"/>
          <w:szCs w:val="21"/>
          <w:bdr w:val="single" w:color="E5E8EC" w:sz="6" w:space="13" w:frame="1"/>
          <w:shd w:val="clear" w:color="auto" w:fill="FBFDFF"/>
        </w:rPr>
        <w:t>$this</w:t>
      </w:r>
      <w:proofErr w:type="gramStart"/>
      <w:r>
        <w:rPr>
          <w:rStyle w:val="HTML1"/>
          <w:rFonts w:ascii="Consolas" w:hAnsi="Consolas" w:cs="Consolas"/>
          <w:color w:val="383A42"/>
          <w:sz w:val="21"/>
          <w:szCs w:val="21"/>
          <w:bdr w:val="single" w:color="E5E8EC" w:sz="6" w:space="13" w:frame="1"/>
          <w:shd w:val="clear" w:color="auto" w:fill="FBFDFF"/>
        </w:rPr>
        <w:t>-&gt;view</w:t>
      </w:r>
      <w:proofErr w:type="gramEnd"/>
      <w:r>
        <w:rPr>
          <w:rStyle w:val="HTML1"/>
          <w:rFonts w:ascii="Consolas" w:hAnsi="Consolas" w:cs="Consolas"/>
          <w:color w:val="383A42"/>
          <w:sz w:val="21"/>
          <w:szCs w:val="21"/>
          <w:bdr w:val="single" w:color="E5E8EC" w:sz="6" w:space="13" w:frame="1"/>
          <w:shd w:val="clear" w:color="auto" w:fill="FBFDFF"/>
        </w:rPr>
        <w:t xml:space="preserve"> = </w:t>
      </w:r>
      <w:r>
        <w:rPr>
          <w:rStyle w:val="hljs-keyword"/>
          <w:rFonts w:ascii="Consolas" w:hAnsi="Consolas" w:cs="Consolas" w:eastAsiaTheme="majorEastAsia"/>
          <w:color w:val="A626A4"/>
          <w:sz w:val="21"/>
          <w:szCs w:val="21"/>
          <w:bdr w:val="single" w:color="E5E8EC" w:sz="6" w:space="13" w:frame="1"/>
          <w:shd w:val="clear" w:color="auto" w:fill="FBFDFF"/>
        </w:rPr>
        <w:t>new</w:t>
      </w:r>
      <w:r>
        <w:rPr>
          <w:rStyle w:val="HTML1"/>
          <w:rFonts w:ascii="Consolas" w:hAnsi="Consolas" w:cs="Consolas"/>
          <w:color w:val="383A42"/>
          <w:sz w:val="21"/>
          <w:szCs w:val="21"/>
          <w:bdr w:val="single" w:color="E5E8EC" w:sz="6" w:space="13" w:frame="1"/>
          <w:shd w:val="clear" w:color="auto" w:fill="FBFDFF"/>
        </w:rPr>
        <w:t xml:space="preserve"> View();</w:t>
      </w:r>
    </w:p>
    <w:p xmlns:wp14="http://schemas.microsoft.com/office/word/2010/wordml" w:rsidR="00DC2C02" w:rsidP="00DC2C02" w:rsidRDefault="00DC2C02" w14:paraId="6677DC93" wp14:textId="77777777">
      <w:pPr>
        <w:pStyle w:val="HTML"/>
        <w:shd w:val="clear" w:color="auto" w:fill="FFFFFF"/>
        <w:wordWrap w:val="0"/>
        <w:rPr>
          <w:rStyle w:val="HTML1"/>
          <w:rFonts w:ascii="Consolas" w:hAnsi="Consolas" w:cs="Consolas"/>
          <w:color w:val="383A42"/>
          <w:sz w:val="21"/>
          <w:szCs w:val="21"/>
          <w:bdr w:val="single" w:color="E5E8EC" w:sz="6" w:space="13" w:frame="1"/>
          <w:shd w:val="clear" w:color="auto" w:fill="FBFDFF"/>
        </w:rPr>
      </w:pPr>
      <w:r>
        <w:rPr>
          <w:rStyle w:val="HTML1"/>
          <w:rFonts w:ascii="Consolas" w:hAnsi="Consolas" w:cs="Consolas"/>
          <w:color w:val="383A42"/>
          <w:sz w:val="21"/>
          <w:szCs w:val="21"/>
          <w:bdr w:val="single" w:color="E5E8EC" w:sz="6" w:space="13" w:frame="1"/>
          <w:shd w:val="clear" w:color="auto" w:fill="FBFDFF"/>
        </w:rPr>
        <w:tab/>
      </w:r>
      <w:r>
        <w:rPr>
          <w:rStyle w:val="HTML1"/>
          <w:rFonts w:ascii="Consolas" w:hAnsi="Consolas" w:cs="Consolas"/>
          <w:color w:val="383A42"/>
          <w:sz w:val="21"/>
          <w:szCs w:val="21"/>
          <w:bdr w:val="single" w:color="E5E8EC" w:sz="6" w:space="13" w:frame="1"/>
          <w:shd w:val="clear" w:color="auto" w:fill="FBFDFF"/>
        </w:rPr>
        <w:t>}</w:t>
      </w:r>
    </w:p>
    <w:p xmlns:wp14="http://schemas.microsoft.com/office/word/2010/wordml" w:rsidR="00DC2C02" w:rsidP="00DC2C02" w:rsidRDefault="00DC2C02" w14:paraId="6E1831B3" wp14:textId="77777777">
      <w:pPr>
        <w:pStyle w:val="HTML"/>
        <w:shd w:val="clear" w:color="auto" w:fill="FFFFFF"/>
        <w:wordWrap w:val="0"/>
        <w:rPr>
          <w:rStyle w:val="HTML1"/>
          <w:rFonts w:ascii="Consolas" w:hAnsi="Consolas" w:cs="Consolas"/>
          <w:color w:val="383A42"/>
          <w:sz w:val="21"/>
          <w:szCs w:val="21"/>
          <w:bdr w:val="single" w:color="E5E8EC" w:sz="6" w:space="13" w:frame="1"/>
          <w:shd w:val="clear" w:color="auto" w:fill="FBFDFF"/>
        </w:rPr>
      </w:pPr>
      <w:r>
        <w:rPr>
          <w:rStyle w:val="HTML1"/>
          <w:rFonts w:ascii="Consolas" w:hAnsi="Consolas" w:cs="Consolas"/>
          <w:color w:val="383A42"/>
          <w:sz w:val="21"/>
          <w:szCs w:val="21"/>
          <w:bdr w:val="single" w:color="E5E8EC" w:sz="6" w:space="13" w:frame="1"/>
          <w:shd w:val="clear" w:color="auto" w:fill="FBFDFF"/>
        </w:rPr>
        <w:tab/>
      </w:r>
    </w:p>
    <w:p xmlns:wp14="http://schemas.microsoft.com/office/word/2010/wordml" w:rsidR="00DC2C02" w:rsidP="00DC2C02" w:rsidRDefault="00DC2C02" w14:paraId="6B67E88E" wp14:textId="77777777">
      <w:pPr>
        <w:pStyle w:val="HTML"/>
        <w:shd w:val="clear" w:color="auto" w:fill="FFFFFF"/>
        <w:wordWrap w:val="0"/>
        <w:rPr>
          <w:rStyle w:val="hljs-function"/>
          <w:rFonts w:ascii="Consolas" w:hAnsi="Consolas" w:cs="Consolas"/>
          <w:color w:val="383A42"/>
          <w:sz w:val="21"/>
          <w:szCs w:val="21"/>
          <w:bdr w:val="single" w:color="E5E8EC" w:sz="6" w:space="13" w:frame="1"/>
          <w:shd w:val="clear" w:color="auto" w:fill="FBFDFF"/>
        </w:rPr>
      </w:pPr>
      <w:r>
        <w:rPr>
          <w:rStyle w:val="HTML1"/>
          <w:rFonts w:ascii="Consolas" w:hAnsi="Consolas" w:cs="Consolas"/>
          <w:color w:val="383A42"/>
          <w:sz w:val="21"/>
          <w:szCs w:val="21"/>
          <w:bdr w:val="single" w:color="E5E8EC" w:sz="6" w:space="13" w:frame="1"/>
          <w:shd w:val="clear" w:color="auto" w:fill="FBFDFF"/>
        </w:rPr>
        <w:tab/>
      </w:r>
      <w:r>
        <w:rPr>
          <w:rStyle w:val="hljs-keyword"/>
          <w:rFonts w:ascii="Consolas" w:hAnsi="Consolas" w:cs="Consolas" w:eastAsiaTheme="majorEastAsia"/>
          <w:color w:val="A626A4"/>
          <w:sz w:val="21"/>
          <w:szCs w:val="21"/>
          <w:bdr w:val="single" w:color="E5E8EC" w:sz="6" w:space="13" w:frame="1"/>
          <w:shd w:val="clear" w:color="auto" w:fill="FBFDFF"/>
        </w:rPr>
        <w:t>function</w:t>
      </w:r>
      <w:r>
        <w:rPr>
          <w:rStyle w:val="hljs-function"/>
          <w:rFonts w:ascii="Consolas" w:hAnsi="Consolas" w:cs="Consolas"/>
          <w:color w:val="383A42"/>
          <w:sz w:val="21"/>
          <w:szCs w:val="21"/>
          <w:bdr w:val="single" w:color="E5E8EC" w:sz="6" w:space="13" w:frame="1"/>
          <w:shd w:val="clear" w:color="auto" w:fill="FBFDFF"/>
        </w:rPr>
        <w:t xml:space="preserve"> </w:t>
      </w:r>
      <w:r>
        <w:rPr>
          <w:rStyle w:val="hljs-title"/>
          <w:rFonts w:ascii="Consolas" w:hAnsi="Consolas" w:cs="Consolas"/>
          <w:color w:val="4078F2"/>
          <w:sz w:val="21"/>
          <w:szCs w:val="21"/>
          <w:bdr w:val="single" w:color="E5E8EC" w:sz="6" w:space="13" w:frame="1"/>
          <w:shd w:val="clear" w:color="auto" w:fill="FBFDFF"/>
        </w:rPr>
        <w:t>action_</w:t>
      </w:r>
      <w:proofErr w:type="gramStart"/>
      <w:r>
        <w:rPr>
          <w:rStyle w:val="hljs-title"/>
          <w:rFonts w:ascii="Consolas" w:hAnsi="Consolas" w:cs="Consolas"/>
          <w:color w:val="4078F2"/>
          <w:sz w:val="21"/>
          <w:szCs w:val="21"/>
          <w:bdr w:val="single" w:color="E5E8EC" w:sz="6" w:space="13" w:frame="1"/>
          <w:shd w:val="clear" w:color="auto" w:fill="FBFDFF"/>
        </w:rPr>
        <w:t>index</w:t>
      </w:r>
      <w:r>
        <w:rPr>
          <w:rStyle w:val="hljs-params"/>
          <w:rFonts w:ascii="Consolas" w:hAnsi="Consolas" w:cs="Consolas"/>
          <w:color w:val="383A42"/>
          <w:sz w:val="21"/>
          <w:szCs w:val="21"/>
          <w:bdr w:val="single" w:color="E5E8EC" w:sz="6" w:space="13" w:frame="1"/>
          <w:shd w:val="clear" w:color="auto" w:fill="FBFDFF"/>
        </w:rPr>
        <w:t>(</w:t>
      </w:r>
      <w:proofErr w:type="gramEnd"/>
      <w:r>
        <w:rPr>
          <w:rStyle w:val="hljs-params"/>
          <w:rFonts w:ascii="Consolas" w:hAnsi="Consolas" w:cs="Consolas"/>
          <w:color w:val="383A42"/>
          <w:sz w:val="21"/>
          <w:szCs w:val="21"/>
          <w:bdr w:val="single" w:color="E5E8EC" w:sz="6" w:space="13" w:frame="1"/>
          <w:shd w:val="clear" w:color="auto" w:fill="FBFDFF"/>
        </w:rPr>
        <w:t>)</w:t>
      </w:r>
    </w:p>
    <w:p xmlns:wp14="http://schemas.microsoft.com/office/word/2010/wordml" w:rsidR="00DC2C02" w:rsidP="00DC2C02" w:rsidRDefault="00DC2C02" w14:paraId="0424B902" wp14:textId="77777777">
      <w:pPr>
        <w:pStyle w:val="HTML"/>
        <w:shd w:val="clear" w:color="auto" w:fill="FFFFFF"/>
        <w:wordWrap w:val="0"/>
        <w:rPr>
          <w:rStyle w:val="HTML1"/>
          <w:rFonts w:ascii="Consolas" w:hAnsi="Consolas" w:cs="Consolas"/>
          <w:color w:val="383A42"/>
          <w:sz w:val="21"/>
          <w:szCs w:val="21"/>
          <w:bdr w:val="single" w:color="E5E8EC" w:sz="6" w:space="13" w:frame="1"/>
          <w:shd w:val="clear" w:color="auto" w:fill="FBFDFF"/>
        </w:rPr>
      </w:pPr>
      <w:r>
        <w:rPr>
          <w:rStyle w:val="hljs-function"/>
          <w:rFonts w:ascii="Consolas" w:hAnsi="Consolas" w:cs="Consolas"/>
          <w:color w:val="383A42"/>
          <w:sz w:val="21"/>
          <w:szCs w:val="21"/>
          <w:bdr w:val="single" w:color="E5E8EC" w:sz="6" w:space="13" w:frame="1"/>
          <w:shd w:val="clear" w:color="auto" w:fill="FBFDFF"/>
        </w:rPr>
        <w:tab/>
      </w:r>
      <w:r>
        <w:rPr>
          <w:rStyle w:val="HTML1"/>
          <w:rFonts w:ascii="Consolas" w:hAnsi="Consolas" w:cs="Consolas"/>
          <w:color w:val="383A42"/>
          <w:sz w:val="21"/>
          <w:szCs w:val="21"/>
          <w:bdr w:val="single" w:color="E5E8EC" w:sz="6" w:space="13" w:frame="1"/>
          <w:shd w:val="clear" w:color="auto" w:fill="FBFDFF"/>
        </w:rPr>
        <w:t>{</w:t>
      </w:r>
    </w:p>
    <w:p xmlns:wp14="http://schemas.microsoft.com/office/word/2010/wordml" w:rsidR="00DC2C02" w:rsidP="00DC2C02" w:rsidRDefault="00DC2C02" w14:paraId="1301A7DE" wp14:textId="77777777">
      <w:pPr>
        <w:pStyle w:val="HTML"/>
        <w:shd w:val="clear" w:color="auto" w:fill="FFFFFF"/>
        <w:wordWrap w:val="0"/>
        <w:rPr>
          <w:rStyle w:val="HTML1"/>
          <w:rFonts w:ascii="Consolas" w:hAnsi="Consolas" w:cs="Consolas"/>
          <w:color w:val="383A42"/>
          <w:sz w:val="21"/>
          <w:szCs w:val="21"/>
          <w:bdr w:val="single" w:color="E5E8EC" w:sz="6" w:space="13" w:frame="1"/>
          <w:shd w:val="clear" w:color="auto" w:fill="FBFDFF"/>
        </w:rPr>
      </w:pPr>
      <w:r>
        <w:rPr>
          <w:rStyle w:val="HTML1"/>
          <w:rFonts w:ascii="Consolas" w:hAnsi="Consolas" w:cs="Consolas"/>
          <w:color w:val="383A42"/>
          <w:sz w:val="21"/>
          <w:szCs w:val="21"/>
          <w:bdr w:val="single" w:color="E5E8EC" w:sz="6" w:space="13" w:frame="1"/>
          <w:shd w:val="clear" w:color="auto" w:fill="FBFDFF"/>
        </w:rPr>
        <w:tab/>
      </w:r>
      <w:r>
        <w:rPr>
          <w:rStyle w:val="HTML1"/>
          <w:rFonts w:ascii="Consolas" w:hAnsi="Consolas" w:cs="Consolas"/>
          <w:color w:val="383A42"/>
          <w:sz w:val="21"/>
          <w:szCs w:val="21"/>
          <w:bdr w:val="single" w:color="E5E8EC" w:sz="6" w:space="13" w:frame="1"/>
          <w:shd w:val="clear" w:color="auto" w:fill="FBFDFF"/>
        </w:rPr>
        <w:t>}</w:t>
      </w:r>
    </w:p>
    <w:p xmlns:wp14="http://schemas.microsoft.com/office/word/2010/wordml" w:rsidR="00DC2C02" w:rsidP="00DC2C02" w:rsidRDefault="00DC2C02" w14:paraId="0E418489" wp14:textId="77777777">
      <w:pPr>
        <w:pStyle w:val="HTML"/>
        <w:shd w:val="clear" w:color="auto" w:fill="FFFFFF"/>
        <w:wordWrap w:val="0"/>
        <w:rPr>
          <w:rStyle w:val="HTML1"/>
          <w:rFonts w:ascii="Consolas" w:hAnsi="Consolas" w:cs="Consolas"/>
          <w:color w:val="383A42"/>
          <w:sz w:val="21"/>
          <w:szCs w:val="21"/>
          <w:bdr w:val="single" w:color="E5E8EC" w:sz="6" w:space="13" w:frame="1"/>
          <w:shd w:val="clear" w:color="auto" w:fill="FBFDFF"/>
        </w:rPr>
      </w:pPr>
      <w:r>
        <w:rPr>
          <w:rStyle w:val="HTML1"/>
          <w:rFonts w:ascii="Consolas" w:hAnsi="Consolas" w:cs="Consolas"/>
          <w:color w:val="383A42"/>
          <w:sz w:val="21"/>
          <w:szCs w:val="21"/>
          <w:bdr w:val="single" w:color="E5E8EC" w:sz="6" w:space="13" w:frame="1"/>
          <w:shd w:val="clear" w:color="auto" w:fill="FBFDFF"/>
        </w:rPr>
        <w:t>}</w:t>
      </w:r>
    </w:p>
    <w:p xmlns:wp14="http://schemas.microsoft.com/office/word/2010/wordml" w:rsidR="00F935D1" w:rsidP="00DC2C02" w:rsidRDefault="00F935D1" w14:paraId="54E11D2A" wp14:textId="77777777">
      <w:pPr>
        <w:shd w:val="clear" w:color="auto" w:fill="FFFFFF"/>
        <w:rPr>
          <w:rFonts w:ascii="Arial" w:hAnsi="Arial" w:cs="Arial"/>
          <w:color w:val="222222"/>
        </w:rPr>
      </w:pPr>
    </w:p>
    <w:p xmlns:wp14="http://schemas.microsoft.com/office/word/2010/wordml" w:rsidR="00F935D1" w:rsidP="00DC2C02" w:rsidRDefault="00DC2C02" w14:paraId="36BA7C27" wp14:textId="77777777">
      <w:pPr>
        <w:shd w:val="clear" w:color="auto" w:fill="FFFFFF"/>
        <w:rPr>
          <w:rFonts w:ascii="Arial" w:hAnsi="Arial" w:cs="Arial"/>
          <w:color w:val="222222"/>
        </w:rPr>
      </w:pPr>
      <w:r>
        <w:rPr>
          <w:rFonts w:ascii="Arial" w:hAnsi="Arial" w:cs="Arial"/>
          <w:color w:val="222222"/>
        </w:rPr>
        <w:t>Метод</w:t>
      </w:r>
      <w:r w:rsidR="00F935D1">
        <w:rPr>
          <w:rFonts w:ascii="Arial" w:hAnsi="Arial" w:cs="Arial"/>
          <w:color w:val="222222"/>
        </w:rPr>
        <w:t xml:space="preserve"> </w:t>
      </w:r>
      <w:r>
        <w:rPr>
          <w:rFonts w:ascii="Arial" w:hAnsi="Arial" w:cs="Arial"/>
          <w:i/>
          <w:iCs/>
          <w:color w:val="222222"/>
        </w:rPr>
        <w:t>action_index</w:t>
      </w:r>
      <w:r w:rsidR="00F935D1">
        <w:rPr>
          <w:rFonts w:ascii="Arial" w:hAnsi="Arial" w:cs="Arial"/>
          <w:color w:val="222222"/>
        </w:rPr>
        <w:t xml:space="preserve"> </w:t>
      </w:r>
      <w:r>
        <w:rPr>
          <w:rFonts w:ascii="Arial" w:hAnsi="Arial" w:cs="Arial"/>
          <w:color w:val="222222"/>
        </w:rPr>
        <w:t>— это действие, вызываемое по умолчанию, его мы перекроем при реализации классов потомков.</w:t>
      </w:r>
    </w:p>
    <w:p xmlns:wp14="http://schemas.microsoft.com/office/word/2010/wordml" w:rsidR="00F935D1" w:rsidP="00DC2C02" w:rsidRDefault="00F935D1" w14:paraId="31126E5D" wp14:textId="77777777">
      <w:pPr>
        <w:shd w:val="clear" w:color="auto" w:fill="FFFFFF"/>
        <w:rPr>
          <w:rFonts w:ascii="Arial" w:hAnsi="Arial" w:cs="Arial"/>
          <w:color w:val="222222"/>
        </w:rPr>
      </w:pPr>
    </w:p>
    <w:p xmlns:wp14="http://schemas.microsoft.com/office/word/2010/wordml" w:rsidR="00F935D1" w:rsidP="00DC2C02" w:rsidRDefault="00F935D1" w14:paraId="2DE403A5" wp14:textId="77777777">
      <w:pPr>
        <w:shd w:val="clear" w:color="auto" w:fill="FFFFFF"/>
        <w:rPr>
          <w:rFonts w:ascii="Arial" w:hAnsi="Arial" w:cs="Arial"/>
          <w:color w:val="222222"/>
        </w:rPr>
      </w:pPr>
    </w:p>
    <w:p xmlns:wp14="http://schemas.microsoft.com/office/word/2010/wordml" w:rsidR="00DC2C02" w:rsidP="00DC2C02" w:rsidRDefault="00DC2C02" w14:paraId="62431CDC" wp14:textId="77777777">
      <w:pPr>
        <w:shd w:val="clear" w:color="auto" w:fill="FFFFFF"/>
        <w:rPr>
          <w:rFonts w:ascii="Arial" w:hAnsi="Arial" w:cs="Arial"/>
          <w:color w:val="222222"/>
        </w:rPr>
      </w:pPr>
      <w:bookmarkStart w:name="Childs" w:id="21"/>
      <w:bookmarkEnd w:id="21"/>
    </w:p>
    <w:p xmlns:wp14="http://schemas.microsoft.com/office/word/2010/wordml" w:rsidR="00DC2C02" w:rsidP="00DC2C02" w:rsidRDefault="00DC2C02" w14:paraId="2DC7B0FC" wp14:textId="77777777">
      <w:pPr>
        <w:pStyle w:val="3"/>
        <w:shd w:val="clear" w:color="auto" w:fill="FFFFFF"/>
        <w:spacing w:before="0" w:after="0" w:line="420" w:lineRule="atLeast"/>
        <w:rPr>
          <w:rFonts w:ascii="Arial" w:hAnsi="Arial" w:cs="Arial"/>
          <w:b w:val="0"/>
          <w:bCs w:val="0"/>
          <w:color w:val="222222"/>
          <w:sz w:val="30"/>
          <w:szCs w:val="30"/>
        </w:rPr>
      </w:pPr>
      <w:bookmarkStart w:name="_Toc21767241" w:id="22"/>
      <w:r>
        <w:rPr>
          <w:rFonts w:ascii="Arial" w:hAnsi="Arial" w:cs="Arial"/>
          <w:b w:val="0"/>
          <w:bCs w:val="0"/>
          <w:color w:val="222222"/>
          <w:sz w:val="30"/>
          <w:szCs w:val="30"/>
        </w:rPr>
        <w:t>2.3. Реализация классов потомков Model и Controller, создание View's</w:t>
      </w:r>
      <w:bookmarkEnd w:id="22"/>
    </w:p>
    <w:p xmlns:wp14="http://schemas.microsoft.com/office/word/2010/wordml" w:rsidR="00F935D1" w:rsidP="00DC2C02" w:rsidRDefault="00F935D1" w14:paraId="49E398E2" wp14:textId="77777777">
      <w:pPr>
        <w:shd w:val="clear" w:color="auto" w:fill="FFFFFF"/>
        <w:rPr>
          <w:rFonts w:ascii="Arial" w:hAnsi="Arial" w:cs="Arial"/>
          <w:color w:val="222222"/>
        </w:rPr>
      </w:pPr>
    </w:p>
    <w:p xmlns:wp14="http://schemas.microsoft.com/office/word/2010/wordml" w:rsidR="00DC2C02" w:rsidP="00DC2C02" w:rsidRDefault="00DC2C02" w14:paraId="781DE7F8" wp14:textId="77777777">
      <w:pPr>
        <w:shd w:val="clear" w:color="auto" w:fill="FFFFFF"/>
        <w:rPr>
          <w:rFonts w:ascii="Arial" w:hAnsi="Arial" w:cs="Arial"/>
          <w:color w:val="222222"/>
        </w:rPr>
      </w:pPr>
      <w:r>
        <w:rPr>
          <w:rFonts w:ascii="Arial" w:hAnsi="Arial" w:cs="Arial"/>
          <w:color w:val="222222"/>
        </w:rPr>
        <w:t>Теперь начинается самое интересное! Наш сайт-визитка будет состоять из следущих страниц:</w:t>
      </w:r>
    </w:p>
    <w:p xmlns:wp14="http://schemas.microsoft.com/office/word/2010/wordml" w:rsidR="00DC2C02" w:rsidP="00DC2C02" w:rsidRDefault="00DC2C02" w14:paraId="340D76C1" wp14:textId="77777777">
      <w:pPr>
        <w:numPr>
          <w:ilvl w:val="0"/>
          <w:numId w:val="36"/>
        </w:numPr>
        <w:shd w:val="clear" w:color="auto" w:fill="FFFFFF"/>
        <w:spacing w:before="100" w:beforeAutospacing="1" w:after="100" w:afterAutospacing="1"/>
        <w:ind w:left="450"/>
        <w:rPr>
          <w:rFonts w:ascii="Arial" w:hAnsi="Arial" w:cs="Arial"/>
          <w:color w:val="222222"/>
        </w:rPr>
      </w:pPr>
      <w:r>
        <w:rPr>
          <w:rFonts w:ascii="Arial" w:hAnsi="Arial" w:cs="Arial"/>
          <w:color w:val="222222"/>
        </w:rPr>
        <w:t>Главная</w:t>
      </w:r>
    </w:p>
    <w:p xmlns:wp14="http://schemas.microsoft.com/office/word/2010/wordml" w:rsidR="00DC2C02" w:rsidP="00DC2C02" w:rsidRDefault="00DC2C02" w14:paraId="718E6CD0" wp14:textId="77777777">
      <w:pPr>
        <w:numPr>
          <w:ilvl w:val="0"/>
          <w:numId w:val="36"/>
        </w:numPr>
        <w:shd w:val="clear" w:color="auto" w:fill="FFFFFF"/>
        <w:spacing w:before="100" w:beforeAutospacing="1" w:after="100" w:afterAutospacing="1"/>
        <w:ind w:left="450"/>
        <w:rPr>
          <w:rFonts w:ascii="Arial" w:hAnsi="Arial" w:cs="Arial"/>
          <w:color w:val="222222"/>
        </w:rPr>
      </w:pPr>
      <w:r>
        <w:rPr>
          <w:rFonts w:ascii="Arial" w:hAnsi="Arial" w:cs="Arial"/>
          <w:color w:val="222222"/>
        </w:rPr>
        <w:t>Услуги</w:t>
      </w:r>
    </w:p>
    <w:p xmlns:wp14="http://schemas.microsoft.com/office/word/2010/wordml" w:rsidR="00DC2C02" w:rsidP="00DC2C02" w:rsidRDefault="00DC2C02" w14:paraId="43F14BAC" wp14:textId="77777777">
      <w:pPr>
        <w:numPr>
          <w:ilvl w:val="0"/>
          <w:numId w:val="36"/>
        </w:numPr>
        <w:shd w:val="clear" w:color="auto" w:fill="FFFFFF"/>
        <w:spacing w:before="100" w:beforeAutospacing="1" w:after="100" w:afterAutospacing="1"/>
        <w:ind w:left="450"/>
        <w:rPr>
          <w:rFonts w:ascii="Arial" w:hAnsi="Arial" w:cs="Arial"/>
          <w:color w:val="222222"/>
        </w:rPr>
      </w:pPr>
      <w:r>
        <w:rPr>
          <w:rFonts w:ascii="Arial" w:hAnsi="Arial" w:cs="Arial"/>
          <w:color w:val="222222"/>
        </w:rPr>
        <w:t>Портфолио</w:t>
      </w:r>
    </w:p>
    <w:p xmlns:wp14="http://schemas.microsoft.com/office/word/2010/wordml" w:rsidR="00DC2C02" w:rsidP="00DC2C02" w:rsidRDefault="00DC2C02" w14:paraId="602766D5" wp14:textId="77777777">
      <w:pPr>
        <w:numPr>
          <w:ilvl w:val="0"/>
          <w:numId w:val="36"/>
        </w:numPr>
        <w:shd w:val="clear" w:color="auto" w:fill="FFFFFF"/>
        <w:spacing w:before="100" w:beforeAutospacing="1" w:after="100" w:afterAutospacing="1"/>
        <w:ind w:left="450"/>
        <w:rPr>
          <w:rFonts w:ascii="Arial" w:hAnsi="Arial" w:cs="Arial"/>
          <w:color w:val="222222"/>
        </w:rPr>
      </w:pPr>
      <w:r>
        <w:rPr>
          <w:rFonts w:ascii="Arial" w:hAnsi="Arial" w:cs="Arial"/>
          <w:color w:val="222222"/>
        </w:rPr>
        <w:t>Контакты</w:t>
      </w:r>
    </w:p>
    <w:p xmlns:wp14="http://schemas.microsoft.com/office/word/2010/wordml" w:rsidR="00DC2C02" w:rsidP="00DC2C02" w:rsidRDefault="00DC2C02" w14:paraId="21383E41" wp14:textId="77777777">
      <w:pPr>
        <w:numPr>
          <w:ilvl w:val="0"/>
          <w:numId w:val="36"/>
        </w:numPr>
        <w:shd w:val="clear" w:color="auto" w:fill="FFFFFF"/>
        <w:spacing w:before="100" w:beforeAutospacing="1" w:after="100" w:afterAutospacing="1"/>
        <w:ind w:left="450"/>
        <w:rPr>
          <w:rFonts w:ascii="Arial" w:hAnsi="Arial" w:cs="Arial"/>
          <w:color w:val="222222"/>
        </w:rPr>
      </w:pPr>
      <w:r>
        <w:rPr>
          <w:rFonts w:ascii="Arial" w:hAnsi="Arial" w:cs="Arial"/>
          <w:color w:val="222222"/>
        </w:rPr>
        <w:t>А также — страница «404»</w:t>
      </w:r>
    </w:p>
    <w:p xmlns:wp14="http://schemas.microsoft.com/office/word/2010/wordml" w:rsidR="00F935D1" w:rsidP="00DC2C02" w:rsidRDefault="00F935D1" w14:paraId="16287F21" wp14:textId="77777777">
      <w:pPr>
        <w:shd w:val="clear" w:color="auto" w:fill="FFFFFF"/>
        <w:rPr>
          <w:rFonts w:ascii="Arial" w:hAnsi="Arial" w:cs="Arial"/>
          <w:color w:val="222222"/>
        </w:rPr>
      </w:pPr>
    </w:p>
    <w:p xmlns:wp14="http://schemas.microsoft.com/office/word/2010/wordml" w:rsidR="00F935D1" w:rsidP="00DC2C02" w:rsidRDefault="00DC2C02" w14:paraId="485FADE5" wp14:textId="77777777">
      <w:pPr>
        <w:shd w:val="clear" w:color="auto" w:fill="FFFFFF"/>
        <w:rPr>
          <w:rFonts w:ascii="Arial" w:hAnsi="Arial" w:cs="Arial"/>
          <w:color w:val="222222"/>
        </w:rPr>
      </w:pPr>
      <w:r>
        <w:rPr>
          <w:rFonts w:ascii="Arial" w:hAnsi="Arial" w:cs="Arial"/>
          <w:color w:val="222222"/>
        </w:rPr>
        <w:t>Для каждой из страниц имеется свой контроллер из папки controllers и вид из папки views. Некоторые страницы могут использовать модель или модели из папки models.</w:t>
      </w:r>
    </w:p>
    <w:p xmlns:wp14="http://schemas.microsoft.com/office/word/2010/wordml" w:rsidR="00F935D1" w:rsidP="00DC2C02" w:rsidRDefault="00F935D1" w14:paraId="5BE93A62" wp14:textId="77777777">
      <w:pPr>
        <w:shd w:val="clear" w:color="auto" w:fill="FFFFFF"/>
        <w:rPr>
          <w:rFonts w:ascii="Arial" w:hAnsi="Arial" w:cs="Arial"/>
          <w:color w:val="222222"/>
        </w:rPr>
      </w:pPr>
    </w:p>
    <w:p xmlns:wp14="http://schemas.microsoft.com/office/word/2010/wordml" w:rsidR="00F935D1" w:rsidP="00DC2C02" w:rsidRDefault="00DC2C02" w14:paraId="384BA73E" wp14:textId="77777777">
      <w:pPr>
        <w:shd w:val="clear" w:color="auto" w:fill="FFFFFF"/>
        <w:rPr>
          <w:rFonts w:ascii="Arial" w:hAnsi="Arial" w:cs="Arial"/>
          <w:color w:val="222222"/>
        </w:rPr>
      </w:pPr>
      <w:r>
        <w:rPr>
          <w:rFonts w:ascii="Arial" w:hAnsi="Arial" w:cs="Arial"/>
          <w:noProof/>
          <w:color w:val="222222"/>
          <w:lang w:eastAsia="ru-RU"/>
        </w:rPr>
        <w:drawing>
          <wp:inline xmlns:wp14="http://schemas.microsoft.com/office/word/2010/wordprocessingDrawing" distT="0" distB="0" distL="0" distR="0" wp14:anchorId="4F5877CE" wp14:editId="7777777">
            <wp:extent cx="3709035" cy="2903855"/>
            <wp:effectExtent l="0" t="0" r="5715" b="0"/>
            <wp:docPr id="19" name="Рисунок 19" descr="mvc-fold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mvc-folders"/>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709035" cy="2903855"/>
                    </a:xfrm>
                    <a:prstGeom prst="rect">
                      <a:avLst/>
                    </a:prstGeom>
                    <a:noFill/>
                    <a:ln>
                      <a:noFill/>
                    </a:ln>
                  </pic:spPr>
                </pic:pic>
              </a:graphicData>
            </a:graphic>
          </wp:inline>
        </w:drawing>
      </w:r>
    </w:p>
    <w:p xmlns:wp14="http://schemas.microsoft.com/office/word/2010/wordml" w:rsidR="00F935D1" w:rsidP="00DC2C02" w:rsidRDefault="00DC2C02" w14:paraId="19E3A357" wp14:textId="77777777">
      <w:pPr>
        <w:shd w:val="clear" w:color="auto" w:fill="FFFFFF"/>
        <w:rPr>
          <w:rFonts w:ascii="Arial" w:hAnsi="Arial" w:cs="Arial"/>
          <w:color w:val="222222"/>
        </w:rPr>
      </w:pPr>
      <w:r>
        <w:rPr>
          <w:rFonts w:ascii="Arial" w:hAnsi="Arial" w:cs="Arial"/>
          <w:color w:val="222222"/>
        </w:rPr>
        <w:t>На предыдущем рисунке отдельно выделен файл</w:t>
      </w:r>
      <w:r w:rsidR="00F935D1">
        <w:rPr>
          <w:rFonts w:ascii="Arial" w:hAnsi="Arial" w:cs="Arial"/>
          <w:color w:val="222222"/>
        </w:rPr>
        <w:t xml:space="preserve"> </w:t>
      </w:r>
      <w:r>
        <w:rPr>
          <w:rFonts w:ascii="Arial" w:hAnsi="Arial" w:cs="Arial"/>
          <w:b/>
          <w:bCs/>
          <w:color w:val="222222"/>
        </w:rPr>
        <w:t>template_view.php</w:t>
      </w:r>
      <w:r w:rsidR="00F935D1">
        <w:rPr>
          <w:rFonts w:ascii="Arial" w:hAnsi="Arial" w:cs="Arial"/>
          <w:color w:val="222222"/>
        </w:rPr>
        <w:t xml:space="preserve"> </w:t>
      </w:r>
      <w:r>
        <w:rPr>
          <w:rFonts w:ascii="Arial" w:hAnsi="Arial" w:cs="Arial"/>
          <w:color w:val="222222"/>
        </w:rPr>
        <w:t>— это шаблон, содержащий общую для всех страниц разметку. В простейшем случае он мог бы выглядеть так:</w:t>
      </w:r>
    </w:p>
    <w:p xmlns:wp14="http://schemas.microsoft.com/office/word/2010/wordml" w:rsidR="00DC2C02" w:rsidP="00DC2C02" w:rsidRDefault="00DC2C02" w14:paraId="34B3F2EB" wp14:textId="77777777">
      <w:pPr>
        <w:shd w:val="clear" w:color="auto" w:fill="FFFFFF"/>
        <w:rPr>
          <w:rFonts w:ascii="Arial" w:hAnsi="Arial" w:cs="Arial"/>
          <w:color w:val="222222"/>
        </w:rPr>
      </w:pPr>
    </w:p>
    <w:p xmlns:wp14="http://schemas.microsoft.com/office/word/2010/wordml" w:rsidR="00DC2C02" w:rsidP="00DC2C02" w:rsidRDefault="00DC2C02" w14:paraId="113903F9" wp14:textId="77777777">
      <w:pPr>
        <w:pStyle w:val="HTML"/>
        <w:shd w:val="clear" w:color="auto" w:fill="FFFFFF"/>
        <w:wordWrap w:val="0"/>
        <w:rPr>
          <w:rStyle w:val="HTML1"/>
          <w:rFonts w:ascii="Consolas" w:hAnsi="Consolas" w:cs="Consolas"/>
          <w:color w:val="383A42"/>
          <w:sz w:val="21"/>
          <w:szCs w:val="21"/>
          <w:bdr w:val="single" w:color="E5E8EC" w:sz="6" w:space="13" w:frame="1"/>
          <w:shd w:val="clear" w:color="auto" w:fill="FBFDFF"/>
        </w:rPr>
      </w:pPr>
      <w:proofErr w:type="gramStart"/>
      <w:r>
        <w:rPr>
          <w:rStyle w:val="hljs-meta"/>
          <w:rFonts w:ascii="Consolas" w:hAnsi="Consolas" w:cs="Consolas"/>
          <w:color w:val="4078F2"/>
          <w:sz w:val="21"/>
          <w:szCs w:val="21"/>
          <w:bdr w:val="single" w:color="E5E8EC" w:sz="6" w:space="13" w:frame="1"/>
          <w:shd w:val="clear" w:color="auto" w:fill="FBFDFF"/>
        </w:rPr>
        <w:t>&lt;!DOCTYPE</w:t>
      </w:r>
      <w:proofErr w:type="gramEnd"/>
      <w:r>
        <w:rPr>
          <w:rStyle w:val="hljs-meta"/>
          <w:rFonts w:ascii="Consolas" w:hAnsi="Consolas" w:cs="Consolas"/>
          <w:color w:val="4078F2"/>
          <w:sz w:val="21"/>
          <w:szCs w:val="21"/>
          <w:bdr w:val="single" w:color="E5E8EC" w:sz="6" w:space="13" w:frame="1"/>
          <w:shd w:val="clear" w:color="auto" w:fill="FBFDFF"/>
        </w:rPr>
        <w:t xml:space="preserve"> html&gt;</w:t>
      </w:r>
    </w:p>
    <w:p xmlns:wp14="http://schemas.microsoft.com/office/word/2010/wordml" w:rsidR="00DC2C02" w:rsidP="00DC2C02" w:rsidRDefault="00DC2C02" w14:paraId="65376E13" wp14:textId="77777777">
      <w:pPr>
        <w:pStyle w:val="HTML"/>
        <w:shd w:val="clear" w:color="auto" w:fill="FFFFFF"/>
        <w:wordWrap w:val="0"/>
        <w:rPr>
          <w:rStyle w:val="HTML1"/>
          <w:rFonts w:ascii="Consolas" w:hAnsi="Consolas" w:cs="Consolas"/>
          <w:color w:val="383A42"/>
          <w:sz w:val="21"/>
          <w:szCs w:val="21"/>
          <w:bdr w:val="single" w:color="E5E8EC" w:sz="6" w:space="13" w:frame="1"/>
          <w:shd w:val="clear" w:color="auto" w:fill="FBFDFF"/>
        </w:rPr>
      </w:pPr>
      <w:r>
        <w:rPr>
          <w:rStyle w:val="hljs-tag"/>
          <w:rFonts w:ascii="Consolas" w:hAnsi="Consolas" w:cs="Consolas"/>
          <w:color w:val="383A42"/>
          <w:sz w:val="21"/>
          <w:szCs w:val="21"/>
          <w:bdr w:val="single" w:color="E5E8EC" w:sz="6" w:space="13" w:frame="1"/>
          <w:shd w:val="clear" w:color="auto" w:fill="FBFDFF"/>
        </w:rPr>
        <w:t>&lt;</w:t>
      </w:r>
      <w:r>
        <w:rPr>
          <w:rStyle w:val="hljs-name"/>
          <w:rFonts w:ascii="Consolas" w:hAnsi="Consolas" w:cs="Consolas"/>
          <w:color w:val="E45649"/>
          <w:sz w:val="21"/>
          <w:szCs w:val="21"/>
          <w:bdr w:val="single" w:color="E5E8EC" w:sz="6" w:space="13" w:frame="1"/>
          <w:shd w:val="clear" w:color="auto" w:fill="FBFDFF"/>
        </w:rPr>
        <w:t>html</w:t>
      </w:r>
      <w:r>
        <w:rPr>
          <w:rStyle w:val="hljs-tag"/>
          <w:rFonts w:ascii="Consolas" w:hAnsi="Consolas" w:cs="Consolas"/>
          <w:color w:val="383A42"/>
          <w:sz w:val="21"/>
          <w:szCs w:val="21"/>
          <w:bdr w:val="single" w:color="E5E8EC" w:sz="6" w:space="13" w:frame="1"/>
          <w:shd w:val="clear" w:color="auto" w:fill="FBFDFF"/>
        </w:rPr>
        <w:t xml:space="preserve"> </w:t>
      </w:r>
      <w:r>
        <w:rPr>
          <w:rStyle w:val="hljs-attr"/>
          <w:rFonts w:ascii="Consolas" w:hAnsi="Consolas" w:cs="Consolas"/>
          <w:color w:val="986801"/>
          <w:sz w:val="21"/>
          <w:szCs w:val="21"/>
          <w:bdr w:val="single" w:color="E5E8EC" w:sz="6" w:space="13" w:frame="1"/>
          <w:shd w:val="clear" w:color="auto" w:fill="FBFDFF"/>
        </w:rPr>
        <w:t>lang</w:t>
      </w:r>
      <w:r>
        <w:rPr>
          <w:rStyle w:val="hljs-tag"/>
          <w:rFonts w:ascii="Consolas" w:hAnsi="Consolas" w:cs="Consolas"/>
          <w:color w:val="383A42"/>
          <w:sz w:val="21"/>
          <w:szCs w:val="21"/>
          <w:bdr w:val="single" w:color="E5E8EC" w:sz="6" w:space="13" w:frame="1"/>
          <w:shd w:val="clear" w:color="auto" w:fill="FBFDFF"/>
        </w:rPr>
        <w:t>=</w:t>
      </w:r>
      <w:r>
        <w:rPr>
          <w:rStyle w:val="hljs-string"/>
          <w:rFonts w:ascii="Consolas" w:hAnsi="Consolas" w:cs="Consolas"/>
          <w:color w:val="50A14F"/>
          <w:sz w:val="21"/>
          <w:szCs w:val="21"/>
          <w:bdr w:val="single" w:color="E5E8EC" w:sz="6" w:space="13" w:frame="1"/>
          <w:shd w:val="clear" w:color="auto" w:fill="FBFDFF"/>
        </w:rPr>
        <w:t>"ru"</w:t>
      </w:r>
      <w:r>
        <w:rPr>
          <w:rStyle w:val="hljs-tag"/>
          <w:rFonts w:ascii="Consolas" w:hAnsi="Consolas" w:cs="Consolas"/>
          <w:color w:val="383A42"/>
          <w:sz w:val="21"/>
          <w:szCs w:val="21"/>
          <w:bdr w:val="single" w:color="E5E8EC" w:sz="6" w:space="13" w:frame="1"/>
          <w:shd w:val="clear" w:color="auto" w:fill="FBFDFF"/>
        </w:rPr>
        <w:t>&gt;</w:t>
      </w:r>
    </w:p>
    <w:p xmlns:wp14="http://schemas.microsoft.com/office/word/2010/wordml" w:rsidR="00DC2C02" w:rsidP="00DC2C02" w:rsidRDefault="00DC2C02" w14:paraId="2AA88976" wp14:textId="77777777">
      <w:pPr>
        <w:pStyle w:val="HTML"/>
        <w:shd w:val="clear" w:color="auto" w:fill="FFFFFF"/>
        <w:wordWrap w:val="0"/>
        <w:rPr>
          <w:rStyle w:val="HTML1"/>
          <w:rFonts w:ascii="Consolas" w:hAnsi="Consolas" w:cs="Consolas"/>
          <w:color w:val="383A42"/>
          <w:sz w:val="21"/>
          <w:szCs w:val="21"/>
          <w:bdr w:val="single" w:color="E5E8EC" w:sz="6" w:space="13" w:frame="1"/>
          <w:shd w:val="clear" w:color="auto" w:fill="FBFDFF"/>
        </w:rPr>
      </w:pPr>
      <w:r>
        <w:rPr>
          <w:rStyle w:val="hljs-tag"/>
          <w:rFonts w:ascii="Consolas" w:hAnsi="Consolas" w:cs="Consolas"/>
          <w:color w:val="383A42"/>
          <w:sz w:val="21"/>
          <w:szCs w:val="21"/>
          <w:bdr w:val="single" w:color="E5E8EC" w:sz="6" w:space="13" w:frame="1"/>
          <w:shd w:val="clear" w:color="auto" w:fill="FBFDFF"/>
        </w:rPr>
        <w:t>&lt;</w:t>
      </w:r>
      <w:r>
        <w:rPr>
          <w:rStyle w:val="hljs-name"/>
          <w:rFonts w:ascii="Consolas" w:hAnsi="Consolas" w:cs="Consolas"/>
          <w:color w:val="E45649"/>
          <w:sz w:val="21"/>
          <w:szCs w:val="21"/>
          <w:bdr w:val="single" w:color="E5E8EC" w:sz="6" w:space="13" w:frame="1"/>
          <w:shd w:val="clear" w:color="auto" w:fill="FBFDFF"/>
        </w:rPr>
        <w:t>head</w:t>
      </w:r>
      <w:r>
        <w:rPr>
          <w:rStyle w:val="hljs-tag"/>
          <w:rFonts w:ascii="Consolas" w:hAnsi="Consolas" w:cs="Consolas"/>
          <w:color w:val="383A42"/>
          <w:sz w:val="21"/>
          <w:szCs w:val="21"/>
          <w:bdr w:val="single" w:color="E5E8EC" w:sz="6" w:space="13" w:frame="1"/>
          <w:shd w:val="clear" w:color="auto" w:fill="FBFDFF"/>
        </w:rPr>
        <w:t>&gt;</w:t>
      </w:r>
    </w:p>
    <w:p xmlns:wp14="http://schemas.microsoft.com/office/word/2010/wordml" w:rsidR="00DC2C02" w:rsidP="00DC2C02" w:rsidRDefault="00DC2C02" w14:paraId="579876C5" wp14:textId="77777777">
      <w:pPr>
        <w:pStyle w:val="HTML"/>
        <w:shd w:val="clear" w:color="auto" w:fill="FFFFFF"/>
        <w:wordWrap w:val="0"/>
        <w:rPr>
          <w:rStyle w:val="HTML1"/>
          <w:rFonts w:ascii="Consolas" w:hAnsi="Consolas" w:cs="Consolas"/>
          <w:color w:val="383A42"/>
          <w:sz w:val="21"/>
          <w:szCs w:val="21"/>
          <w:bdr w:val="single" w:color="E5E8EC" w:sz="6" w:space="13" w:frame="1"/>
          <w:shd w:val="clear" w:color="auto" w:fill="FBFDFF"/>
        </w:rPr>
      </w:pPr>
      <w:r>
        <w:rPr>
          <w:rStyle w:val="HTML1"/>
          <w:rFonts w:ascii="Consolas" w:hAnsi="Consolas" w:cs="Consolas"/>
          <w:color w:val="383A42"/>
          <w:sz w:val="21"/>
          <w:szCs w:val="21"/>
          <w:bdr w:val="single" w:color="E5E8EC" w:sz="6" w:space="13" w:frame="1"/>
          <w:shd w:val="clear" w:color="auto" w:fill="FBFDFF"/>
        </w:rPr>
        <w:tab/>
      </w:r>
      <w:r>
        <w:rPr>
          <w:rStyle w:val="hljs-tag"/>
          <w:rFonts w:ascii="Consolas" w:hAnsi="Consolas" w:cs="Consolas"/>
          <w:color w:val="383A42"/>
          <w:sz w:val="21"/>
          <w:szCs w:val="21"/>
          <w:bdr w:val="single" w:color="E5E8EC" w:sz="6" w:space="13" w:frame="1"/>
          <w:shd w:val="clear" w:color="auto" w:fill="FBFDFF"/>
        </w:rPr>
        <w:t>&lt;</w:t>
      </w:r>
      <w:r>
        <w:rPr>
          <w:rStyle w:val="hljs-name"/>
          <w:rFonts w:ascii="Consolas" w:hAnsi="Consolas" w:cs="Consolas"/>
          <w:color w:val="E45649"/>
          <w:sz w:val="21"/>
          <w:szCs w:val="21"/>
          <w:bdr w:val="single" w:color="E5E8EC" w:sz="6" w:space="13" w:frame="1"/>
          <w:shd w:val="clear" w:color="auto" w:fill="FBFDFF"/>
        </w:rPr>
        <w:t>meta</w:t>
      </w:r>
      <w:r>
        <w:rPr>
          <w:rStyle w:val="hljs-tag"/>
          <w:rFonts w:ascii="Consolas" w:hAnsi="Consolas" w:cs="Consolas"/>
          <w:color w:val="383A42"/>
          <w:sz w:val="21"/>
          <w:szCs w:val="21"/>
          <w:bdr w:val="single" w:color="E5E8EC" w:sz="6" w:space="13" w:frame="1"/>
          <w:shd w:val="clear" w:color="auto" w:fill="FBFDFF"/>
        </w:rPr>
        <w:t xml:space="preserve"> </w:t>
      </w:r>
      <w:r>
        <w:rPr>
          <w:rStyle w:val="hljs-attr"/>
          <w:rFonts w:ascii="Consolas" w:hAnsi="Consolas" w:cs="Consolas"/>
          <w:color w:val="986801"/>
          <w:sz w:val="21"/>
          <w:szCs w:val="21"/>
          <w:bdr w:val="single" w:color="E5E8EC" w:sz="6" w:space="13" w:frame="1"/>
          <w:shd w:val="clear" w:color="auto" w:fill="FBFDFF"/>
        </w:rPr>
        <w:t>charset</w:t>
      </w:r>
      <w:r>
        <w:rPr>
          <w:rStyle w:val="hljs-tag"/>
          <w:rFonts w:ascii="Consolas" w:hAnsi="Consolas" w:cs="Consolas"/>
          <w:color w:val="383A42"/>
          <w:sz w:val="21"/>
          <w:szCs w:val="21"/>
          <w:bdr w:val="single" w:color="E5E8EC" w:sz="6" w:space="13" w:frame="1"/>
          <w:shd w:val="clear" w:color="auto" w:fill="FBFDFF"/>
        </w:rPr>
        <w:t>=</w:t>
      </w:r>
      <w:r>
        <w:rPr>
          <w:rStyle w:val="hljs-string"/>
          <w:rFonts w:ascii="Consolas" w:hAnsi="Consolas" w:cs="Consolas"/>
          <w:color w:val="50A14F"/>
          <w:sz w:val="21"/>
          <w:szCs w:val="21"/>
          <w:bdr w:val="single" w:color="E5E8EC" w:sz="6" w:space="13" w:frame="1"/>
          <w:shd w:val="clear" w:color="auto" w:fill="FBFDFF"/>
        </w:rPr>
        <w:t>"utf-8"</w:t>
      </w:r>
      <w:r>
        <w:rPr>
          <w:rStyle w:val="hljs-tag"/>
          <w:rFonts w:ascii="Consolas" w:hAnsi="Consolas" w:cs="Consolas"/>
          <w:color w:val="383A42"/>
          <w:sz w:val="21"/>
          <w:szCs w:val="21"/>
          <w:bdr w:val="single" w:color="E5E8EC" w:sz="6" w:space="13" w:frame="1"/>
          <w:shd w:val="clear" w:color="auto" w:fill="FBFDFF"/>
        </w:rPr>
        <w:t>&gt;</w:t>
      </w:r>
    </w:p>
    <w:p xmlns:wp14="http://schemas.microsoft.com/office/word/2010/wordml" w:rsidR="00DC2C02" w:rsidP="00DC2C02" w:rsidRDefault="00DC2C02" w14:paraId="00EE5B6A" wp14:textId="77777777">
      <w:pPr>
        <w:pStyle w:val="HTML"/>
        <w:shd w:val="clear" w:color="auto" w:fill="FFFFFF"/>
        <w:wordWrap w:val="0"/>
        <w:rPr>
          <w:rStyle w:val="HTML1"/>
          <w:rFonts w:ascii="Consolas" w:hAnsi="Consolas" w:cs="Consolas"/>
          <w:color w:val="383A42"/>
          <w:sz w:val="21"/>
          <w:szCs w:val="21"/>
          <w:bdr w:val="single" w:color="E5E8EC" w:sz="6" w:space="13" w:frame="1"/>
          <w:shd w:val="clear" w:color="auto" w:fill="FBFDFF"/>
        </w:rPr>
      </w:pPr>
      <w:r>
        <w:rPr>
          <w:rStyle w:val="HTML1"/>
          <w:rFonts w:ascii="Consolas" w:hAnsi="Consolas" w:cs="Consolas"/>
          <w:color w:val="383A42"/>
          <w:sz w:val="21"/>
          <w:szCs w:val="21"/>
          <w:bdr w:val="single" w:color="E5E8EC" w:sz="6" w:space="13" w:frame="1"/>
          <w:shd w:val="clear" w:color="auto" w:fill="FBFDFF"/>
        </w:rPr>
        <w:lastRenderedPageBreak/>
        <w:tab/>
      </w:r>
      <w:r>
        <w:rPr>
          <w:rStyle w:val="hljs-tag"/>
          <w:rFonts w:ascii="Consolas" w:hAnsi="Consolas" w:cs="Consolas"/>
          <w:color w:val="383A42"/>
          <w:sz w:val="21"/>
          <w:szCs w:val="21"/>
          <w:bdr w:val="single" w:color="E5E8EC" w:sz="6" w:space="13" w:frame="1"/>
          <w:shd w:val="clear" w:color="auto" w:fill="FBFDFF"/>
        </w:rPr>
        <w:t>&lt;</w:t>
      </w:r>
      <w:r>
        <w:rPr>
          <w:rStyle w:val="hljs-name"/>
          <w:rFonts w:ascii="Consolas" w:hAnsi="Consolas" w:cs="Consolas"/>
          <w:color w:val="E45649"/>
          <w:sz w:val="21"/>
          <w:szCs w:val="21"/>
          <w:bdr w:val="single" w:color="E5E8EC" w:sz="6" w:space="13" w:frame="1"/>
          <w:shd w:val="clear" w:color="auto" w:fill="FBFDFF"/>
        </w:rPr>
        <w:t>title</w:t>
      </w:r>
      <w:r>
        <w:rPr>
          <w:rStyle w:val="hljs-tag"/>
          <w:rFonts w:ascii="Consolas" w:hAnsi="Consolas" w:cs="Consolas"/>
          <w:color w:val="383A42"/>
          <w:sz w:val="21"/>
          <w:szCs w:val="21"/>
          <w:bdr w:val="single" w:color="E5E8EC" w:sz="6" w:space="13" w:frame="1"/>
          <w:shd w:val="clear" w:color="auto" w:fill="FBFDFF"/>
        </w:rPr>
        <w:t>&gt;</w:t>
      </w:r>
      <w:r>
        <w:rPr>
          <w:rStyle w:val="HTML1"/>
          <w:rFonts w:ascii="Consolas" w:hAnsi="Consolas" w:cs="Consolas"/>
          <w:color w:val="383A42"/>
          <w:sz w:val="21"/>
          <w:szCs w:val="21"/>
          <w:bdr w:val="single" w:color="E5E8EC" w:sz="6" w:space="13" w:frame="1"/>
          <w:shd w:val="clear" w:color="auto" w:fill="FBFDFF"/>
        </w:rPr>
        <w:t>Главная</w:t>
      </w:r>
      <w:r>
        <w:rPr>
          <w:rStyle w:val="hljs-tag"/>
          <w:rFonts w:ascii="Consolas" w:hAnsi="Consolas" w:cs="Consolas"/>
          <w:color w:val="383A42"/>
          <w:sz w:val="21"/>
          <w:szCs w:val="21"/>
          <w:bdr w:val="single" w:color="E5E8EC" w:sz="6" w:space="13" w:frame="1"/>
          <w:shd w:val="clear" w:color="auto" w:fill="FBFDFF"/>
        </w:rPr>
        <w:t>&lt;/</w:t>
      </w:r>
      <w:r>
        <w:rPr>
          <w:rStyle w:val="hljs-name"/>
          <w:rFonts w:ascii="Consolas" w:hAnsi="Consolas" w:cs="Consolas"/>
          <w:color w:val="E45649"/>
          <w:sz w:val="21"/>
          <w:szCs w:val="21"/>
          <w:bdr w:val="single" w:color="E5E8EC" w:sz="6" w:space="13" w:frame="1"/>
          <w:shd w:val="clear" w:color="auto" w:fill="FBFDFF"/>
        </w:rPr>
        <w:t>title</w:t>
      </w:r>
      <w:r>
        <w:rPr>
          <w:rStyle w:val="hljs-tag"/>
          <w:rFonts w:ascii="Consolas" w:hAnsi="Consolas" w:cs="Consolas"/>
          <w:color w:val="383A42"/>
          <w:sz w:val="21"/>
          <w:szCs w:val="21"/>
          <w:bdr w:val="single" w:color="E5E8EC" w:sz="6" w:space="13" w:frame="1"/>
          <w:shd w:val="clear" w:color="auto" w:fill="FBFDFF"/>
        </w:rPr>
        <w:t>&gt;</w:t>
      </w:r>
    </w:p>
    <w:p xmlns:wp14="http://schemas.microsoft.com/office/word/2010/wordml" w:rsidR="00DC2C02" w:rsidP="00DC2C02" w:rsidRDefault="00DC2C02" w14:paraId="6AC65CD3" wp14:textId="77777777">
      <w:pPr>
        <w:pStyle w:val="HTML"/>
        <w:shd w:val="clear" w:color="auto" w:fill="FFFFFF"/>
        <w:wordWrap w:val="0"/>
        <w:rPr>
          <w:rStyle w:val="HTML1"/>
          <w:rFonts w:ascii="Consolas" w:hAnsi="Consolas" w:cs="Consolas"/>
          <w:color w:val="383A42"/>
          <w:sz w:val="21"/>
          <w:szCs w:val="21"/>
          <w:bdr w:val="single" w:color="E5E8EC" w:sz="6" w:space="13" w:frame="1"/>
          <w:shd w:val="clear" w:color="auto" w:fill="FBFDFF"/>
        </w:rPr>
      </w:pPr>
      <w:r>
        <w:rPr>
          <w:rStyle w:val="hljs-tag"/>
          <w:rFonts w:ascii="Consolas" w:hAnsi="Consolas" w:cs="Consolas"/>
          <w:color w:val="383A42"/>
          <w:sz w:val="21"/>
          <w:szCs w:val="21"/>
          <w:bdr w:val="single" w:color="E5E8EC" w:sz="6" w:space="13" w:frame="1"/>
          <w:shd w:val="clear" w:color="auto" w:fill="FBFDFF"/>
        </w:rPr>
        <w:t>&lt;/</w:t>
      </w:r>
      <w:r>
        <w:rPr>
          <w:rStyle w:val="hljs-name"/>
          <w:rFonts w:ascii="Consolas" w:hAnsi="Consolas" w:cs="Consolas"/>
          <w:color w:val="E45649"/>
          <w:sz w:val="21"/>
          <w:szCs w:val="21"/>
          <w:bdr w:val="single" w:color="E5E8EC" w:sz="6" w:space="13" w:frame="1"/>
          <w:shd w:val="clear" w:color="auto" w:fill="FBFDFF"/>
        </w:rPr>
        <w:t>head</w:t>
      </w:r>
      <w:r>
        <w:rPr>
          <w:rStyle w:val="hljs-tag"/>
          <w:rFonts w:ascii="Consolas" w:hAnsi="Consolas" w:cs="Consolas"/>
          <w:color w:val="383A42"/>
          <w:sz w:val="21"/>
          <w:szCs w:val="21"/>
          <w:bdr w:val="single" w:color="E5E8EC" w:sz="6" w:space="13" w:frame="1"/>
          <w:shd w:val="clear" w:color="auto" w:fill="FBFDFF"/>
        </w:rPr>
        <w:t>&gt;</w:t>
      </w:r>
    </w:p>
    <w:p xmlns:wp14="http://schemas.microsoft.com/office/word/2010/wordml" w:rsidR="00DC2C02" w:rsidP="00DC2C02" w:rsidRDefault="00DC2C02" w14:paraId="36F7C8FA" wp14:textId="77777777">
      <w:pPr>
        <w:pStyle w:val="HTML"/>
        <w:shd w:val="clear" w:color="auto" w:fill="FFFFFF"/>
        <w:wordWrap w:val="0"/>
        <w:rPr>
          <w:rStyle w:val="HTML1"/>
          <w:rFonts w:ascii="Consolas" w:hAnsi="Consolas" w:cs="Consolas"/>
          <w:color w:val="383A42"/>
          <w:sz w:val="21"/>
          <w:szCs w:val="21"/>
          <w:bdr w:val="single" w:color="E5E8EC" w:sz="6" w:space="13" w:frame="1"/>
          <w:shd w:val="clear" w:color="auto" w:fill="FBFDFF"/>
        </w:rPr>
      </w:pPr>
      <w:r>
        <w:rPr>
          <w:rStyle w:val="hljs-tag"/>
          <w:rFonts w:ascii="Consolas" w:hAnsi="Consolas" w:cs="Consolas"/>
          <w:color w:val="383A42"/>
          <w:sz w:val="21"/>
          <w:szCs w:val="21"/>
          <w:bdr w:val="single" w:color="E5E8EC" w:sz="6" w:space="13" w:frame="1"/>
          <w:shd w:val="clear" w:color="auto" w:fill="FBFDFF"/>
        </w:rPr>
        <w:t>&lt;</w:t>
      </w:r>
      <w:r>
        <w:rPr>
          <w:rStyle w:val="hljs-name"/>
          <w:rFonts w:ascii="Consolas" w:hAnsi="Consolas" w:cs="Consolas"/>
          <w:color w:val="E45649"/>
          <w:sz w:val="21"/>
          <w:szCs w:val="21"/>
          <w:bdr w:val="single" w:color="E5E8EC" w:sz="6" w:space="13" w:frame="1"/>
          <w:shd w:val="clear" w:color="auto" w:fill="FBFDFF"/>
        </w:rPr>
        <w:t>body</w:t>
      </w:r>
      <w:r>
        <w:rPr>
          <w:rStyle w:val="hljs-tag"/>
          <w:rFonts w:ascii="Consolas" w:hAnsi="Consolas" w:cs="Consolas"/>
          <w:color w:val="383A42"/>
          <w:sz w:val="21"/>
          <w:szCs w:val="21"/>
          <w:bdr w:val="single" w:color="E5E8EC" w:sz="6" w:space="13" w:frame="1"/>
          <w:shd w:val="clear" w:color="auto" w:fill="FBFDFF"/>
        </w:rPr>
        <w:t>&gt;</w:t>
      </w:r>
    </w:p>
    <w:p xmlns:wp14="http://schemas.microsoft.com/office/word/2010/wordml" w:rsidR="00DC2C02" w:rsidP="00DC2C02" w:rsidRDefault="00DC2C02" w14:paraId="7C6006A8" wp14:textId="77777777">
      <w:pPr>
        <w:pStyle w:val="HTML"/>
        <w:shd w:val="clear" w:color="auto" w:fill="FFFFFF"/>
        <w:wordWrap w:val="0"/>
        <w:rPr>
          <w:rStyle w:val="HTML1"/>
          <w:rFonts w:ascii="Consolas" w:hAnsi="Consolas" w:cs="Consolas"/>
          <w:color w:val="383A42"/>
          <w:sz w:val="21"/>
          <w:szCs w:val="21"/>
          <w:bdr w:val="single" w:color="E5E8EC" w:sz="6" w:space="13" w:frame="1"/>
          <w:shd w:val="clear" w:color="auto" w:fill="FBFDFF"/>
        </w:rPr>
      </w:pPr>
      <w:r>
        <w:rPr>
          <w:rStyle w:val="HTML1"/>
          <w:rFonts w:ascii="Consolas" w:hAnsi="Consolas" w:cs="Consolas"/>
          <w:color w:val="383A42"/>
          <w:sz w:val="21"/>
          <w:szCs w:val="21"/>
          <w:bdr w:val="single" w:color="E5E8EC" w:sz="6" w:space="13" w:frame="1"/>
          <w:shd w:val="clear" w:color="auto" w:fill="FBFDFF"/>
        </w:rPr>
        <w:tab/>
      </w:r>
      <w:proofErr w:type="gramStart"/>
      <w:r>
        <w:rPr>
          <w:rStyle w:val="hljs-meta"/>
          <w:rFonts w:ascii="Consolas" w:hAnsi="Consolas" w:cs="Consolas"/>
          <w:color w:val="4078F2"/>
          <w:sz w:val="21"/>
          <w:szCs w:val="21"/>
          <w:bdr w:val="single" w:color="E5E8EC" w:sz="6" w:space="13" w:frame="1"/>
          <w:shd w:val="clear" w:color="auto" w:fill="FBFDFF"/>
        </w:rPr>
        <w:t>&lt;?php</w:t>
      </w:r>
      <w:proofErr w:type="gramEnd"/>
      <w:r>
        <w:rPr>
          <w:rStyle w:val="php"/>
          <w:rFonts w:ascii="Consolas" w:hAnsi="Consolas" w:cs="Consolas"/>
          <w:color w:val="383A42"/>
          <w:sz w:val="21"/>
          <w:szCs w:val="21"/>
          <w:bdr w:val="single" w:color="E5E8EC" w:sz="6" w:space="13" w:frame="1"/>
          <w:shd w:val="clear" w:color="auto" w:fill="FBFDFF"/>
        </w:rPr>
        <w:t xml:space="preserve"> </w:t>
      </w:r>
      <w:r>
        <w:rPr>
          <w:rStyle w:val="hljs-keyword"/>
          <w:rFonts w:ascii="Consolas" w:hAnsi="Consolas" w:cs="Consolas" w:eastAsiaTheme="majorEastAsia"/>
          <w:color w:val="A626A4"/>
          <w:sz w:val="21"/>
          <w:szCs w:val="21"/>
          <w:bdr w:val="single" w:color="E5E8EC" w:sz="6" w:space="13" w:frame="1"/>
          <w:shd w:val="clear" w:color="auto" w:fill="FBFDFF"/>
        </w:rPr>
        <w:t>include</w:t>
      </w:r>
      <w:r>
        <w:rPr>
          <w:rStyle w:val="php"/>
          <w:rFonts w:ascii="Consolas" w:hAnsi="Consolas" w:cs="Consolas"/>
          <w:color w:val="383A42"/>
          <w:sz w:val="21"/>
          <w:szCs w:val="21"/>
          <w:bdr w:val="single" w:color="E5E8EC" w:sz="6" w:space="13" w:frame="1"/>
          <w:shd w:val="clear" w:color="auto" w:fill="FBFDFF"/>
        </w:rPr>
        <w:t xml:space="preserve"> </w:t>
      </w:r>
      <w:r>
        <w:rPr>
          <w:rStyle w:val="hljs-string"/>
          <w:rFonts w:ascii="Consolas" w:hAnsi="Consolas" w:cs="Consolas"/>
          <w:color w:val="50A14F"/>
          <w:sz w:val="21"/>
          <w:szCs w:val="21"/>
          <w:bdr w:val="single" w:color="E5E8EC" w:sz="6" w:space="13" w:frame="1"/>
          <w:shd w:val="clear" w:color="auto" w:fill="FBFDFF"/>
        </w:rPr>
        <w:t>'application/views/'</w:t>
      </w:r>
      <w:r>
        <w:rPr>
          <w:rStyle w:val="php"/>
          <w:rFonts w:ascii="Consolas" w:hAnsi="Consolas" w:cs="Consolas"/>
          <w:color w:val="383A42"/>
          <w:sz w:val="21"/>
          <w:szCs w:val="21"/>
          <w:bdr w:val="single" w:color="E5E8EC" w:sz="6" w:space="13" w:frame="1"/>
          <w:shd w:val="clear" w:color="auto" w:fill="FBFDFF"/>
        </w:rPr>
        <w:t xml:space="preserve">.$content_view; </w:t>
      </w:r>
      <w:r>
        <w:rPr>
          <w:rStyle w:val="hljs-meta"/>
          <w:rFonts w:ascii="Consolas" w:hAnsi="Consolas" w:cs="Consolas"/>
          <w:color w:val="4078F2"/>
          <w:sz w:val="21"/>
          <w:szCs w:val="21"/>
          <w:bdr w:val="single" w:color="E5E8EC" w:sz="6" w:space="13" w:frame="1"/>
          <w:shd w:val="clear" w:color="auto" w:fill="FBFDFF"/>
        </w:rPr>
        <w:t>?&gt;</w:t>
      </w:r>
    </w:p>
    <w:p xmlns:wp14="http://schemas.microsoft.com/office/word/2010/wordml" w:rsidR="00DC2C02" w:rsidP="00DC2C02" w:rsidRDefault="00DC2C02" w14:paraId="2A6D471F" wp14:textId="77777777">
      <w:pPr>
        <w:pStyle w:val="HTML"/>
        <w:shd w:val="clear" w:color="auto" w:fill="FFFFFF"/>
        <w:wordWrap w:val="0"/>
        <w:rPr>
          <w:rStyle w:val="HTML1"/>
          <w:rFonts w:ascii="Consolas" w:hAnsi="Consolas" w:cs="Consolas"/>
          <w:color w:val="383A42"/>
          <w:sz w:val="21"/>
          <w:szCs w:val="21"/>
          <w:bdr w:val="single" w:color="E5E8EC" w:sz="6" w:space="13" w:frame="1"/>
          <w:shd w:val="clear" w:color="auto" w:fill="FBFDFF"/>
        </w:rPr>
      </w:pPr>
      <w:r>
        <w:rPr>
          <w:rStyle w:val="hljs-tag"/>
          <w:rFonts w:ascii="Consolas" w:hAnsi="Consolas" w:cs="Consolas"/>
          <w:color w:val="383A42"/>
          <w:sz w:val="21"/>
          <w:szCs w:val="21"/>
          <w:bdr w:val="single" w:color="E5E8EC" w:sz="6" w:space="13" w:frame="1"/>
          <w:shd w:val="clear" w:color="auto" w:fill="FBFDFF"/>
        </w:rPr>
        <w:t>&lt;/</w:t>
      </w:r>
      <w:r>
        <w:rPr>
          <w:rStyle w:val="hljs-name"/>
          <w:rFonts w:ascii="Consolas" w:hAnsi="Consolas" w:cs="Consolas"/>
          <w:color w:val="E45649"/>
          <w:sz w:val="21"/>
          <w:szCs w:val="21"/>
          <w:bdr w:val="single" w:color="E5E8EC" w:sz="6" w:space="13" w:frame="1"/>
          <w:shd w:val="clear" w:color="auto" w:fill="FBFDFF"/>
        </w:rPr>
        <w:t>body</w:t>
      </w:r>
      <w:r>
        <w:rPr>
          <w:rStyle w:val="hljs-tag"/>
          <w:rFonts w:ascii="Consolas" w:hAnsi="Consolas" w:cs="Consolas"/>
          <w:color w:val="383A42"/>
          <w:sz w:val="21"/>
          <w:szCs w:val="21"/>
          <w:bdr w:val="single" w:color="E5E8EC" w:sz="6" w:space="13" w:frame="1"/>
          <w:shd w:val="clear" w:color="auto" w:fill="FBFDFF"/>
        </w:rPr>
        <w:t>&gt;</w:t>
      </w:r>
    </w:p>
    <w:p xmlns:wp14="http://schemas.microsoft.com/office/word/2010/wordml" w:rsidR="00DC2C02" w:rsidP="00DC2C02" w:rsidRDefault="00DC2C02" w14:paraId="722F3F2A" wp14:textId="77777777">
      <w:pPr>
        <w:pStyle w:val="HTML"/>
        <w:shd w:val="clear" w:color="auto" w:fill="FFFFFF"/>
        <w:wordWrap w:val="0"/>
        <w:rPr>
          <w:rStyle w:val="HTML1"/>
          <w:rFonts w:ascii="Consolas" w:hAnsi="Consolas" w:cs="Consolas"/>
          <w:color w:val="383A42"/>
          <w:sz w:val="21"/>
          <w:szCs w:val="21"/>
          <w:bdr w:val="single" w:color="E5E8EC" w:sz="6" w:space="13" w:frame="1"/>
          <w:shd w:val="clear" w:color="auto" w:fill="FBFDFF"/>
        </w:rPr>
      </w:pPr>
      <w:r>
        <w:rPr>
          <w:rStyle w:val="hljs-tag"/>
          <w:rFonts w:ascii="Consolas" w:hAnsi="Consolas" w:cs="Consolas"/>
          <w:color w:val="383A42"/>
          <w:sz w:val="21"/>
          <w:szCs w:val="21"/>
          <w:bdr w:val="single" w:color="E5E8EC" w:sz="6" w:space="13" w:frame="1"/>
          <w:shd w:val="clear" w:color="auto" w:fill="FBFDFF"/>
        </w:rPr>
        <w:t>&lt;/</w:t>
      </w:r>
      <w:r>
        <w:rPr>
          <w:rStyle w:val="hljs-name"/>
          <w:rFonts w:ascii="Consolas" w:hAnsi="Consolas" w:cs="Consolas"/>
          <w:color w:val="E45649"/>
          <w:sz w:val="21"/>
          <w:szCs w:val="21"/>
          <w:bdr w:val="single" w:color="E5E8EC" w:sz="6" w:space="13" w:frame="1"/>
          <w:shd w:val="clear" w:color="auto" w:fill="FBFDFF"/>
        </w:rPr>
        <w:t>html</w:t>
      </w:r>
      <w:r>
        <w:rPr>
          <w:rStyle w:val="hljs-tag"/>
          <w:rFonts w:ascii="Consolas" w:hAnsi="Consolas" w:cs="Consolas"/>
          <w:color w:val="383A42"/>
          <w:sz w:val="21"/>
          <w:szCs w:val="21"/>
          <w:bdr w:val="single" w:color="E5E8EC" w:sz="6" w:space="13" w:frame="1"/>
          <w:shd w:val="clear" w:color="auto" w:fill="FBFDFF"/>
        </w:rPr>
        <w:t>&gt;</w:t>
      </w:r>
    </w:p>
    <w:p xmlns:wp14="http://schemas.microsoft.com/office/word/2010/wordml" w:rsidR="00F935D1" w:rsidP="00DC2C02" w:rsidRDefault="00F935D1" w14:paraId="7D34F5C7" wp14:textId="77777777">
      <w:pPr>
        <w:shd w:val="clear" w:color="auto" w:fill="FFFFFF"/>
        <w:rPr>
          <w:rFonts w:ascii="Arial" w:hAnsi="Arial" w:cs="Arial"/>
          <w:color w:val="222222"/>
        </w:rPr>
      </w:pPr>
    </w:p>
    <w:p xmlns:wp14="http://schemas.microsoft.com/office/word/2010/wordml" w:rsidR="00F935D1" w:rsidP="00DC2C02" w:rsidRDefault="00DC2C02" w14:paraId="303B0A72" wp14:textId="77777777">
      <w:pPr>
        <w:shd w:val="clear" w:color="auto" w:fill="FFFFFF"/>
        <w:rPr>
          <w:rFonts w:ascii="Arial" w:hAnsi="Arial" w:cs="Arial"/>
          <w:color w:val="222222"/>
        </w:rPr>
      </w:pPr>
      <w:r>
        <w:rPr>
          <w:rFonts w:ascii="Arial" w:hAnsi="Arial" w:cs="Arial"/>
          <w:color w:val="222222"/>
        </w:rPr>
        <w:t>Для придания сайту презентабельного вида сверстаем CSS шаблон и интегририруем его в наш сайт путем изменения структуры HTML-разметки и подключения CSS и JavaScript файлов:</w:t>
      </w:r>
    </w:p>
    <w:p xmlns:wp14="http://schemas.microsoft.com/office/word/2010/wordml" w:rsidR="00DC2C02" w:rsidP="00DC2C02" w:rsidRDefault="00DC2C02" w14:paraId="0B4020A7" wp14:textId="77777777">
      <w:pPr>
        <w:shd w:val="clear" w:color="auto" w:fill="FFFFFF"/>
        <w:rPr>
          <w:rFonts w:ascii="Arial" w:hAnsi="Arial" w:cs="Arial"/>
          <w:color w:val="222222"/>
        </w:rPr>
      </w:pPr>
    </w:p>
    <w:p xmlns:wp14="http://schemas.microsoft.com/office/word/2010/wordml" w:rsidR="00DC2C02" w:rsidP="00DC2C02" w:rsidRDefault="00DC2C02" w14:paraId="5DE6FFA1" wp14:textId="77777777">
      <w:pPr>
        <w:pStyle w:val="HTML"/>
        <w:shd w:val="clear" w:color="auto" w:fill="FFFFFF"/>
        <w:wordWrap w:val="0"/>
        <w:rPr>
          <w:rStyle w:val="HTML1"/>
          <w:rFonts w:ascii="Consolas" w:hAnsi="Consolas" w:cs="Consolas"/>
          <w:color w:val="383A42"/>
          <w:sz w:val="21"/>
          <w:szCs w:val="21"/>
          <w:bdr w:val="single" w:color="E5E8EC" w:sz="6" w:space="13" w:frame="1"/>
          <w:shd w:val="clear" w:color="auto" w:fill="FBFDFF"/>
        </w:rPr>
      </w:pPr>
      <w:r>
        <w:rPr>
          <w:rStyle w:val="hljs-tag"/>
          <w:rFonts w:ascii="Consolas" w:hAnsi="Consolas" w:cs="Consolas"/>
          <w:color w:val="383A42"/>
          <w:sz w:val="21"/>
          <w:szCs w:val="21"/>
          <w:bdr w:val="single" w:color="E5E8EC" w:sz="6" w:space="13" w:frame="1"/>
          <w:shd w:val="clear" w:color="auto" w:fill="FBFDFF"/>
        </w:rPr>
        <w:t>&lt;</w:t>
      </w:r>
      <w:r>
        <w:rPr>
          <w:rStyle w:val="hljs-name"/>
          <w:rFonts w:ascii="Consolas" w:hAnsi="Consolas" w:cs="Consolas"/>
          <w:color w:val="E45649"/>
          <w:sz w:val="21"/>
          <w:szCs w:val="21"/>
          <w:bdr w:val="single" w:color="E5E8EC" w:sz="6" w:space="13" w:frame="1"/>
          <w:shd w:val="clear" w:color="auto" w:fill="FBFDFF"/>
        </w:rPr>
        <w:t>link</w:t>
      </w:r>
      <w:r>
        <w:rPr>
          <w:rStyle w:val="hljs-tag"/>
          <w:rFonts w:ascii="Consolas" w:hAnsi="Consolas" w:cs="Consolas"/>
          <w:color w:val="383A42"/>
          <w:sz w:val="21"/>
          <w:szCs w:val="21"/>
          <w:bdr w:val="single" w:color="E5E8EC" w:sz="6" w:space="13" w:frame="1"/>
          <w:shd w:val="clear" w:color="auto" w:fill="FBFDFF"/>
        </w:rPr>
        <w:t xml:space="preserve"> </w:t>
      </w:r>
      <w:r>
        <w:rPr>
          <w:rStyle w:val="hljs-attr"/>
          <w:rFonts w:ascii="Consolas" w:hAnsi="Consolas" w:cs="Consolas"/>
          <w:color w:val="986801"/>
          <w:sz w:val="21"/>
          <w:szCs w:val="21"/>
          <w:bdr w:val="single" w:color="E5E8EC" w:sz="6" w:space="13" w:frame="1"/>
          <w:shd w:val="clear" w:color="auto" w:fill="FBFDFF"/>
        </w:rPr>
        <w:t>rel</w:t>
      </w:r>
      <w:r>
        <w:rPr>
          <w:rStyle w:val="hljs-tag"/>
          <w:rFonts w:ascii="Consolas" w:hAnsi="Consolas" w:cs="Consolas"/>
          <w:color w:val="383A42"/>
          <w:sz w:val="21"/>
          <w:szCs w:val="21"/>
          <w:bdr w:val="single" w:color="E5E8EC" w:sz="6" w:space="13" w:frame="1"/>
          <w:shd w:val="clear" w:color="auto" w:fill="FBFDFF"/>
        </w:rPr>
        <w:t>=</w:t>
      </w:r>
      <w:r>
        <w:rPr>
          <w:rStyle w:val="hljs-string"/>
          <w:rFonts w:ascii="Consolas" w:hAnsi="Consolas" w:cs="Consolas"/>
          <w:color w:val="50A14F"/>
          <w:sz w:val="21"/>
          <w:szCs w:val="21"/>
          <w:bdr w:val="single" w:color="E5E8EC" w:sz="6" w:space="13" w:frame="1"/>
          <w:shd w:val="clear" w:color="auto" w:fill="FBFDFF"/>
        </w:rPr>
        <w:t>"stylesheet"</w:t>
      </w:r>
      <w:r>
        <w:rPr>
          <w:rStyle w:val="hljs-tag"/>
          <w:rFonts w:ascii="Consolas" w:hAnsi="Consolas" w:cs="Consolas"/>
          <w:color w:val="383A42"/>
          <w:sz w:val="21"/>
          <w:szCs w:val="21"/>
          <w:bdr w:val="single" w:color="E5E8EC" w:sz="6" w:space="13" w:frame="1"/>
          <w:shd w:val="clear" w:color="auto" w:fill="FBFDFF"/>
        </w:rPr>
        <w:t xml:space="preserve"> </w:t>
      </w:r>
      <w:r>
        <w:rPr>
          <w:rStyle w:val="hljs-attr"/>
          <w:rFonts w:ascii="Consolas" w:hAnsi="Consolas" w:cs="Consolas"/>
          <w:color w:val="986801"/>
          <w:sz w:val="21"/>
          <w:szCs w:val="21"/>
          <w:bdr w:val="single" w:color="E5E8EC" w:sz="6" w:space="13" w:frame="1"/>
          <w:shd w:val="clear" w:color="auto" w:fill="FBFDFF"/>
        </w:rPr>
        <w:t>type</w:t>
      </w:r>
      <w:r>
        <w:rPr>
          <w:rStyle w:val="hljs-tag"/>
          <w:rFonts w:ascii="Consolas" w:hAnsi="Consolas" w:cs="Consolas"/>
          <w:color w:val="383A42"/>
          <w:sz w:val="21"/>
          <w:szCs w:val="21"/>
          <w:bdr w:val="single" w:color="E5E8EC" w:sz="6" w:space="13" w:frame="1"/>
          <w:shd w:val="clear" w:color="auto" w:fill="FBFDFF"/>
        </w:rPr>
        <w:t>=</w:t>
      </w:r>
      <w:r>
        <w:rPr>
          <w:rStyle w:val="hljs-string"/>
          <w:rFonts w:ascii="Consolas" w:hAnsi="Consolas" w:cs="Consolas"/>
          <w:color w:val="50A14F"/>
          <w:sz w:val="21"/>
          <w:szCs w:val="21"/>
          <w:bdr w:val="single" w:color="E5E8EC" w:sz="6" w:space="13" w:frame="1"/>
          <w:shd w:val="clear" w:color="auto" w:fill="FBFDFF"/>
        </w:rPr>
        <w:t>"text/css"</w:t>
      </w:r>
      <w:r>
        <w:rPr>
          <w:rStyle w:val="hljs-tag"/>
          <w:rFonts w:ascii="Consolas" w:hAnsi="Consolas" w:cs="Consolas"/>
          <w:color w:val="383A42"/>
          <w:sz w:val="21"/>
          <w:szCs w:val="21"/>
          <w:bdr w:val="single" w:color="E5E8EC" w:sz="6" w:space="13" w:frame="1"/>
          <w:shd w:val="clear" w:color="auto" w:fill="FBFDFF"/>
        </w:rPr>
        <w:t xml:space="preserve"> </w:t>
      </w:r>
      <w:r>
        <w:rPr>
          <w:rStyle w:val="hljs-attr"/>
          <w:rFonts w:ascii="Consolas" w:hAnsi="Consolas" w:cs="Consolas"/>
          <w:color w:val="986801"/>
          <w:sz w:val="21"/>
          <w:szCs w:val="21"/>
          <w:bdr w:val="single" w:color="E5E8EC" w:sz="6" w:space="13" w:frame="1"/>
          <w:shd w:val="clear" w:color="auto" w:fill="FBFDFF"/>
        </w:rPr>
        <w:t>href</w:t>
      </w:r>
      <w:r>
        <w:rPr>
          <w:rStyle w:val="hljs-tag"/>
          <w:rFonts w:ascii="Consolas" w:hAnsi="Consolas" w:cs="Consolas"/>
          <w:color w:val="383A42"/>
          <w:sz w:val="21"/>
          <w:szCs w:val="21"/>
          <w:bdr w:val="single" w:color="E5E8EC" w:sz="6" w:space="13" w:frame="1"/>
          <w:shd w:val="clear" w:color="auto" w:fill="FBFDFF"/>
        </w:rPr>
        <w:t>=</w:t>
      </w:r>
      <w:r>
        <w:rPr>
          <w:rStyle w:val="hljs-string"/>
          <w:rFonts w:ascii="Consolas" w:hAnsi="Consolas" w:cs="Consolas"/>
          <w:color w:val="50A14F"/>
          <w:sz w:val="21"/>
          <w:szCs w:val="21"/>
          <w:bdr w:val="single" w:color="E5E8EC" w:sz="6" w:space="13" w:frame="1"/>
          <w:shd w:val="clear" w:color="auto" w:fill="FBFDFF"/>
        </w:rPr>
        <w:t>"/css/style.css"</w:t>
      </w:r>
      <w:r>
        <w:rPr>
          <w:rStyle w:val="hljs-tag"/>
          <w:rFonts w:ascii="Consolas" w:hAnsi="Consolas" w:cs="Consolas"/>
          <w:color w:val="383A42"/>
          <w:sz w:val="21"/>
          <w:szCs w:val="21"/>
          <w:bdr w:val="single" w:color="E5E8EC" w:sz="6" w:space="13" w:frame="1"/>
          <w:shd w:val="clear" w:color="auto" w:fill="FBFDFF"/>
        </w:rPr>
        <w:t xml:space="preserve"> /&gt;</w:t>
      </w:r>
    </w:p>
    <w:p xmlns:wp14="http://schemas.microsoft.com/office/word/2010/wordml" w:rsidR="00DC2C02" w:rsidP="00DC2C02" w:rsidRDefault="00DC2C02" w14:paraId="145D16FC" wp14:textId="77777777">
      <w:pPr>
        <w:pStyle w:val="HTML"/>
        <w:shd w:val="clear" w:color="auto" w:fill="FFFFFF"/>
        <w:wordWrap w:val="0"/>
        <w:rPr>
          <w:rStyle w:val="HTML1"/>
          <w:rFonts w:ascii="Consolas" w:hAnsi="Consolas" w:cs="Consolas"/>
          <w:color w:val="383A42"/>
          <w:sz w:val="21"/>
          <w:szCs w:val="21"/>
          <w:bdr w:val="single" w:color="E5E8EC" w:sz="6" w:space="13" w:frame="1"/>
          <w:shd w:val="clear" w:color="auto" w:fill="FBFDFF"/>
        </w:rPr>
      </w:pPr>
      <w:r>
        <w:rPr>
          <w:rStyle w:val="hljs-tag"/>
          <w:rFonts w:ascii="Consolas" w:hAnsi="Consolas" w:cs="Consolas"/>
          <w:color w:val="383A42"/>
          <w:sz w:val="21"/>
          <w:szCs w:val="21"/>
          <w:bdr w:val="single" w:color="E5E8EC" w:sz="6" w:space="13" w:frame="1"/>
          <w:shd w:val="clear" w:color="auto" w:fill="FBFDFF"/>
        </w:rPr>
        <w:t>&lt;</w:t>
      </w:r>
      <w:r>
        <w:rPr>
          <w:rStyle w:val="hljs-name"/>
          <w:rFonts w:ascii="Consolas" w:hAnsi="Consolas" w:cs="Consolas"/>
          <w:color w:val="E45649"/>
          <w:sz w:val="21"/>
          <w:szCs w:val="21"/>
          <w:bdr w:val="single" w:color="E5E8EC" w:sz="6" w:space="13" w:frame="1"/>
          <w:shd w:val="clear" w:color="auto" w:fill="FBFDFF"/>
        </w:rPr>
        <w:t>script</w:t>
      </w:r>
      <w:r>
        <w:rPr>
          <w:rStyle w:val="hljs-tag"/>
          <w:rFonts w:ascii="Consolas" w:hAnsi="Consolas" w:cs="Consolas"/>
          <w:color w:val="383A42"/>
          <w:sz w:val="21"/>
          <w:szCs w:val="21"/>
          <w:bdr w:val="single" w:color="E5E8EC" w:sz="6" w:space="13" w:frame="1"/>
          <w:shd w:val="clear" w:color="auto" w:fill="FBFDFF"/>
        </w:rPr>
        <w:t xml:space="preserve"> </w:t>
      </w:r>
      <w:r>
        <w:rPr>
          <w:rStyle w:val="hljs-attr"/>
          <w:rFonts w:ascii="Consolas" w:hAnsi="Consolas" w:cs="Consolas"/>
          <w:color w:val="986801"/>
          <w:sz w:val="21"/>
          <w:szCs w:val="21"/>
          <w:bdr w:val="single" w:color="E5E8EC" w:sz="6" w:space="13" w:frame="1"/>
          <w:shd w:val="clear" w:color="auto" w:fill="FBFDFF"/>
        </w:rPr>
        <w:t>src</w:t>
      </w:r>
      <w:r>
        <w:rPr>
          <w:rStyle w:val="hljs-tag"/>
          <w:rFonts w:ascii="Consolas" w:hAnsi="Consolas" w:cs="Consolas"/>
          <w:color w:val="383A42"/>
          <w:sz w:val="21"/>
          <w:szCs w:val="21"/>
          <w:bdr w:val="single" w:color="E5E8EC" w:sz="6" w:space="13" w:frame="1"/>
          <w:shd w:val="clear" w:color="auto" w:fill="FBFDFF"/>
        </w:rPr>
        <w:t>=</w:t>
      </w:r>
      <w:r>
        <w:rPr>
          <w:rStyle w:val="hljs-string"/>
          <w:rFonts w:ascii="Consolas" w:hAnsi="Consolas" w:cs="Consolas"/>
          <w:color w:val="50A14F"/>
          <w:sz w:val="21"/>
          <w:szCs w:val="21"/>
          <w:bdr w:val="single" w:color="E5E8EC" w:sz="6" w:space="13" w:frame="1"/>
          <w:shd w:val="clear" w:color="auto" w:fill="FBFDFF"/>
        </w:rPr>
        <w:t>"/js/jquery-1.6.2.js"</w:t>
      </w:r>
      <w:r>
        <w:rPr>
          <w:rStyle w:val="hljs-tag"/>
          <w:rFonts w:ascii="Consolas" w:hAnsi="Consolas" w:cs="Consolas"/>
          <w:color w:val="383A42"/>
          <w:sz w:val="21"/>
          <w:szCs w:val="21"/>
          <w:bdr w:val="single" w:color="E5E8EC" w:sz="6" w:space="13" w:frame="1"/>
          <w:shd w:val="clear" w:color="auto" w:fill="FBFDFF"/>
        </w:rPr>
        <w:t xml:space="preserve"> </w:t>
      </w:r>
      <w:r>
        <w:rPr>
          <w:rStyle w:val="hljs-attr"/>
          <w:rFonts w:ascii="Consolas" w:hAnsi="Consolas" w:cs="Consolas"/>
          <w:color w:val="986801"/>
          <w:sz w:val="21"/>
          <w:szCs w:val="21"/>
          <w:bdr w:val="single" w:color="E5E8EC" w:sz="6" w:space="13" w:frame="1"/>
          <w:shd w:val="clear" w:color="auto" w:fill="FBFDFF"/>
        </w:rPr>
        <w:t>type</w:t>
      </w:r>
      <w:r>
        <w:rPr>
          <w:rStyle w:val="hljs-tag"/>
          <w:rFonts w:ascii="Consolas" w:hAnsi="Consolas" w:cs="Consolas"/>
          <w:color w:val="383A42"/>
          <w:sz w:val="21"/>
          <w:szCs w:val="21"/>
          <w:bdr w:val="single" w:color="E5E8EC" w:sz="6" w:space="13" w:frame="1"/>
          <w:shd w:val="clear" w:color="auto" w:fill="FBFDFF"/>
        </w:rPr>
        <w:t>=</w:t>
      </w:r>
      <w:r>
        <w:rPr>
          <w:rStyle w:val="hljs-string"/>
          <w:rFonts w:ascii="Consolas" w:hAnsi="Consolas" w:cs="Consolas"/>
          <w:color w:val="50A14F"/>
          <w:sz w:val="21"/>
          <w:szCs w:val="21"/>
          <w:bdr w:val="single" w:color="E5E8EC" w:sz="6" w:space="13" w:frame="1"/>
          <w:shd w:val="clear" w:color="auto" w:fill="FBFDFF"/>
        </w:rPr>
        <w:t>"text/javascript</w:t>
      </w:r>
      <w:proofErr w:type="gramStart"/>
      <w:r>
        <w:rPr>
          <w:rStyle w:val="hljs-string"/>
          <w:rFonts w:ascii="Consolas" w:hAnsi="Consolas" w:cs="Consolas"/>
          <w:color w:val="50A14F"/>
          <w:sz w:val="21"/>
          <w:szCs w:val="21"/>
          <w:bdr w:val="single" w:color="E5E8EC" w:sz="6" w:space="13" w:frame="1"/>
          <w:shd w:val="clear" w:color="auto" w:fill="FBFDFF"/>
        </w:rPr>
        <w:t>"</w:t>
      </w:r>
      <w:r>
        <w:rPr>
          <w:rStyle w:val="hljs-tag"/>
          <w:rFonts w:ascii="Consolas" w:hAnsi="Consolas" w:cs="Consolas"/>
          <w:color w:val="383A42"/>
          <w:sz w:val="21"/>
          <w:szCs w:val="21"/>
          <w:bdr w:val="single" w:color="E5E8EC" w:sz="6" w:space="13" w:frame="1"/>
          <w:shd w:val="clear" w:color="auto" w:fill="FBFDFF"/>
        </w:rPr>
        <w:t>&gt;&lt;</w:t>
      </w:r>
      <w:proofErr w:type="gramEnd"/>
      <w:r>
        <w:rPr>
          <w:rStyle w:val="hljs-tag"/>
          <w:rFonts w:ascii="Consolas" w:hAnsi="Consolas" w:cs="Consolas"/>
          <w:color w:val="383A42"/>
          <w:sz w:val="21"/>
          <w:szCs w:val="21"/>
          <w:bdr w:val="single" w:color="E5E8EC" w:sz="6" w:space="13" w:frame="1"/>
          <w:shd w:val="clear" w:color="auto" w:fill="FBFDFF"/>
        </w:rPr>
        <w:t>/</w:t>
      </w:r>
      <w:r>
        <w:rPr>
          <w:rStyle w:val="hljs-name"/>
          <w:rFonts w:ascii="Consolas" w:hAnsi="Consolas" w:cs="Consolas"/>
          <w:color w:val="E45649"/>
          <w:sz w:val="21"/>
          <w:szCs w:val="21"/>
          <w:bdr w:val="single" w:color="E5E8EC" w:sz="6" w:space="13" w:frame="1"/>
          <w:shd w:val="clear" w:color="auto" w:fill="FBFDFF"/>
        </w:rPr>
        <w:t>script</w:t>
      </w:r>
      <w:r>
        <w:rPr>
          <w:rStyle w:val="hljs-tag"/>
          <w:rFonts w:ascii="Consolas" w:hAnsi="Consolas" w:cs="Consolas"/>
          <w:color w:val="383A42"/>
          <w:sz w:val="21"/>
          <w:szCs w:val="21"/>
          <w:bdr w:val="single" w:color="E5E8EC" w:sz="6" w:space="13" w:frame="1"/>
          <w:shd w:val="clear" w:color="auto" w:fill="FBFDFF"/>
        </w:rPr>
        <w:t>&gt;</w:t>
      </w:r>
    </w:p>
    <w:p xmlns:wp14="http://schemas.microsoft.com/office/word/2010/wordml" w:rsidR="00F935D1" w:rsidP="00DC2C02" w:rsidRDefault="00F935D1" w14:paraId="1D7B270A" wp14:textId="77777777">
      <w:pPr>
        <w:shd w:val="clear" w:color="auto" w:fill="FFFFFF"/>
        <w:rPr>
          <w:rFonts w:ascii="Arial" w:hAnsi="Arial" w:cs="Arial"/>
          <w:color w:val="222222"/>
        </w:rPr>
      </w:pPr>
    </w:p>
    <w:p xmlns:wp14="http://schemas.microsoft.com/office/word/2010/wordml" w:rsidR="00F935D1" w:rsidP="00DC2C02" w:rsidRDefault="00DC2C02" w14:paraId="09556978" wp14:textId="77777777">
      <w:pPr>
        <w:shd w:val="clear" w:color="auto" w:fill="FFFFFF"/>
        <w:rPr>
          <w:rFonts w:ascii="Arial" w:hAnsi="Arial" w:cs="Arial"/>
          <w:color w:val="222222"/>
        </w:rPr>
      </w:pPr>
      <w:r>
        <w:rPr>
          <w:rFonts w:ascii="Arial" w:hAnsi="Arial" w:cs="Arial"/>
          <w:color w:val="222222"/>
        </w:rPr>
        <w:t>В конце статьи, в разделе «Результат», приводится ссылка на GitHub-репозиторий с проектом, в котором проделаны действия по интеграции простенького шаблона.</w:t>
      </w:r>
    </w:p>
    <w:p xmlns:wp14="http://schemas.microsoft.com/office/word/2010/wordml" w:rsidR="00F935D1" w:rsidP="00DC2C02" w:rsidRDefault="00F935D1" w14:paraId="4F904CB7" wp14:textId="77777777">
      <w:pPr>
        <w:shd w:val="clear" w:color="auto" w:fill="FFFFFF"/>
        <w:rPr>
          <w:rFonts w:ascii="Arial" w:hAnsi="Arial" w:cs="Arial"/>
          <w:color w:val="222222"/>
        </w:rPr>
      </w:pPr>
    </w:p>
    <w:p xmlns:wp14="http://schemas.microsoft.com/office/word/2010/wordml" w:rsidR="00F935D1" w:rsidP="00DC2C02" w:rsidRDefault="00F935D1" w14:paraId="06971CD3" wp14:textId="77777777">
      <w:pPr>
        <w:shd w:val="clear" w:color="auto" w:fill="FFFFFF"/>
        <w:rPr>
          <w:rFonts w:ascii="Arial" w:hAnsi="Arial" w:cs="Arial"/>
          <w:color w:val="222222"/>
        </w:rPr>
      </w:pPr>
    </w:p>
    <w:p xmlns:wp14="http://schemas.microsoft.com/office/word/2010/wordml" w:rsidR="00DC2C02" w:rsidP="00DC2C02" w:rsidRDefault="00DC2C02" w14:paraId="2A1F701D" wp14:textId="77777777">
      <w:pPr>
        <w:shd w:val="clear" w:color="auto" w:fill="FFFFFF"/>
        <w:rPr>
          <w:rFonts w:ascii="Arial" w:hAnsi="Arial" w:cs="Arial"/>
          <w:color w:val="222222"/>
        </w:rPr>
      </w:pPr>
      <w:bookmarkStart w:name="MainPage" w:id="23"/>
      <w:bookmarkEnd w:id="23"/>
    </w:p>
    <w:p xmlns:wp14="http://schemas.microsoft.com/office/word/2010/wordml" w:rsidR="00DC2C02" w:rsidP="00F935D1" w:rsidRDefault="00252B0E" w14:paraId="52E3BB59" wp14:textId="77777777">
      <w:pPr>
        <w:pStyle w:val="4"/>
        <w:rPr>
          <w:b/>
        </w:rPr>
      </w:pPr>
      <w:bookmarkStart w:name="_Toc21767242" w:id="24"/>
      <w:r>
        <w:rPr>
          <w:b/>
        </w:rPr>
        <w:t>2.3.1. Созда</w:t>
      </w:r>
      <w:r w:rsidR="00DC2C02">
        <w:t>ем главную страницу</w:t>
      </w:r>
      <w:bookmarkEnd w:id="24"/>
    </w:p>
    <w:p xmlns:wp14="http://schemas.microsoft.com/office/word/2010/wordml" w:rsidR="00F935D1" w:rsidP="00DC2C02" w:rsidRDefault="00F935D1" w14:paraId="03EFCA41" wp14:textId="77777777">
      <w:pPr>
        <w:shd w:val="clear" w:color="auto" w:fill="FFFFFF"/>
        <w:rPr>
          <w:rFonts w:ascii="Arial" w:hAnsi="Arial" w:cs="Arial"/>
          <w:color w:val="222222"/>
        </w:rPr>
      </w:pPr>
    </w:p>
    <w:p xmlns:wp14="http://schemas.microsoft.com/office/word/2010/wordml" w:rsidR="00F935D1" w:rsidP="00DC2C02" w:rsidRDefault="00DC2C02" w14:paraId="3E414841" wp14:textId="77777777">
      <w:pPr>
        <w:shd w:val="clear" w:color="auto" w:fill="FFFFFF"/>
        <w:rPr>
          <w:rFonts w:ascii="Arial" w:hAnsi="Arial" w:cs="Arial"/>
          <w:color w:val="222222"/>
        </w:rPr>
      </w:pPr>
      <w:r>
        <w:rPr>
          <w:rFonts w:ascii="Arial" w:hAnsi="Arial" w:cs="Arial"/>
          <w:color w:val="222222"/>
        </w:rPr>
        <w:t>Начнем с контроллера</w:t>
      </w:r>
      <w:r w:rsidR="00F935D1">
        <w:rPr>
          <w:rFonts w:ascii="Arial" w:hAnsi="Arial" w:cs="Arial"/>
          <w:color w:val="222222"/>
        </w:rPr>
        <w:t xml:space="preserve"> </w:t>
      </w:r>
      <w:r>
        <w:rPr>
          <w:rFonts w:ascii="Arial" w:hAnsi="Arial" w:cs="Arial"/>
          <w:b/>
          <w:bCs/>
          <w:color w:val="222222"/>
        </w:rPr>
        <w:t>controller_main.php</w:t>
      </w:r>
      <w:r>
        <w:rPr>
          <w:rFonts w:ascii="Arial" w:hAnsi="Arial" w:cs="Arial"/>
          <w:color w:val="222222"/>
        </w:rPr>
        <w:t>, вот его код:</w:t>
      </w:r>
    </w:p>
    <w:p xmlns:wp14="http://schemas.microsoft.com/office/word/2010/wordml" w:rsidR="00DC2C02" w:rsidP="00DC2C02" w:rsidRDefault="00DC2C02" w14:paraId="5F96A722" wp14:textId="77777777">
      <w:pPr>
        <w:shd w:val="clear" w:color="auto" w:fill="FFFFFF"/>
        <w:rPr>
          <w:rFonts w:ascii="Arial" w:hAnsi="Arial" w:cs="Arial"/>
          <w:color w:val="222222"/>
        </w:rPr>
      </w:pPr>
    </w:p>
    <w:p xmlns:wp14="http://schemas.microsoft.com/office/word/2010/wordml" w:rsidR="00DC2C02" w:rsidP="00DC2C02" w:rsidRDefault="00DC2C02" w14:paraId="026BBFAC" wp14:textId="77777777">
      <w:pPr>
        <w:pStyle w:val="HTML"/>
        <w:shd w:val="clear" w:color="auto" w:fill="FFFFFF"/>
        <w:wordWrap w:val="0"/>
        <w:rPr>
          <w:rStyle w:val="hljs-class"/>
          <w:rFonts w:ascii="Consolas" w:hAnsi="Consolas" w:cs="Consolas"/>
          <w:color w:val="383A42"/>
          <w:sz w:val="21"/>
          <w:szCs w:val="21"/>
          <w:bdr w:val="single" w:color="E5E8EC" w:sz="6" w:space="13" w:frame="1"/>
          <w:shd w:val="clear" w:color="auto" w:fill="FBFDFF"/>
        </w:rPr>
      </w:pPr>
      <w:r>
        <w:rPr>
          <w:rStyle w:val="hljs-keyword"/>
          <w:rFonts w:ascii="Consolas" w:hAnsi="Consolas" w:cs="Consolas" w:eastAsiaTheme="majorEastAsia"/>
          <w:color w:val="A626A4"/>
          <w:sz w:val="21"/>
          <w:szCs w:val="21"/>
          <w:bdr w:val="single" w:color="E5E8EC" w:sz="6" w:space="13" w:frame="1"/>
          <w:shd w:val="clear" w:color="auto" w:fill="FBFDFF"/>
        </w:rPr>
        <w:t>class</w:t>
      </w:r>
      <w:r>
        <w:rPr>
          <w:rStyle w:val="hljs-class"/>
          <w:rFonts w:ascii="Consolas" w:hAnsi="Consolas" w:cs="Consolas"/>
          <w:color w:val="383A42"/>
          <w:sz w:val="21"/>
          <w:szCs w:val="21"/>
          <w:bdr w:val="single" w:color="E5E8EC" w:sz="6" w:space="13" w:frame="1"/>
          <w:shd w:val="clear" w:color="auto" w:fill="FBFDFF"/>
        </w:rPr>
        <w:t xml:space="preserve"> </w:t>
      </w:r>
      <w:r>
        <w:rPr>
          <w:rStyle w:val="hljs-title"/>
          <w:rFonts w:ascii="Consolas" w:hAnsi="Consolas" w:cs="Consolas"/>
          <w:color w:val="C18401"/>
          <w:sz w:val="21"/>
          <w:szCs w:val="21"/>
          <w:bdr w:val="single" w:color="E5E8EC" w:sz="6" w:space="13" w:frame="1"/>
          <w:shd w:val="clear" w:color="auto" w:fill="FBFDFF"/>
        </w:rPr>
        <w:t>Controller_Main</w:t>
      </w:r>
      <w:r>
        <w:rPr>
          <w:rStyle w:val="hljs-class"/>
          <w:rFonts w:ascii="Consolas" w:hAnsi="Consolas" w:cs="Consolas"/>
          <w:color w:val="383A42"/>
          <w:sz w:val="21"/>
          <w:szCs w:val="21"/>
          <w:bdr w:val="single" w:color="E5E8EC" w:sz="6" w:space="13" w:frame="1"/>
          <w:shd w:val="clear" w:color="auto" w:fill="FBFDFF"/>
        </w:rPr>
        <w:t xml:space="preserve"> </w:t>
      </w:r>
      <w:r>
        <w:rPr>
          <w:rStyle w:val="hljs-keyword"/>
          <w:rFonts w:ascii="Consolas" w:hAnsi="Consolas" w:cs="Consolas" w:eastAsiaTheme="majorEastAsia"/>
          <w:color w:val="A626A4"/>
          <w:sz w:val="21"/>
          <w:szCs w:val="21"/>
          <w:bdr w:val="single" w:color="E5E8EC" w:sz="6" w:space="13" w:frame="1"/>
          <w:shd w:val="clear" w:color="auto" w:fill="FBFDFF"/>
        </w:rPr>
        <w:t>extends</w:t>
      </w:r>
      <w:r>
        <w:rPr>
          <w:rStyle w:val="hljs-class"/>
          <w:rFonts w:ascii="Consolas" w:hAnsi="Consolas" w:cs="Consolas"/>
          <w:color w:val="383A42"/>
          <w:sz w:val="21"/>
          <w:szCs w:val="21"/>
          <w:bdr w:val="single" w:color="E5E8EC" w:sz="6" w:space="13" w:frame="1"/>
          <w:shd w:val="clear" w:color="auto" w:fill="FBFDFF"/>
        </w:rPr>
        <w:t xml:space="preserve"> </w:t>
      </w:r>
      <w:r>
        <w:rPr>
          <w:rStyle w:val="hljs-title"/>
          <w:rFonts w:ascii="Consolas" w:hAnsi="Consolas" w:cs="Consolas"/>
          <w:color w:val="C18401"/>
          <w:sz w:val="21"/>
          <w:szCs w:val="21"/>
          <w:bdr w:val="single" w:color="E5E8EC" w:sz="6" w:space="13" w:frame="1"/>
          <w:shd w:val="clear" w:color="auto" w:fill="FBFDFF"/>
        </w:rPr>
        <w:t>Controller</w:t>
      </w:r>
    </w:p>
    <w:p xmlns:wp14="http://schemas.microsoft.com/office/word/2010/wordml" w:rsidR="00DC2C02" w:rsidP="00DC2C02" w:rsidRDefault="00DC2C02" w14:paraId="10DDC6F2" wp14:textId="77777777">
      <w:pPr>
        <w:pStyle w:val="HTML"/>
        <w:shd w:val="clear" w:color="auto" w:fill="FFFFFF"/>
        <w:wordWrap w:val="0"/>
        <w:rPr>
          <w:rStyle w:val="HTML1"/>
          <w:rFonts w:ascii="Consolas" w:hAnsi="Consolas" w:cs="Consolas"/>
          <w:color w:val="383A42"/>
          <w:sz w:val="21"/>
          <w:szCs w:val="21"/>
          <w:bdr w:val="single" w:color="E5E8EC" w:sz="6" w:space="13" w:frame="1"/>
          <w:shd w:val="clear" w:color="auto" w:fill="FBFDFF"/>
        </w:rPr>
      </w:pPr>
      <w:r>
        <w:rPr>
          <w:rStyle w:val="HTML1"/>
          <w:rFonts w:ascii="Consolas" w:hAnsi="Consolas" w:cs="Consolas"/>
          <w:color w:val="383A42"/>
          <w:sz w:val="21"/>
          <w:szCs w:val="21"/>
          <w:bdr w:val="single" w:color="E5E8EC" w:sz="6" w:space="13" w:frame="1"/>
          <w:shd w:val="clear" w:color="auto" w:fill="FBFDFF"/>
        </w:rPr>
        <w:t>{</w:t>
      </w:r>
    </w:p>
    <w:p xmlns:wp14="http://schemas.microsoft.com/office/word/2010/wordml" w:rsidR="00DC2C02" w:rsidP="00DC2C02" w:rsidRDefault="00DC2C02" w14:paraId="49A1BE77" wp14:textId="77777777">
      <w:pPr>
        <w:pStyle w:val="HTML"/>
        <w:shd w:val="clear" w:color="auto" w:fill="FFFFFF"/>
        <w:wordWrap w:val="0"/>
        <w:rPr>
          <w:rStyle w:val="hljs-function"/>
          <w:rFonts w:ascii="Consolas" w:hAnsi="Consolas" w:cs="Consolas"/>
          <w:color w:val="383A42"/>
          <w:sz w:val="21"/>
          <w:szCs w:val="21"/>
          <w:bdr w:val="single" w:color="E5E8EC" w:sz="6" w:space="13" w:frame="1"/>
          <w:shd w:val="clear" w:color="auto" w:fill="FBFDFF"/>
        </w:rPr>
      </w:pPr>
      <w:r>
        <w:rPr>
          <w:rStyle w:val="HTML1"/>
          <w:rFonts w:ascii="Consolas" w:hAnsi="Consolas" w:cs="Consolas"/>
          <w:color w:val="383A42"/>
          <w:sz w:val="21"/>
          <w:szCs w:val="21"/>
          <w:bdr w:val="single" w:color="E5E8EC" w:sz="6" w:space="13" w:frame="1"/>
          <w:shd w:val="clear" w:color="auto" w:fill="FBFDFF"/>
        </w:rPr>
        <w:tab/>
      </w:r>
      <w:r>
        <w:rPr>
          <w:rStyle w:val="hljs-keyword"/>
          <w:rFonts w:ascii="Consolas" w:hAnsi="Consolas" w:cs="Consolas" w:eastAsiaTheme="majorEastAsia"/>
          <w:color w:val="A626A4"/>
          <w:sz w:val="21"/>
          <w:szCs w:val="21"/>
          <w:bdr w:val="single" w:color="E5E8EC" w:sz="6" w:space="13" w:frame="1"/>
          <w:shd w:val="clear" w:color="auto" w:fill="FBFDFF"/>
        </w:rPr>
        <w:t>function</w:t>
      </w:r>
      <w:r>
        <w:rPr>
          <w:rStyle w:val="hljs-function"/>
          <w:rFonts w:ascii="Consolas" w:hAnsi="Consolas" w:cs="Consolas"/>
          <w:color w:val="383A42"/>
          <w:sz w:val="21"/>
          <w:szCs w:val="21"/>
          <w:bdr w:val="single" w:color="E5E8EC" w:sz="6" w:space="13" w:frame="1"/>
          <w:shd w:val="clear" w:color="auto" w:fill="FBFDFF"/>
        </w:rPr>
        <w:t xml:space="preserve"> </w:t>
      </w:r>
      <w:r>
        <w:rPr>
          <w:rStyle w:val="hljs-title"/>
          <w:rFonts w:ascii="Consolas" w:hAnsi="Consolas" w:cs="Consolas"/>
          <w:color w:val="4078F2"/>
          <w:sz w:val="21"/>
          <w:szCs w:val="21"/>
          <w:bdr w:val="single" w:color="E5E8EC" w:sz="6" w:space="13" w:frame="1"/>
          <w:shd w:val="clear" w:color="auto" w:fill="FBFDFF"/>
        </w:rPr>
        <w:t>action_</w:t>
      </w:r>
      <w:proofErr w:type="gramStart"/>
      <w:r>
        <w:rPr>
          <w:rStyle w:val="hljs-title"/>
          <w:rFonts w:ascii="Consolas" w:hAnsi="Consolas" w:cs="Consolas"/>
          <w:color w:val="4078F2"/>
          <w:sz w:val="21"/>
          <w:szCs w:val="21"/>
          <w:bdr w:val="single" w:color="E5E8EC" w:sz="6" w:space="13" w:frame="1"/>
          <w:shd w:val="clear" w:color="auto" w:fill="FBFDFF"/>
        </w:rPr>
        <w:t>index</w:t>
      </w:r>
      <w:r>
        <w:rPr>
          <w:rStyle w:val="hljs-params"/>
          <w:rFonts w:ascii="Consolas" w:hAnsi="Consolas" w:cs="Consolas"/>
          <w:color w:val="383A42"/>
          <w:sz w:val="21"/>
          <w:szCs w:val="21"/>
          <w:bdr w:val="single" w:color="E5E8EC" w:sz="6" w:space="13" w:frame="1"/>
          <w:shd w:val="clear" w:color="auto" w:fill="FBFDFF"/>
        </w:rPr>
        <w:t>(</w:t>
      </w:r>
      <w:proofErr w:type="gramEnd"/>
      <w:r>
        <w:rPr>
          <w:rStyle w:val="hljs-params"/>
          <w:rFonts w:ascii="Consolas" w:hAnsi="Consolas" w:cs="Consolas"/>
          <w:color w:val="383A42"/>
          <w:sz w:val="21"/>
          <w:szCs w:val="21"/>
          <w:bdr w:val="single" w:color="E5E8EC" w:sz="6" w:space="13" w:frame="1"/>
          <w:shd w:val="clear" w:color="auto" w:fill="FBFDFF"/>
        </w:rPr>
        <w:t>)</w:t>
      </w:r>
    </w:p>
    <w:p xmlns:wp14="http://schemas.microsoft.com/office/word/2010/wordml" w:rsidR="00DC2C02" w:rsidP="00DC2C02" w:rsidRDefault="00DC2C02" w14:paraId="54DE2FC3" wp14:textId="77777777">
      <w:pPr>
        <w:pStyle w:val="HTML"/>
        <w:shd w:val="clear" w:color="auto" w:fill="FFFFFF"/>
        <w:wordWrap w:val="0"/>
        <w:rPr>
          <w:rStyle w:val="HTML1"/>
          <w:rFonts w:ascii="Consolas" w:hAnsi="Consolas" w:cs="Consolas"/>
          <w:color w:val="383A42"/>
          <w:sz w:val="21"/>
          <w:szCs w:val="21"/>
          <w:bdr w:val="single" w:color="E5E8EC" w:sz="6" w:space="13" w:frame="1"/>
          <w:shd w:val="clear" w:color="auto" w:fill="FBFDFF"/>
        </w:rPr>
      </w:pPr>
      <w:r>
        <w:rPr>
          <w:rStyle w:val="hljs-function"/>
          <w:rFonts w:ascii="Consolas" w:hAnsi="Consolas" w:cs="Consolas"/>
          <w:color w:val="383A42"/>
          <w:sz w:val="21"/>
          <w:szCs w:val="21"/>
          <w:bdr w:val="single" w:color="E5E8EC" w:sz="6" w:space="13" w:frame="1"/>
          <w:shd w:val="clear" w:color="auto" w:fill="FBFDFF"/>
        </w:rPr>
        <w:tab/>
      </w:r>
      <w:r>
        <w:rPr>
          <w:rStyle w:val="HTML1"/>
          <w:rFonts w:ascii="Consolas" w:hAnsi="Consolas" w:cs="Consolas"/>
          <w:color w:val="383A42"/>
          <w:sz w:val="21"/>
          <w:szCs w:val="21"/>
          <w:bdr w:val="single" w:color="E5E8EC" w:sz="6" w:space="13" w:frame="1"/>
          <w:shd w:val="clear" w:color="auto" w:fill="FBFDFF"/>
        </w:rPr>
        <w:t>{</w:t>
      </w:r>
      <w:r>
        <w:rPr>
          <w:rStyle w:val="HTML1"/>
          <w:rFonts w:ascii="Consolas" w:hAnsi="Consolas" w:cs="Consolas"/>
          <w:color w:val="383A42"/>
          <w:sz w:val="21"/>
          <w:szCs w:val="21"/>
          <w:bdr w:val="single" w:color="E5E8EC" w:sz="6" w:space="13" w:frame="1"/>
          <w:shd w:val="clear" w:color="auto" w:fill="FBFDFF"/>
        </w:rPr>
        <w:tab/>
      </w:r>
    </w:p>
    <w:p xmlns:wp14="http://schemas.microsoft.com/office/word/2010/wordml" w:rsidR="00DC2C02" w:rsidP="00DC2C02" w:rsidRDefault="00DC2C02" w14:paraId="7ADC5FF9" wp14:textId="77777777">
      <w:pPr>
        <w:pStyle w:val="HTML"/>
        <w:shd w:val="clear" w:color="auto" w:fill="FFFFFF"/>
        <w:wordWrap w:val="0"/>
        <w:rPr>
          <w:rStyle w:val="HTML1"/>
          <w:rFonts w:ascii="Consolas" w:hAnsi="Consolas" w:cs="Consolas"/>
          <w:color w:val="383A42"/>
          <w:sz w:val="21"/>
          <w:szCs w:val="21"/>
          <w:bdr w:val="single" w:color="E5E8EC" w:sz="6" w:space="13" w:frame="1"/>
          <w:shd w:val="clear" w:color="auto" w:fill="FBFDFF"/>
        </w:rPr>
      </w:pPr>
      <w:r>
        <w:rPr>
          <w:rStyle w:val="HTML1"/>
          <w:rFonts w:ascii="Consolas" w:hAnsi="Consolas" w:cs="Consolas"/>
          <w:color w:val="383A42"/>
          <w:sz w:val="21"/>
          <w:szCs w:val="21"/>
          <w:bdr w:val="single" w:color="E5E8EC" w:sz="6" w:space="13" w:frame="1"/>
          <w:shd w:val="clear" w:color="auto" w:fill="FBFDFF"/>
        </w:rPr>
        <w:tab/>
      </w:r>
      <w:r>
        <w:rPr>
          <w:rStyle w:val="HTML1"/>
          <w:rFonts w:ascii="Consolas" w:hAnsi="Consolas" w:cs="Consolas"/>
          <w:color w:val="383A42"/>
          <w:sz w:val="21"/>
          <w:szCs w:val="21"/>
          <w:bdr w:val="single" w:color="E5E8EC" w:sz="6" w:space="13" w:frame="1"/>
          <w:shd w:val="clear" w:color="auto" w:fill="FBFDFF"/>
        </w:rPr>
        <w:tab/>
      </w:r>
      <w:r>
        <w:rPr>
          <w:rStyle w:val="hljs-keyword"/>
          <w:rFonts w:ascii="Consolas" w:hAnsi="Consolas" w:cs="Consolas" w:eastAsiaTheme="majorEastAsia"/>
          <w:color w:val="A626A4"/>
          <w:sz w:val="21"/>
          <w:szCs w:val="21"/>
          <w:bdr w:val="single" w:color="E5E8EC" w:sz="6" w:space="13" w:frame="1"/>
          <w:shd w:val="clear" w:color="auto" w:fill="FBFDFF"/>
        </w:rPr>
        <w:t>$this</w:t>
      </w:r>
      <w:proofErr w:type="gramStart"/>
      <w:r>
        <w:rPr>
          <w:rStyle w:val="HTML1"/>
          <w:rFonts w:ascii="Consolas" w:hAnsi="Consolas" w:cs="Consolas"/>
          <w:color w:val="383A42"/>
          <w:sz w:val="21"/>
          <w:szCs w:val="21"/>
          <w:bdr w:val="single" w:color="E5E8EC" w:sz="6" w:space="13" w:frame="1"/>
          <w:shd w:val="clear" w:color="auto" w:fill="FBFDFF"/>
        </w:rPr>
        <w:t>-&gt;view</w:t>
      </w:r>
      <w:proofErr w:type="gramEnd"/>
      <w:r>
        <w:rPr>
          <w:rStyle w:val="HTML1"/>
          <w:rFonts w:ascii="Consolas" w:hAnsi="Consolas" w:cs="Consolas"/>
          <w:color w:val="383A42"/>
          <w:sz w:val="21"/>
          <w:szCs w:val="21"/>
          <w:bdr w:val="single" w:color="E5E8EC" w:sz="6" w:space="13" w:frame="1"/>
          <w:shd w:val="clear" w:color="auto" w:fill="FBFDFF"/>
        </w:rPr>
        <w:t>-&gt;generate(</w:t>
      </w:r>
      <w:r>
        <w:rPr>
          <w:rStyle w:val="hljs-string"/>
          <w:rFonts w:ascii="Consolas" w:hAnsi="Consolas" w:cs="Consolas"/>
          <w:color w:val="50A14F"/>
          <w:sz w:val="21"/>
          <w:szCs w:val="21"/>
          <w:bdr w:val="single" w:color="E5E8EC" w:sz="6" w:space="13" w:frame="1"/>
          <w:shd w:val="clear" w:color="auto" w:fill="FBFDFF"/>
        </w:rPr>
        <w:t>'main_view.php'</w:t>
      </w:r>
      <w:r>
        <w:rPr>
          <w:rStyle w:val="HTML1"/>
          <w:rFonts w:ascii="Consolas" w:hAnsi="Consolas" w:cs="Consolas"/>
          <w:color w:val="383A42"/>
          <w:sz w:val="21"/>
          <w:szCs w:val="21"/>
          <w:bdr w:val="single" w:color="E5E8EC" w:sz="6" w:space="13" w:frame="1"/>
          <w:shd w:val="clear" w:color="auto" w:fill="FBFDFF"/>
        </w:rPr>
        <w:t xml:space="preserve">, </w:t>
      </w:r>
      <w:r>
        <w:rPr>
          <w:rStyle w:val="hljs-string"/>
          <w:rFonts w:ascii="Consolas" w:hAnsi="Consolas" w:cs="Consolas"/>
          <w:color w:val="50A14F"/>
          <w:sz w:val="21"/>
          <w:szCs w:val="21"/>
          <w:bdr w:val="single" w:color="E5E8EC" w:sz="6" w:space="13" w:frame="1"/>
          <w:shd w:val="clear" w:color="auto" w:fill="FBFDFF"/>
        </w:rPr>
        <w:t>'template_view.php'</w:t>
      </w:r>
      <w:r>
        <w:rPr>
          <w:rStyle w:val="HTML1"/>
          <w:rFonts w:ascii="Consolas" w:hAnsi="Consolas" w:cs="Consolas"/>
          <w:color w:val="383A42"/>
          <w:sz w:val="21"/>
          <w:szCs w:val="21"/>
          <w:bdr w:val="single" w:color="E5E8EC" w:sz="6" w:space="13" w:frame="1"/>
          <w:shd w:val="clear" w:color="auto" w:fill="FBFDFF"/>
        </w:rPr>
        <w:t>);</w:t>
      </w:r>
    </w:p>
    <w:p xmlns:wp14="http://schemas.microsoft.com/office/word/2010/wordml" w:rsidR="00DC2C02" w:rsidP="00DC2C02" w:rsidRDefault="00DC2C02" w14:paraId="7A8AD0BE" wp14:textId="77777777">
      <w:pPr>
        <w:pStyle w:val="HTML"/>
        <w:shd w:val="clear" w:color="auto" w:fill="FFFFFF"/>
        <w:wordWrap w:val="0"/>
        <w:rPr>
          <w:rStyle w:val="HTML1"/>
          <w:rFonts w:ascii="Consolas" w:hAnsi="Consolas" w:cs="Consolas"/>
          <w:color w:val="383A42"/>
          <w:sz w:val="21"/>
          <w:szCs w:val="21"/>
          <w:bdr w:val="single" w:color="E5E8EC" w:sz="6" w:space="13" w:frame="1"/>
          <w:shd w:val="clear" w:color="auto" w:fill="FBFDFF"/>
        </w:rPr>
      </w:pPr>
      <w:r>
        <w:rPr>
          <w:rStyle w:val="HTML1"/>
          <w:rFonts w:ascii="Consolas" w:hAnsi="Consolas" w:cs="Consolas"/>
          <w:color w:val="383A42"/>
          <w:sz w:val="21"/>
          <w:szCs w:val="21"/>
          <w:bdr w:val="single" w:color="E5E8EC" w:sz="6" w:space="13" w:frame="1"/>
          <w:shd w:val="clear" w:color="auto" w:fill="FBFDFF"/>
        </w:rPr>
        <w:lastRenderedPageBreak/>
        <w:tab/>
      </w:r>
      <w:r>
        <w:rPr>
          <w:rStyle w:val="HTML1"/>
          <w:rFonts w:ascii="Consolas" w:hAnsi="Consolas" w:cs="Consolas"/>
          <w:color w:val="383A42"/>
          <w:sz w:val="21"/>
          <w:szCs w:val="21"/>
          <w:bdr w:val="single" w:color="E5E8EC" w:sz="6" w:space="13" w:frame="1"/>
          <w:shd w:val="clear" w:color="auto" w:fill="FBFDFF"/>
        </w:rPr>
        <w:t>}</w:t>
      </w:r>
    </w:p>
    <w:p xmlns:wp14="http://schemas.microsoft.com/office/word/2010/wordml" w:rsidR="00DC2C02" w:rsidP="00DC2C02" w:rsidRDefault="00DC2C02" w14:paraId="35E1A295" wp14:textId="77777777">
      <w:pPr>
        <w:pStyle w:val="HTML"/>
        <w:shd w:val="clear" w:color="auto" w:fill="FFFFFF"/>
        <w:wordWrap w:val="0"/>
        <w:rPr>
          <w:rStyle w:val="HTML1"/>
          <w:rFonts w:ascii="Consolas" w:hAnsi="Consolas" w:cs="Consolas"/>
          <w:color w:val="383A42"/>
          <w:sz w:val="21"/>
          <w:szCs w:val="21"/>
          <w:bdr w:val="single" w:color="E5E8EC" w:sz="6" w:space="13" w:frame="1"/>
          <w:shd w:val="clear" w:color="auto" w:fill="FBFDFF"/>
        </w:rPr>
      </w:pPr>
      <w:r>
        <w:rPr>
          <w:rStyle w:val="HTML1"/>
          <w:rFonts w:ascii="Consolas" w:hAnsi="Consolas" w:cs="Consolas"/>
          <w:color w:val="383A42"/>
          <w:sz w:val="21"/>
          <w:szCs w:val="21"/>
          <w:bdr w:val="single" w:color="E5E8EC" w:sz="6" w:space="13" w:frame="1"/>
          <w:shd w:val="clear" w:color="auto" w:fill="FBFDFF"/>
        </w:rPr>
        <w:t>}</w:t>
      </w:r>
    </w:p>
    <w:p xmlns:wp14="http://schemas.microsoft.com/office/word/2010/wordml" w:rsidR="00F935D1" w:rsidP="00DC2C02" w:rsidRDefault="00F935D1" w14:paraId="5B95CD12" wp14:textId="77777777">
      <w:pPr>
        <w:shd w:val="clear" w:color="auto" w:fill="FFFFFF"/>
        <w:rPr>
          <w:rFonts w:ascii="Arial" w:hAnsi="Arial" w:cs="Arial"/>
          <w:color w:val="222222"/>
        </w:rPr>
      </w:pPr>
    </w:p>
    <w:p xmlns:wp14="http://schemas.microsoft.com/office/word/2010/wordml" w:rsidR="00F935D1" w:rsidP="00DC2C02" w:rsidRDefault="00DC2C02" w14:paraId="4D45BC4F" wp14:textId="77777777">
      <w:pPr>
        <w:shd w:val="clear" w:color="auto" w:fill="FFFFFF"/>
        <w:rPr>
          <w:rFonts w:ascii="Arial" w:hAnsi="Arial" w:cs="Arial"/>
          <w:color w:val="222222"/>
        </w:rPr>
      </w:pPr>
      <w:r>
        <w:rPr>
          <w:rFonts w:ascii="Arial" w:hAnsi="Arial" w:cs="Arial"/>
          <w:color w:val="222222"/>
        </w:rPr>
        <w:t>В метод</w:t>
      </w:r>
      <w:r w:rsidR="00F935D1">
        <w:rPr>
          <w:rFonts w:ascii="Arial" w:hAnsi="Arial" w:cs="Arial"/>
          <w:color w:val="222222"/>
        </w:rPr>
        <w:t xml:space="preserve"> </w:t>
      </w:r>
      <w:r>
        <w:rPr>
          <w:rFonts w:ascii="Arial" w:hAnsi="Arial" w:cs="Arial"/>
          <w:i/>
          <w:iCs/>
          <w:color w:val="222222"/>
        </w:rPr>
        <w:t>generate</w:t>
      </w:r>
      <w:r w:rsidR="00F935D1">
        <w:rPr>
          <w:rFonts w:ascii="Arial" w:hAnsi="Arial" w:cs="Arial"/>
          <w:color w:val="222222"/>
        </w:rPr>
        <w:t xml:space="preserve"> </w:t>
      </w:r>
      <w:r>
        <w:rPr>
          <w:rFonts w:ascii="Arial" w:hAnsi="Arial" w:cs="Arial"/>
          <w:color w:val="222222"/>
        </w:rPr>
        <w:t>экземпляра класса View передаются имена файлов общего шаблона и вида c контентом страницы.</w:t>
      </w:r>
    </w:p>
    <w:p xmlns:wp14="http://schemas.microsoft.com/office/word/2010/wordml" w:rsidR="00F935D1" w:rsidP="00DC2C02" w:rsidRDefault="00DC2C02" w14:paraId="55F6E5CD" wp14:textId="77777777">
      <w:pPr>
        <w:shd w:val="clear" w:color="auto" w:fill="FFFFFF"/>
        <w:rPr>
          <w:rFonts w:ascii="Arial" w:hAnsi="Arial" w:cs="Arial"/>
          <w:color w:val="222222"/>
        </w:rPr>
      </w:pPr>
      <w:r>
        <w:rPr>
          <w:rFonts w:ascii="Arial" w:hAnsi="Arial" w:cs="Arial"/>
          <w:color w:val="222222"/>
        </w:rPr>
        <w:t>Помимо индексного действия в контроллере конечно же могут содержаться и другие действия.</w:t>
      </w:r>
    </w:p>
    <w:p xmlns:wp14="http://schemas.microsoft.com/office/word/2010/wordml" w:rsidR="00F935D1" w:rsidP="00DC2C02" w:rsidRDefault="00F935D1" w14:paraId="5220BBB2" wp14:textId="77777777">
      <w:pPr>
        <w:shd w:val="clear" w:color="auto" w:fill="FFFFFF"/>
        <w:rPr>
          <w:rFonts w:ascii="Arial" w:hAnsi="Arial" w:cs="Arial"/>
          <w:color w:val="222222"/>
        </w:rPr>
      </w:pPr>
    </w:p>
    <w:p xmlns:wp14="http://schemas.microsoft.com/office/word/2010/wordml" w:rsidR="00F935D1" w:rsidP="00DC2C02" w:rsidRDefault="00DC2C02" w14:paraId="723693A0" wp14:textId="77777777">
      <w:pPr>
        <w:shd w:val="clear" w:color="auto" w:fill="FFFFFF"/>
        <w:rPr>
          <w:rFonts w:ascii="Arial" w:hAnsi="Arial" w:cs="Arial"/>
          <w:color w:val="222222"/>
        </w:rPr>
      </w:pPr>
      <w:r>
        <w:rPr>
          <w:rFonts w:ascii="Arial" w:hAnsi="Arial" w:cs="Arial"/>
          <w:color w:val="222222"/>
        </w:rPr>
        <w:t>Файл с общим видом мы рассмотрели ранее. Рассмотрим файл контента</w:t>
      </w:r>
      <w:r w:rsidR="00F935D1">
        <w:rPr>
          <w:rFonts w:ascii="Arial" w:hAnsi="Arial" w:cs="Arial"/>
          <w:color w:val="222222"/>
        </w:rPr>
        <w:t xml:space="preserve"> </w:t>
      </w:r>
      <w:r>
        <w:rPr>
          <w:rFonts w:ascii="Arial" w:hAnsi="Arial" w:cs="Arial"/>
          <w:b/>
          <w:bCs/>
          <w:color w:val="222222"/>
        </w:rPr>
        <w:t>main_view.php</w:t>
      </w:r>
      <w:r>
        <w:rPr>
          <w:rFonts w:ascii="Arial" w:hAnsi="Arial" w:cs="Arial"/>
          <w:color w:val="222222"/>
        </w:rPr>
        <w:t>:</w:t>
      </w:r>
    </w:p>
    <w:p xmlns:wp14="http://schemas.microsoft.com/office/word/2010/wordml" w:rsidR="00DC2C02" w:rsidP="00DC2C02" w:rsidRDefault="00DC2C02" w14:paraId="13CB595B" wp14:textId="77777777">
      <w:pPr>
        <w:shd w:val="clear" w:color="auto" w:fill="FFFFFF"/>
        <w:rPr>
          <w:rFonts w:ascii="Arial" w:hAnsi="Arial" w:cs="Arial"/>
          <w:color w:val="222222"/>
        </w:rPr>
      </w:pPr>
    </w:p>
    <w:p xmlns:wp14="http://schemas.microsoft.com/office/word/2010/wordml" w:rsidR="00DC2C02" w:rsidP="00DC2C02" w:rsidRDefault="00DC2C02" w14:paraId="00E3608E" wp14:textId="77777777">
      <w:pPr>
        <w:pStyle w:val="HTML"/>
        <w:shd w:val="clear" w:color="auto" w:fill="FFFFFF"/>
        <w:wordWrap w:val="0"/>
        <w:rPr>
          <w:rStyle w:val="HTML1"/>
          <w:rFonts w:ascii="Consolas" w:hAnsi="Consolas" w:cs="Consolas"/>
          <w:color w:val="383A42"/>
          <w:sz w:val="21"/>
          <w:szCs w:val="21"/>
          <w:bdr w:val="single" w:color="E5E8EC" w:sz="6" w:space="13" w:frame="1"/>
          <w:shd w:val="clear" w:color="auto" w:fill="FBFDFF"/>
        </w:rPr>
      </w:pPr>
      <w:r>
        <w:rPr>
          <w:rStyle w:val="hljs-tag"/>
          <w:rFonts w:ascii="Consolas" w:hAnsi="Consolas" w:cs="Consolas"/>
          <w:color w:val="383A42"/>
          <w:sz w:val="21"/>
          <w:szCs w:val="21"/>
          <w:bdr w:val="single" w:color="E5E8EC" w:sz="6" w:space="13" w:frame="1"/>
          <w:shd w:val="clear" w:color="auto" w:fill="FBFDFF"/>
        </w:rPr>
        <w:t>&lt;</w:t>
      </w:r>
      <w:r>
        <w:rPr>
          <w:rStyle w:val="hljs-name"/>
          <w:rFonts w:ascii="Consolas" w:hAnsi="Consolas" w:cs="Consolas"/>
          <w:color w:val="E45649"/>
          <w:sz w:val="21"/>
          <w:szCs w:val="21"/>
          <w:bdr w:val="single" w:color="E5E8EC" w:sz="6" w:space="13" w:frame="1"/>
          <w:shd w:val="clear" w:color="auto" w:fill="FBFDFF"/>
        </w:rPr>
        <w:t>h</w:t>
      </w:r>
      <w:proofErr w:type="gramStart"/>
      <w:r>
        <w:rPr>
          <w:rStyle w:val="hljs-name"/>
          <w:rFonts w:ascii="Consolas" w:hAnsi="Consolas" w:cs="Consolas"/>
          <w:color w:val="E45649"/>
          <w:sz w:val="21"/>
          <w:szCs w:val="21"/>
          <w:bdr w:val="single" w:color="E5E8EC" w:sz="6" w:space="13" w:frame="1"/>
          <w:shd w:val="clear" w:color="auto" w:fill="FBFDFF"/>
        </w:rPr>
        <w:t>1</w:t>
      </w:r>
      <w:r>
        <w:rPr>
          <w:rStyle w:val="hljs-tag"/>
          <w:rFonts w:ascii="Consolas" w:hAnsi="Consolas" w:cs="Consolas"/>
          <w:color w:val="383A42"/>
          <w:sz w:val="21"/>
          <w:szCs w:val="21"/>
          <w:bdr w:val="single" w:color="E5E8EC" w:sz="6" w:space="13" w:frame="1"/>
          <w:shd w:val="clear" w:color="auto" w:fill="FBFDFF"/>
        </w:rPr>
        <w:t>&gt;</w:t>
      </w:r>
      <w:r>
        <w:rPr>
          <w:rStyle w:val="HTML1"/>
          <w:rFonts w:ascii="Consolas" w:hAnsi="Consolas" w:cs="Consolas"/>
          <w:color w:val="383A42"/>
          <w:sz w:val="21"/>
          <w:szCs w:val="21"/>
          <w:bdr w:val="single" w:color="E5E8EC" w:sz="6" w:space="13" w:frame="1"/>
          <w:shd w:val="clear" w:color="auto" w:fill="FBFDFF"/>
        </w:rPr>
        <w:t>Добро</w:t>
      </w:r>
      <w:proofErr w:type="gramEnd"/>
      <w:r>
        <w:rPr>
          <w:rStyle w:val="HTML1"/>
          <w:rFonts w:ascii="Consolas" w:hAnsi="Consolas" w:cs="Consolas"/>
          <w:color w:val="383A42"/>
          <w:sz w:val="21"/>
          <w:szCs w:val="21"/>
          <w:bdr w:val="single" w:color="E5E8EC" w:sz="6" w:space="13" w:frame="1"/>
          <w:shd w:val="clear" w:color="auto" w:fill="FBFDFF"/>
        </w:rPr>
        <w:t xml:space="preserve"> пожаловать!</w:t>
      </w:r>
      <w:r>
        <w:rPr>
          <w:rStyle w:val="hljs-tag"/>
          <w:rFonts w:ascii="Consolas" w:hAnsi="Consolas" w:cs="Consolas"/>
          <w:color w:val="383A42"/>
          <w:sz w:val="21"/>
          <w:szCs w:val="21"/>
          <w:bdr w:val="single" w:color="E5E8EC" w:sz="6" w:space="13" w:frame="1"/>
          <w:shd w:val="clear" w:color="auto" w:fill="FBFDFF"/>
        </w:rPr>
        <w:t>&lt;/</w:t>
      </w:r>
      <w:r>
        <w:rPr>
          <w:rStyle w:val="hljs-name"/>
          <w:rFonts w:ascii="Consolas" w:hAnsi="Consolas" w:cs="Consolas"/>
          <w:color w:val="E45649"/>
          <w:sz w:val="21"/>
          <w:szCs w:val="21"/>
          <w:bdr w:val="single" w:color="E5E8EC" w:sz="6" w:space="13" w:frame="1"/>
          <w:shd w:val="clear" w:color="auto" w:fill="FBFDFF"/>
        </w:rPr>
        <w:t>h1</w:t>
      </w:r>
      <w:r>
        <w:rPr>
          <w:rStyle w:val="hljs-tag"/>
          <w:rFonts w:ascii="Consolas" w:hAnsi="Consolas" w:cs="Consolas"/>
          <w:color w:val="383A42"/>
          <w:sz w:val="21"/>
          <w:szCs w:val="21"/>
          <w:bdr w:val="single" w:color="E5E8EC" w:sz="6" w:space="13" w:frame="1"/>
          <w:shd w:val="clear" w:color="auto" w:fill="FBFDFF"/>
        </w:rPr>
        <w:t>&gt;</w:t>
      </w:r>
    </w:p>
    <w:p xmlns:wp14="http://schemas.microsoft.com/office/word/2010/wordml" w:rsidR="00DC2C02" w:rsidP="00DC2C02" w:rsidRDefault="00DC2C02" w14:paraId="74E12C7F" wp14:textId="77777777">
      <w:pPr>
        <w:pStyle w:val="HTML"/>
        <w:shd w:val="clear" w:color="auto" w:fill="FFFFFF"/>
        <w:wordWrap w:val="0"/>
        <w:rPr>
          <w:rStyle w:val="HTML1"/>
          <w:rFonts w:ascii="Consolas" w:hAnsi="Consolas" w:cs="Consolas"/>
          <w:color w:val="383A42"/>
          <w:sz w:val="21"/>
          <w:szCs w:val="21"/>
          <w:bdr w:val="single" w:color="E5E8EC" w:sz="6" w:space="13" w:frame="1"/>
          <w:shd w:val="clear" w:color="auto" w:fill="FBFDFF"/>
        </w:rPr>
      </w:pPr>
      <w:r>
        <w:rPr>
          <w:rStyle w:val="hljs-tag"/>
          <w:rFonts w:ascii="Consolas" w:hAnsi="Consolas" w:cs="Consolas"/>
          <w:color w:val="383A42"/>
          <w:sz w:val="21"/>
          <w:szCs w:val="21"/>
          <w:bdr w:val="single" w:color="E5E8EC" w:sz="6" w:space="13" w:frame="1"/>
          <w:shd w:val="clear" w:color="auto" w:fill="FBFDFF"/>
        </w:rPr>
        <w:t>&lt;</w:t>
      </w:r>
      <w:r>
        <w:rPr>
          <w:rStyle w:val="hljs-name"/>
          <w:rFonts w:ascii="Consolas" w:hAnsi="Consolas" w:cs="Consolas"/>
          <w:color w:val="E45649"/>
          <w:sz w:val="21"/>
          <w:szCs w:val="21"/>
          <w:bdr w:val="single" w:color="E5E8EC" w:sz="6" w:space="13" w:frame="1"/>
          <w:shd w:val="clear" w:color="auto" w:fill="FBFDFF"/>
        </w:rPr>
        <w:t>p</w:t>
      </w:r>
      <w:r>
        <w:rPr>
          <w:rStyle w:val="hljs-tag"/>
          <w:rFonts w:ascii="Consolas" w:hAnsi="Consolas" w:cs="Consolas"/>
          <w:color w:val="383A42"/>
          <w:sz w:val="21"/>
          <w:szCs w:val="21"/>
          <w:bdr w:val="single" w:color="E5E8EC" w:sz="6" w:space="13" w:frame="1"/>
          <w:shd w:val="clear" w:color="auto" w:fill="FBFDFF"/>
        </w:rPr>
        <w:t>&gt;</w:t>
      </w:r>
    </w:p>
    <w:p xmlns:wp14="http://schemas.microsoft.com/office/word/2010/wordml" w:rsidR="00DC2C02" w:rsidP="00DC2C02" w:rsidRDefault="00DC2C02" w14:paraId="0976AFB3" wp14:textId="77777777">
      <w:pPr>
        <w:pStyle w:val="HTML"/>
        <w:shd w:val="clear" w:color="auto" w:fill="FFFFFF"/>
        <w:wordWrap w:val="0"/>
        <w:rPr>
          <w:rStyle w:val="HTML1"/>
          <w:rFonts w:ascii="Consolas" w:hAnsi="Consolas" w:cs="Consolas"/>
          <w:color w:val="383A42"/>
          <w:sz w:val="21"/>
          <w:szCs w:val="21"/>
          <w:bdr w:val="single" w:color="E5E8EC" w:sz="6" w:space="13" w:frame="1"/>
          <w:shd w:val="clear" w:color="auto" w:fill="FBFDFF"/>
        </w:rPr>
      </w:pPr>
      <w:r>
        <w:rPr>
          <w:rStyle w:val="hljs-tag"/>
          <w:rFonts w:ascii="Consolas" w:hAnsi="Consolas" w:cs="Consolas"/>
          <w:color w:val="383A42"/>
          <w:sz w:val="21"/>
          <w:szCs w:val="21"/>
          <w:bdr w:val="single" w:color="E5E8EC" w:sz="6" w:space="13" w:frame="1"/>
          <w:shd w:val="clear" w:color="auto" w:fill="FBFDFF"/>
        </w:rPr>
        <w:t>&lt;</w:t>
      </w:r>
      <w:r>
        <w:rPr>
          <w:rStyle w:val="hljs-name"/>
          <w:rFonts w:ascii="Consolas" w:hAnsi="Consolas" w:cs="Consolas"/>
          <w:color w:val="E45649"/>
          <w:sz w:val="21"/>
          <w:szCs w:val="21"/>
          <w:bdr w:val="single" w:color="E5E8EC" w:sz="6" w:space="13" w:frame="1"/>
          <w:shd w:val="clear" w:color="auto" w:fill="FBFDFF"/>
        </w:rPr>
        <w:t>img</w:t>
      </w:r>
      <w:r>
        <w:rPr>
          <w:rStyle w:val="hljs-tag"/>
          <w:rFonts w:ascii="Consolas" w:hAnsi="Consolas" w:cs="Consolas"/>
          <w:color w:val="383A42"/>
          <w:sz w:val="21"/>
          <w:szCs w:val="21"/>
          <w:bdr w:val="single" w:color="E5E8EC" w:sz="6" w:space="13" w:frame="1"/>
          <w:shd w:val="clear" w:color="auto" w:fill="FBFDFF"/>
        </w:rPr>
        <w:t xml:space="preserve"> </w:t>
      </w:r>
      <w:r>
        <w:rPr>
          <w:rStyle w:val="hljs-attr"/>
          <w:rFonts w:ascii="Consolas" w:hAnsi="Consolas" w:cs="Consolas"/>
          <w:color w:val="986801"/>
          <w:sz w:val="21"/>
          <w:szCs w:val="21"/>
          <w:bdr w:val="single" w:color="E5E8EC" w:sz="6" w:space="13" w:frame="1"/>
          <w:shd w:val="clear" w:color="auto" w:fill="FBFDFF"/>
        </w:rPr>
        <w:t>src</w:t>
      </w:r>
      <w:r>
        <w:rPr>
          <w:rStyle w:val="hljs-tag"/>
          <w:rFonts w:ascii="Consolas" w:hAnsi="Consolas" w:cs="Consolas"/>
          <w:color w:val="383A42"/>
          <w:sz w:val="21"/>
          <w:szCs w:val="21"/>
          <w:bdr w:val="single" w:color="E5E8EC" w:sz="6" w:space="13" w:frame="1"/>
          <w:shd w:val="clear" w:color="auto" w:fill="FBFDFF"/>
        </w:rPr>
        <w:t>=</w:t>
      </w:r>
      <w:r>
        <w:rPr>
          <w:rStyle w:val="hljs-string"/>
          <w:rFonts w:ascii="Consolas" w:hAnsi="Consolas" w:cs="Consolas"/>
          <w:color w:val="50A14F"/>
          <w:sz w:val="21"/>
          <w:szCs w:val="21"/>
          <w:bdr w:val="single" w:color="E5E8EC" w:sz="6" w:space="13" w:frame="1"/>
          <w:shd w:val="clear" w:color="auto" w:fill="FBFDFF"/>
        </w:rPr>
        <w:t>"/images/office-small.jpg"</w:t>
      </w:r>
      <w:r>
        <w:rPr>
          <w:rStyle w:val="hljs-tag"/>
          <w:rFonts w:ascii="Consolas" w:hAnsi="Consolas" w:cs="Consolas"/>
          <w:color w:val="383A42"/>
          <w:sz w:val="21"/>
          <w:szCs w:val="21"/>
          <w:bdr w:val="single" w:color="E5E8EC" w:sz="6" w:space="13" w:frame="1"/>
          <w:shd w:val="clear" w:color="auto" w:fill="FBFDFF"/>
        </w:rPr>
        <w:t xml:space="preserve"> </w:t>
      </w:r>
      <w:r>
        <w:rPr>
          <w:rStyle w:val="hljs-attr"/>
          <w:rFonts w:ascii="Consolas" w:hAnsi="Consolas" w:cs="Consolas"/>
          <w:color w:val="986801"/>
          <w:sz w:val="21"/>
          <w:szCs w:val="21"/>
          <w:bdr w:val="single" w:color="E5E8EC" w:sz="6" w:space="13" w:frame="1"/>
          <w:shd w:val="clear" w:color="auto" w:fill="FBFDFF"/>
        </w:rPr>
        <w:t>align</w:t>
      </w:r>
      <w:r>
        <w:rPr>
          <w:rStyle w:val="hljs-tag"/>
          <w:rFonts w:ascii="Consolas" w:hAnsi="Consolas" w:cs="Consolas"/>
          <w:color w:val="383A42"/>
          <w:sz w:val="21"/>
          <w:szCs w:val="21"/>
          <w:bdr w:val="single" w:color="E5E8EC" w:sz="6" w:space="13" w:frame="1"/>
          <w:shd w:val="clear" w:color="auto" w:fill="FBFDFF"/>
        </w:rPr>
        <w:t>=</w:t>
      </w:r>
      <w:r>
        <w:rPr>
          <w:rStyle w:val="hljs-string"/>
          <w:rFonts w:ascii="Consolas" w:hAnsi="Consolas" w:cs="Consolas"/>
          <w:color w:val="50A14F"/>
          <w:sz w:val="21"/>
          <w:szCs w:val="21"/>
          <w:bdr w:val="single" w:color="E5E8EC" w:sz="6" w:space="13" w:frame="1"/>
          <w:shd w:val="clear" w:color="auto" w:fill="FBFDFF"/>
        </w:rPr>
        <w:t>"left</w:t>
      </w:r>
      <w:proofErr w:type="gramStart"/>
      <w:r>
        <w:rPr>
          <w:rStyle w:val="hljs-string"/>
          <w:rFonts w:ascii="Consolas" w:hAnsi="Consolas" w:cs="Consolas"/>
          <w:color w:val="50A14F"/>
          <w:sz w:val="21"/>
          <w:szCs w:val="21"/>
          <w:bdr w:val="single" w:color="E5E8EC" w:sz="6" w:space="13" w:frame="1"/>
          <w:shd w:val="clear" w:color="auto" w:fill="FBFDFF"/>
        </w:rPr>
        <w:t>"</w:t>
      </w:r>
      <w:r>
        <w:rPr>
          <w:rStyle w:val="hljs-tag"/>
          <w:rFonts w:ascii="Consolas" w:hAnsi="Consolas" w:cs="Consolas"/>
          <w:color w:val="383A42"/>
          <w:sz w:val="21"/>
          <w:szCs w:val="21"/>
          <w:bdr w:val="single" w:color="E5E8EC" w:sz="6" w:space="13" w:frame="1"/>
          <w:shd w:val="clear" w:color="auto" w:fill="FBFDFF"/>
        </w:rPr>
        <w:t xml:space="preserve"> &gt;</w:t>
      </w:r>
      <w:proofErr w:type="gramEnd"/>
    </w:p>
    <w:p xmlns:wp14="http://schemas.microsoft.com/office/word/2010/wordml" w:rsidR="00DC2C02" w:rsidP="00DC2C02" w:rsidRDefault="00DC2C02" w14:paraId="6D33D02C" wp14:textId="77777777">
      <w:pPr>
        <w:pStyle w:val="HTML"/>
        <w:shd w:val="clear" w:color="auto" w:fill="FFFFFF"/>
        <w:wordWrap w:val="0"/>
        <w:rPr>
          <w:rStyle w:val="HTML1"/>
          <w:rFonts w:ascii="Consolas" w:hAnsi="Consolas" w:cs="Consolas"/>
          <w:color w:val="383A42"/>
          <w:sz w:val="21"/>
          <w:szCs w:val="21"/>
          <w:bdr w:val="single" w:color="E5E8EC" w:sz="6" w:space="13" w:frame="1"/>
          <w:shd w:val="clear" w:color="auto" w:fill="FBFDFF"/>
        </w:rPr>
      </w:pPr>
      <w:r>
        <w:rPr>
          <w:rStyle w:val="hljs-tag"/>
          <w:rFonts w:ascii="Consolas" w:hAnsi="Consolas" w:cs="Consolas"/>
          <w:color w:val="383A42"/>
          <w:sz w:val="21"/>
          <w:szCs w:val="21"/>
          <w:bdr w:val="single" w:color="E5E8EC" w:sz="6" w:space="13" w:frame="1"/>
          <w:shd w:val="clear" w:color="auto" w:fill="FBFDFF"/>
        </w:rPr>
        <w:t>&lt;</w:t>
      </w:r>
      <w:r>
        <w:rPr>
          <w:rStyle w:val="hljs-name"/>
          <w:rFonts w:ascii="Consolas" w:hAnsi="Consolas" w:cs="Consolas"/>
          <w:color w:val="E45649"/>
          <w:sz w:val="21"/>
          <w:szCs w:val="21"/>
          <w:bdr w:val="single" w:color="E5E8EC" w:sz="6" w:space="13" w:frame="1"/>
          <w:shd w:val="clear" w:color="auto" w:fill="FBFDFF"/>
        </w:rPr>
        <w:t>a</w:t>
      </w:r>
      <w:r>
        <w:rPr>
          <w:rStyle w:val="hljs-tag"/>
          <w:rFonts w:ascii="Consolas" w:hAnsi="Consolas" w:cs="Consolas"/>
          <w:color w:val="383A42"/>
          <w:sz w:val="21"/>
          <w:szCs w:val="21"/>
          <w:bdr w:val="single" w:color="E5E8EC" w:sz="6" w:space="13" w:frame="1"/>
          <w:shd w:val="clear" w:color="auto" w:fill="FBFDFF"/>
        </w:rPr>
        <w:t xml:space="preserve"> </w:t>
      </w:r>
      <w:r>
        <w:rPr>
          <w:rStyle w:val="hljs-attr"/>
          <w:rFonts w:ascii="Consolas" w:hAnsi="Consolas" w:cs="Consolas"/>
          <w:color w:val="986801"/>
          <w:sz w:val="21"/>
          <w:szCs w:val="21"/>
          <w:bdr w:val="single" w:color="E5E8EC" w:sz="6" w:space="13" w:frame="1"/>
          <w:shd w:val="clear" w:color="auto" w:fill="FBFDFF"/>
        </w:rPr>
        <w:t>href</w:t>
      </w:r>
      <w:r>
        <w:rPr>
          <w:rStyle w:val="hljs-tag"/>
          <w:rFonts w:ascii="Consolas" w:hAnsi="Consolas" w:cs="Consolas"/>
          <w:color w:val="383A42"/>
          <w:sz w:val="21"/>
          <w:szCs w:val="21"/>
          <w:bdr w:val="single" w:color="E5E8EC" w:sz="6" w:space="13" w:frame="1"/>
          <w:shd w:val="clear" w:color="auto" w:fill="FBFDFF"/>
        </w:rPr>
        <w:t>=</w:t>
      </w:r>
      <w:r>
        <w:rPr>
          <w:rStyle w:val="hljs-string"/>
          <w:rFonts w:ascii="Consolas" w:hAnsi="Consolas" w:cs="Consolas"/>
          <w:color w:val="50A14F"/>
          <w:sz w:val="21"/>
          <w:szCs w:val="21"/>
          <w:bdr w:val="single" w:color="E5E8EC" w:sz="6" w:space="13" w:frame="1"/>
          <w:shd w:val="clear" w:color="auto" w:fill="FBFDFF"/>
        </w:rPr>
        <w:t>"/</w:t>
      </w:r>
      <w:proofErr w:type="gramStart"/>
      <w:r>
        <w:rPr>
          <w:rStyle w:val="hljs-string"/>
          <w:rFonts w:ascii="Consolas" w:hAnsi="Consolas" w:cs="Consolas"/>
          <w:color w:val="50A14F"/>
          <w:sz w:val="21"/>
          <w:szCs w:val="21"/>
          <w:bdr w:val="single" w:color="E5E8EC" w:sz="6" w:space="13" w:frame="1"/>
          <w:shd w:val="clear" w:color="auto" w:fill="FBFDFF"/>
        </w:rPr>
        <w:t>"</w:t>
      </w:r>
      <w:r>
        <w:rPr>
          <w:rStyle w:val="hljs-tag"/>
          <w:rFonts w:ascii="Consolas" w:hAnsi="Consolas" w:cs="Consolas"/>
          <w:color w:val="383A42"/>
          <w:sz w:val="21"/>
          <w:szCs w:val="21"/>
          <w:bdr w:val="single" w:color="E5E8EC" w:sz="6" w:space="13" w:frame="1"/>
          <w:shd w:val="clear" w:color="auto" w:fill="FBFDFF"/>
        </w:rPr>
        <w:t>&gt;</w:t>
      </w:r>
      <w:r>
        <w:rPr>
          <w:rStyle w:val="HTML1"/>
          <w:rFonts w:ascii="Consolas" w:hAnsi="Consolas" w:cs="Consolas"/>
          <w:color w:val="383A42"/>
          <w:sz w:val="21"/>
          <w:szCs w:val="21"/>
          <w:bdr w:val="single" w:color="E5E8EC" w:sz="6" w:space="13" w:frame="1"/>
          <w:shd w:val="clear" w:color="auto" w:fill="FBFDFF"/>
        </w:rPr>
        <w:t>ОЛОЛОША</w:t>
      </w:r>
      <w:proofErr w:type="gramEnd"/>
      <w:r>
        <w:rPr>
          <w:rStyle w:val="HTML1"/>
          <w:rFonts w:ascii="Consolas" w:hAnsi="Consolas" w:cs="Consolas"/>
          <w:color w:val="383A42"/>
          <w:sz w:val="21"/>
          <w:szCs w:val="21"/>
          <w:bdr w:val="single" w:color="E5E8EC" w:sz="6" w:space="13" w:frame="1"/>
          <w:shd w:val="clear" w:color="auto" w:fill="FBFDFF"/>
        </w:rPr>
        <w:t xml:space="preserve"> TEAM</w:t>
      </w:r>
      <w:r>
        <w:rPr>
          <w:rStyle w:val="hljs-tag"/>
          <w:rFonts w:ascii="Consolas" w:hAnsi="Consolas" w:cs="Consolas"/>
          <w:color w:val="383A42"/>
          <w:sz w:val="21"/>
          <w:szCs w:val="21"/>
          <w:bdr w:val="single" w:color="E5E8EC" w:sz="6" w:space="13" w:frame="1"/>
          <w:shd w:val="clear" w:color="auto" w:fill="FBFDFF"/>
        </w:rPr>
        <w:t>&lt;/</w:t>
      </w:r>
      <w:r>
        <w:rPr>
          <w:rStyle w:val="hljs-name"/>
          <w:rFonts w:ascii="Consolas" w:hAnsi="Consolas" w:cs="Consolas"/>
          <w:color w:val="E45649"/>
          <w:sz w:val="21"/>
          <w:szCs w:val="21"/>
          <w:bdr w:val="single" w:color="E5E8EC" w:sz="6" w:space="13" w:frame="1"/>
          <w:shd w:val="clear" w:color="auto" w:fill="FBFDFF"/>
        </w:rPr>
        <w:t>a</w:t>
      </w:r>
      <w:r>
        <w:rPr>
          <w:rStyle w:val="hljs-tag"/>
          <w:rFonts w:ascii="Consolas" w:hAnsi="Consolas" w:cs="Consolas"/>
          <w:color w:val="383A42"/>
          <w:sz w:val="21"/>
          <w:szCs w:val="21"/>
          <w:bdr w:val="single" w:color="E5E8EC" w:sz="6" w:space="13" w:frame="1"/>
          <w:shd w:val="clear" w:color="auto" w:fill="FBFDFF"/>
        </w:rPr>
        <w:t>&gt;</w:t>
      </w:r>
      <w:r>
        <w:rPr>
          <w:rStyle w:val="HTML1"/>
          <w:rFonts w:ascii="Consolas" w:hAnsi="Consolas" w:cs="Consolas"/>
          <w:color w:val="383A42"/>
          <w:sz w:val="21"/>
          <w:szCs w:val="21"/>
          <w:bdr w:val="single" w:color="E5E8EC" w:sz="6" w:space="13" w:frame="1"/>
          <w:shd w:val="clear" w:color="auto" w:fill="FBFDFF"/>
        </w:rPr>
        <w:t xml:space="preserve"> - команда первоклассных специалистов в области разработки веб-сайтов с многолетним опытом коллекционирования мексиканских масок, бронзовых и каменных статуй из Индии и Цейлона, барельефов и изваяний, созданных мастерами Экваториальной Африки пять-шесть веков назад...</w:t>
      </w:r>
    </w:p>
    <w:p xmlns:wp14="http://schemas.microsoft.com/office/word/2010/wordml" w:rsidR="00DC2C02" w:rsidP="00DC2C02" w:rsidRDefault="00DC2C02" w14:paraId="0D8AEE96" wp14:textId="77777777">
      <w:pPr>
        <w:pStyle w:val="HTML"/>
        <w:shd w:val="clear" w:color="auto" w:fill="FFFFFF"/>
        <w:wordWrap w:val="0"/>
        <w:rPr>
          <w:rStyle w:val="HTML1"/>
          <w:rFonts w:ascii="Consolas" w:hAnsi="Consolas" w:cs="Consolas"/>
          <w:color w:val="383A42"/>
          <w:sz w:val="21"/>
          <w:szCs w:val="21"/>
          <w:bdr w:val="single" w:color="E5E8EC" w:sz="6" w:space="13" w:frame="1"/>
          <w:shd w:val="clear" w:color="auto" w:fill="FBFDFF"/>
        </w:rPr>
      </w:pPr>
      <w:r>
        <w:rPr>
          <w:rStyle w:val="hljs-tag"/>
          <w:rFonts w:ascii="Consolas" w:hAnsi="Consolas" w:cs="Consolas"/>
          <w:color w:val="383A42"/>
          <w:sz w:val="21"/>
          <w:szCs w:val="21"/>
          <w:bdr w:val="single" w:color="E5E8EC" w:sz="6" w:space="13" w:frame="1"/>
          <w:shd w:val="clear" w:color="auto" w:fill="FBFDFF"/>
        </w:rPr>
        <w:t>&lt;/</w:t>
      </w:r>
      <w:r>
        <w:rPr>
          <w:rStyle w:val="hljs-name"/>
          <w:rFonts w:ascii="Consolas" w:hAnsi="Consolas" w:cs="Consolas"/>
          <w:color w:val="E45649"/>
          <w:sz w:val="21"/>
          <w:szCs w:val="21"/>
          <w:bdr w:val="single" w:color="E5E8EC" w:sz="6" w:space="13" w:frame="1"/>
          <w:shd w:val="clear" w:color="auto" w:fill="FBFDFF"/>
        </w:rPr>
        <w:t>p</w:t>
      </w:r>
      <w:r>
        <w:rPr>
          <w:rStyle w:val="hljs-tag"/>
          <w:rFonts w:ascii="Consolas" w:hAnsi="Consolas" w:cs="Consolas"/>
          <w:color w:val="383A42"/>
          <w:sz w:val="21"/>
          <w:szCs w:val="21"/>
          <w:bdr w:val="single" w:color="E5E8EC" w:sz="6" w:space="13" w:frame="1"/>
          <w:shd w:val="clear" w:color="auto" w:fill="FBFDFF"/>
        </w:rPr>
        <w:t>&gt;</w:t>
      </w:r>
    </w:p>
    <w:p xmlns:wp14="http://schemas.microsoft.com/office/word/2010/wordml" w:rsidR="00F935D1" w:rsidP="00DC2C02" w:rsidRDefault="00F935D1" w14:paraId="6D9C8D39" wp14:textId="77777777">
      <w:pPr>
        <w:shd w:val="clear" w:color="auto" w:fill="FFFFFF"/>
        <w:rPr>
          <w:rFonts w:ascii="Arial" w:hAnsi="Arial" w:cs="Arial"/>
          <w:color w:val="222222"/>
        </w:rPr>
      </w:pPr>
    </w:p>
    <w:p xmlns:wp14="http://schemas.microsoft.com/office/word/2010/wordml" w:rsidR="00F935D1" w:rsidP="00DC2C02" w:rsidRDefault="00DC2C02" w14:paraId="383CB8EB" wp14:textId="77777777">
      <w:pPr>
        <w:shd w:val="clear" w:color="auto" w:fill="FFFFFF"/>
        <w:rPr>
          <w:rFonts w:ascii="Arial" w:hAnsi="Arial" w:cs="Arial"/>
          <w:color w:val="222222"/>
        </w:rPr>
      </w:pPr>
      <w:r>
        <w:rPr>
          <w:rFonts w:ascii="Arial" w:hAnsi="Arial" w:cs="Arial"/>
          <w:color w:val="222222"/>
        </w:rPr>
        <w:t xml:space="preserve">Здесь содержиться простая разметка без </w:t>
      </w:r>
      <w:proofErr w:type="gramStart"/>
      <w:r>
        <w:rPr>
          <w:rFonts w:ascii="Arial" w:hAnsi="Arial" w:cs="Arial"/>
          <w:color w:val="222222"/>
        </w:rPr>
        <w:t>каких либо</w:t>
      </w:r>
      <w:proofErr w:type="gramEnd"/>
      <w:r>
        <w:rPr>
          <w:rFonts w:ascii="Arial" w:hAnsi="Arial" w:cs="Arial"/>
          <w:color w:val="222222"/>
        </w:rPr>
        <w:t xml:space="preserve"> PHP-вызовов.</w:t>
      </w:r>
    </w:p>
    <w:p xmlns:wp14="http://schemas.microsoft.com/office/word/2010/wordml" w:rsidR="00DC2C02" w:rsidP="00DC2C02" w:rsidRDefault="00DC2C02" w14:paraId="4846B987" wp14:textId="77777777">
      <w:pPr>
        <w:shd w:val="clear" w:color="auto" w:fill="FFFFFF"/>
        <w:rPr>
          <w:rFonts w:ascii="Arial" w:hAnsi="Arial" w:cs="Arial"/>
          <w:color w:val="222222"/>
        </w:rPr>
      </w:pPr>
      <w:r>
        <w:rPr>
          <w:rFonts w:ascii="Arial" w:hAnsi="Arial" w:cs="Arial"/>
          <w:color w:val="222222"/>
        </w:rPr>
        <w:t>Для отображения главной странички можно воспользоваться одним из следующих адресов:</w:t>
      </w:r>
    </w:p>
    <w:p xmlns:wp14="http://schemas.microsoft.com/office/word/2010/wordml" w:rsidR="00DC2C02" w:rsidP="00DC2C02" w:rsidRDefault="00252B0E" w14:paraId="078C6522" wp14:textId="77777777">
      <w:pPr>
        <w:numPr>
          <w:ilvl w:val="0"/>
          <w:numId w:val="37"/>
        </w:numPr>
        <w:shd w:val="clear" w:color="auto" w:fill="FFFFFF"/>
        <w:spacing w:before="100" w:beforeAutospacing="1" w:after="100" w:afterAutospacing="1"/>
        <w:ind w:left="450"/>
        <w:rPr>
          <w:rFonts w:ascii="Arial" w:hAnsi="Arial" w:cs="Arial"/>
          <w:color w:val="222222"/>
        </w:rPr>
      </w:pPr>
      <w:hyperlink w:history="1" r:id="rId44">
        <w:r w:rsidR="00DC2C02">
          <w:rPr>
            <w:rStyle w:val="aa"/>
            <w:rFonts w:ascii="Arial" w:hAnsi="Arial" w:cs="Arial"/>
            <w:color w:val="992298"/>
          </w:rPr>
          <w:t>example.com</w:t>
        </w:r>
      </w:hyperlink>
    </w:p>
    <w:p xmlns:wp14="http://schemas.microsoft.com/office/word/2010/wordml" w:rsidR="00DC2C02" w:rsidP="00DC2C02" w:rsidRDefault="00252B0E" w14:paraId="375F66E4" wp14:textId="77777777">
      <w:pPr>
        <w:numPr>
          <w:ilvl w:val="0"/>
          <w:numId w:val="37"/>
        </w:numPr>
        <w:shd w:val="clear" w:color="auto" w:fill="FFFFFF"/>
        <w:spacing w:before="100" w:beforeAutospacing="1" w:after="100" w:afterAutospacing="1"/>
        <w:ind w:left="450"/>
        <w:rPr>
          <w:rFonts w:ascii="Arial" w:hAnsi="Arial" w:cs="Arial"/>
          <w:color w:val="222222"/>
        </w:rPr>
      </w:pPr>
      <w:hyperlink w:history="1" r:id="rId45">
        <w:r w:rsidR="00DC2C02">
          <w:rPr>
            <w:rStyle w:val="aa"/>
            <w:rFonts w:ascii="Arial" w:hAnsi="Arial" w:cs="Arial"/>
            <w:color w:val="992298"/>
          </w:rPr>
          <w:t>example.com/main</w:t>
        </w:r>
      </w:hyperlink>
    </w:p>
    <w:p xmlns:wp14="http://schemas.microsoft.com/office/word/2010/wordml" w:rsidR="00DC2C02" w:rsidP="00DC2C02" w:rsidRDefault="00252B0E" w14:paraId="3ED3A845" wp14:textId="77777777">
      <w:pPr>
        <w:numPr>
          <w:ilvl w:val="0"/>
          <w:numId w:val="37"/>
        </w:numPr>
        <w:shd w:val="clear" w:color="auto" w:fill="FFFFFF"/>
        <w:spacing w:before="100" w:beforeAutospacing="1" w:after="100" w:afterAutospacing="1"/>
        <w:ind w:left="450"/>
        <w:rPr>
          <w:rFonts w:ascii="Arial" w:hAnsi="Arial" w:cs="Arial"/>
          <w:color w:val="222222"/>
        </w:rPr>
      </w:pPr>
      <w:hyperlink w:history="1" r:id="rId46">
        <w:r w:rsidR="00DC2C02">
          <w:rPr>
            <w:rStyle w:val="aa"/>
            <w:rFonts w:ascii="Arial" w:hAnsi="Arial" w:cs="Arial"/>
            <w:color w:val="992298"/>
          </w:rPr>
          <w:t>example.com/main/index</w:t>
        </w:r>
      </w:hyperlink>
    </w:p>
    <w:p xmlns:wp14="http://schemas.microsoft.com/office/word/2010/wordml" w:rsidR="00F935D1" w:rsidP="00DC2C02" w:rsidRDefault="00F935D1" w14:paraId="675E05EE" wp14:textId="77777777">
      <w:pPr>
        <w:shd w:val="clear" w:color="auto" w:fill="FFFFFF"/>
        <w:rPr>
          <w:rFonts w:ascii="Arial" w:hAnsi="Arial" w:cs="Arial"/>
          <w:color w:val="222222"/>
        </w:rPr>
      </w:pPr>
    </w:p>
    <w:p xmlns:wp14="http://schemas.microsoft.com/office/word/2010/wordml" w:rsidR="00F935D1" w:rsidP="00DC2C02" w:rsidRDefault="00DC2C02" w14:paraId="7EA4446F" wp14:textId="77777777">
      <w:pPr>
        <w:shd w:val="clear" w:color="auto" w:fill="FFFFFF"/>
        <w:rPr>
          <w:rFonts w:ascii="Arial" w:hAnsi="Arial" w:cs="Arial"/>
          <w:color w:val="222222"/>
        </w:rPr>
      </w:pPr>
      <w:r>
        <w:rPr>
          <w:rFonts w:ascii="Arial" w:hAnsi="Arial" w:cs="Arial"/>
          <w:color w:val="222222"/>
        </w:rPr>
        <w:t>Пример с использованием вида, отображающего данные полученные из модели мы рассмотрим далее.</w:t>
      </w:r>
    </w:p>
    <w:p xmlns:wp14="http://schemas.microsoft.com/office/word/2010/wordml" w:rsidR="00F935D1" w:rsidP="00DC2C02" w:rsidRDefault="00F935D1" w14:paraId="2FC17F8B" wp14:textId="77777777">
      <w:pPr>
        <w:shd w:val="clear" w:color="auto" w:fill="FFFFFF"/>
        <w:rPr>
          <w:rFonts w:ascii="Arial" w:hAnsi="Arial" w:cs="Arial"/>
          <w:color w:val="222222"/>
        </w:rPr>
      </w:pPr>
    </w:p>
    <w:p xmlns:wp14="http://schemas.microsoft.com/office/word/2010/wordml" w:rsidR="00F935D1" w:rsidP="00DC2C02" w:rsidRDefault="00F935D1" w14:paraId="0A4F7224" wp14:textId="77777777">
      <w:pPr>
        <w:shd w:val="clear" w:color="auto" w:fill="FFFFFF"/>
        <w:rPr>
          <w:rFonts w:ascii="Arial" w:hAnsi="Arial" w:cs="Arial"/>
          <w:color w:val="222222"/>
        </w:rPr>
      </w:pPr>
    </w:p>
    <w:p xmlns:wp14="http://schemas.microsoft.com/office/word/2010/wordml" w:rsidR="00DC2C02" w:rsidP="00DC2C02" w:rsidRDefault="00DC2C02" w14:paraId="5AE48A43" wp14:textId="77777777">
      <w:pPr>
        <w:shd w:val="clear" w:color="auto" w:fill="FFFFFF"/>
        <w:rPr>
          <w:rFonts w:ascii="Arial" w:hAnsi="Arial" w:cs="Arial"/>
          <w:color w:val="222222"/>
        </w:rPr>
      </w:pPr>
      <w:bookmarkStart w:name="PortfolioPage" w:id="25"/>
      <w:bookmarkEnd w:id="25"/>
    </w:p>
    <w:p xmlns:wp14="http://schemas.microsoft.com/office/word/2010/wordml" w:rsidR="00DC2C02" w:rsidP="00F935D1" w:rsidRDefault="00DC2C02" w14:paraId="329EE3BE" wp14:textId="77777777">
      <w:pPr>
        <w:pStyle w:val="4"/>
        <w:rPr>
          <w:b/>
        </w:rPr>
      </w:pPr>
      <w:bookmarkStart w:name="_Toc21767243" w:id="26"/>
      <w:r>
        <w:lastRenderedPageBreak/>
        <w:t>2.3.2. Создаем страницу «Портфолио»</w:t>
      </w:r>
      <w:bookmarkEnd w:id="26"/>
    </w:p>
    <w:p xmlns:wp14="http://schemas.microsoft.com/office/word/2010/wordml" w:rsidR="00F935D1" w:rsidP="00DC2C02" w:rsidRDefault="00F935D1" w14:paraId="50F40DEB" wp14:textId="77777777">
      <w:pPr>
        <w:shd w:val="clear" w:color="auto" w:fill="FFFFFF"/>
        <w:rPr>
          <w:rFonts w:ascii="Arial" w:hAnsi="Arial" w:cs="Arial"/>
          <w:color w:val="222222"/>
        </w:rPr>
      </w:pPr>
    </w:p>
    <w:p xmlns:wp14="http://schemas.microsoft.com/office/word/2010/wordml" w:rsidR="00F935D1" w:rsidP="00DC2C02" w:rsidRDefault="00DC2C02" w14:paraId="0E21EEB1" wp14:textId="77777777">
      <w:pPr>
        <w:shd w:val="clear" w:color="auto" w:fill="FFFFFF"/>
        <w:rPr>
          <w:rFonts w:ascii="Arial" w:hAnsi="Arial" w:cs="Arial"/>
          <w:color w:val="222222"/>
        </w:rPr>
      </w:pPr>
      <w:r>
        <w:rPr>
          <w:rFonts w:ascii="Arial" w:hAnsi="Arial" w:cs="Arial"/>
          <w:color w:val="222222"/>
        </w:rPr>
        <w:t>В нашем случае, страница «Портфолио» — это единственная страница использующая модель.</w:t>
      </w:r>
    </w:p>
    <w:p xmlns:wp14="http://schemas.microsoft.com/office/word/2010/wordml" w:rsidR="00DC2C02" w:rsidP="00DC2C02" w:rsidRDefault="00DC2C02" w14:paraId="66245331" wp14:textId="77777777">
      <w:pPr>
        <w:shd w:val="clear" w:color="auto" w:fill="FFFFFF"/>
        <w:rPr>
          <w:rFonts w:ascii="Arial" w:hAnsi="Arial" w:cs="Arial"/>
          <w:color w:val="222222"/>
        </w:rPr>
      </w:pPr>
      <w:r>
        <w:rPr>
          <w:rFonts w:ascii="Arial" w:hAnsi="Arial" w:cs="Arial"/>
          <w:color w:val="222222"/>
        </w:rPr>
        <w:t xml:space="preserve">Модель обычно включает методы выборки данных, </w:t>
      </w:r>
      <w:proofErr w:type="gramStart"/>
      <w:r>
        <w:rPr>
          <w:rFonts w:ascii="Arial" w:hAnsi="Arial" w:cs="Arial"/>
          <w:color w:val="222222"/>
        </w:rPr>
        <w:t>например</w:t>
      </w:r>
      <w:proofErr w:type="gramEnd"/>
      <w:r>
        <w:rPr>
          <w:rFonts w:ascii="Arial" w:hAnsi="Arial" w:cs="Arial"/>
          <w:color w:val="222222"/>
        </w:rPr>
        <w:t>:</w:t>
      </w:r>
    </w:p>
    <w:p xmlns:wp14="http://schemas.microsoft.com/office/word/2010/wordml" w:rsidR="00DC2C02" w:rsidP="00DC2C02" w:rsidRDefault="00DC2C02" w14:paraId="3DD03B9D" wp14:textId="77777777">
      <w:pPr>
        <w:numPr>
          <w:ilvl w:val="0"/>
          <w:numId w:val="38"/>
        </w:numPr>
        <w:shd w:val="clear" w:color="auto" w:fill="FFFFFF"/>
        <w:spacing w:before="100" w:beforeAutospacing="1" w:after="100" w:afterAutospacing="1"/>
        <w:ind w:left="450"/>
        <w:rPr>
          <w:rFonts w:ascii="Arial" w:hAnsi="Arial" w:cs="Arial"/>
          <w:color w:val="222222"/>
        </w:rPr>
      </w:pPr>
      <w:r>
        <w:rPr>
          <w:rFonts w:ascii="Arial" w:hAnsi="Arial" w:cs="Arial"/>
          <w:color w:val="222222"/>
        </w:rPr>
        <w:t>методы нативных библиотек pgsql или mysql;</w:t>
      </w:r>
    </w:p>
    <w:p xmlns:wp14="http://schemas.microsoft.com/office/word/2010/wordml" w:rsidR="00DC2C02" w:rsidP="00DC2C02" w:rsidRDefault="00DC2C02" w14:paraId="3AE0F830" wp14:textId="77777777">
      <w:pPr>
        <w:numPr>
          <w:ilvl w:val="0"/>
          <w:numId w:val="38"/>
        </w:numPr>
        <w:shd w:val="clear" w:color="auto" w:fill="FFFFFF"/>
        <w:spacing w:before="100" w:beforeAutospacing="1" w:after="100" w:afterAutospacing="1"/>
        <w:ind w:left="450"/>
        <w:rPr>
          <w:rFonts w:ascii="Arial" w:hAnsi="Arial" w:cs="Arial"/>
          <w:color w:val="222222"/>
        </w:rPr>
      </w:pPr>
      <w:r>
        <w:rPr>
          <w:rFonts w:ascii="Arial" w:hAnsi="Arial" w:cs="Arial"/>
          <w:color w:val="222222"/>
        </w:rPr>
        <w:t>методы библиотек, реализующих абстракицю данных. Например, методы библиотеки PEAR MDB2;</w:t>
      </w:r>
    </w:p>
    <w:p xmlns:wp14="http://schemas.microsoft.com/office/word/2010/wordml" w:rsidR="00DC2C02" w:rsidP="00DC2C02" w:rsidRDefault="00DC2C02" w14:paraId="56028788" wp14:textId="77777777">
      <w:pPr>
        <w:numPr>
          <w:ilvl w:val="0"/>
          <w:numId w:val="38"/>
        </w:numPr>
        <w:shd w:val="clear" w:color="auto" w:fill="FFFFFF"/>
        <w:spacing w:before="100" w:beforeAutospacing="1" w:after="100" w:afterAutospacing="1"/>
        <w:ind w:left="450"/>
        <w:rPr>
          <w:rFonts w:ascii="Arial" w:hAnsi="Arial" w:cs="Arial"/>
          <w:color w:val="222222"/>
        </w:rPr>
      </w:pPr>
      <w:r>
        <w:rPr>
          <w:rFonts w:ascii="Arial" w:hAnsi="Arial" w:cs="Arial"/>
          <w:color w:val="222222"/>
        </w:rPr>
        <w:t>методы ORM;</w:t>
      </w:r>
    </w:p>
    <w:p xmlns:wp14="http://schemas.microsoft.com/office/word/2010/wordml" w:rsidR="00DC2C02" w:rsidP="00DC2C02" w:rsidRDefault="00DC2C02" w14:paraId="0529FE2F" wp14:textId="77777777">
      <w:pPr>
        <w:numPr>
          <w:ilvl w:val="0"/>
          <w:numId w:val="38"/>
        </w:numPr>
        <w:shd w:val="clear" w:color="auto" w:fill="FFFFFF"/>
        <w:spacing w:before="100" w:beforeAutospacing="1" w:after="100" w:afterAutospacing="1"/>
        <w:ind w:left="450"/>
        <w:rPr>
          <w:rFonts w:ascii="Arial" w:hAnsi="Arial" w:cs="Arial"/>
          <w:color w:val="222222"/>
        </w:rPr>
      </w:pPr>
      <w:r>
        <w:rPr>
          <w:rFonts w:ascii="Arial" w:hAnsi="Arial" w:cs="Arial"/>
          <w:color w:val="222222"/>
        </w:rPr>
        <w:t>методы для работы с NoSQL;</w:t>
      </w:r>
    </w:p>
    <w:p xmlns:wp14="http://schemas.microsoft.com/office/word/2010/wordml" w:rsidR="00DC2C02" w:rsidP="00DC2C02" w:rsidRDefault="00DC2C02" w14:paraId="786AEC78" wp14:textId="77777777">
      <w:pPr>
        <w:numPr>
          <w:ilvl w:val="0"/>
          <w:numId w:val="38"/>
        </w:numPr>
        <w:shd w:val="clear" w:color="auto" w:fill="FFFFFF"/>
        <w:spacing w:before="100" w:beforeAutospacing="1" w:after="100" w:afterAutospacing="1"/>
        <w:ind w:left="450"/>
        <w:rPr>
          <w:rFonts w:ascii="Arial" w:hAnsi="Arial" w:cs="Arial"/>
          <w:color w:val="222222"/>
        </w:rPr>
      </w:pPr>
      <w:r>
        <w:rPr>
          <w:rFonts w:ascii="Arial" w:hAnsi="Arial" w:cs="Arial"/>
          <w:color w:val="222222"/>
        </w:rPr>
        <w:t>и др.</w:t>
      </w:r>
    </w:p>
    <w:p xmlns:wp14="http://schemas.microsoft.com/office/word/2010/wordml" w:rsidR="00F935D1" w:rsidP="00DC2C02" w:rsidRDefault="00F935D1" w14:paraId="77A52294" wp14:textId="77777777">
      <w:pPr>
        <w:shd w:val="clear" w:color="auto" w:fill="FFFFFF"/>
        <w:rPr>
          <w:rFonts w:ascii="Arial" w:hAnsi="Arial" w:cs="Arial"/>
          <w:color w:val="222222"/>
        </w:rPr>
      </w:pPr>
    </w:p>
    <w:p xmlns:wp14="http://schemas.microsoft.com/office/word/2010/wordml" w:rsidR="00F935D1" w:rsidP="00DC2C02" w:rsidRDefault="00DC2C02" w14:paraId="575C37CB" wp14:textId="77777777">
      <w:pPr>
        <w:shd w:val="clear" w:color="auto" w:fill="FFFFFF"/>
        <w:rPr>
          <w:rFonts w:ascii="Arial" w:hAnsi="Arial" w:cs="Arial"/>
          <w:color w:val="222222"/>
        </w:rPr>
      </w:pPr>
      <w:r>
        <w:rPr>
          <w:rFonts w:ascii="Arial" w:hAnsi="Arial" w:cs="Arial"/>
          <w:color w:val="222222"/>
        </w:rPr>
        <w:t>Для простоты, здесь мы не будем использовать SQL-запросы или ORM-операторы. Вместо этого мы сэмулируем реальные данные и сразу возвратим массив результатов.</w:t>
      </w:r>
    </w:p>
    <w:p xmlns:wp14="http://schemas.microsoft.com/office/word/2010/wordml" w:rsidR="00F935D1" w:rsidP="00DC2C02" w:rsidRDefault="00DC2C02" w14:paraId="7C1FC811" wp14:textId="77777777">
      <w:pPr>
        <w:shd w:val="clear" w:color="auto" w:fill="FFFFFF"/>
        <w:rPr>
          <w:rFonts w:ascii="Arial" w:hAnsi="Arial" w:cs="Arial"/>
          <w:color w:val="222222"/>
        </w:rPr>
      </w:pPr>
      <w:r>
        <w:rPr>
          <w:rFonts w:ascii="Arial" w:hAnsi="Arial" w:cs="Arial"/>
          <w:color w:val="222222"/>
        </w:rPr>
        <w:t>Файл модели</w:t>
      </w:r>
      <w:r w:rsidR="00F935D1">
        <w:rPr>
          <w:rFonts w:ascii="Arial" w:hAnsi="Arial" w:cs="Arial"/>
          <w:color w:val="222222"/>
        </w:rPr>
        <w:t xml:space="preserve"> </w:t>
      </w:r>
      <w:r>
        <w:rPr>
          <w:rFonts w:ascii="Arial" w:hAnsi="Arial" w:cs="Arial"/>
          <w:b/>
          <w:bCs/>
          <w:color w:val="222222"/>
        </w:rPr>
        <w:t>model_portfolio.php</w:t>
      </w:r>
      <w:r w:rsidR="00F935D1">
        <w:rPr>
          <w:rFonts w:ascii="Arial" w:hAnsi="Arial" w:cs="Arial"/>
          <w:color w:val="222222"/>
        </w:rPr>
        <w:t xml:space="preserve"> </w:t>
      </w:r>
      <w:r>
        <w:rPr>
          <w:rFonts w:ascii="Arial" w:hAnsi="Arial" w:cs="Arial"/>
          <w:color w:val="222222"/>
        </w:rPr>
        <w:t>поместим в папку models. Вот его содержимое:</w:t>
      </w:r>
    </w:p>
    <w:p xmlns:wp14="http://schemas.microsoft.com/office/word/2010/wordml" w:rsidR="00DC2C02" w:rsidP="00DC2C02" w:rsidRDefault="00DC2C02" w14:paraId="007DCDA8" wp14:textId="77777777">
      <w:pPr>
        <w:shd w:val="clear" w:color="auto" w:fill="FFFFFF"/>
        <w:rPr>
          <w:rFonts w:ascii="Arial" w:hAnsi="Arial" w:cs="Arial"/>
          <w:color w:val="222222"/>
        </w:rPr>
      </w:pPr>
    </w:p>
    <w:p xmlns:wp14="http://schemas.microsoft.com/office/word/2010/wordml" w:rsidR="00DC2C02" w:rsidP="00DC2C02" w:rsidRDefault="00DC2C02" w14:paraId="76467125" wp14:textId="77777777">
      <w:pPr>
        <w:pStyle w:val="HTML"/>
        <w:shd w:val="clear" w:color="auto" w:fill="FFFFFF"/>
        <w:wordWrap w:val="0"/>
        <w:rPr>
          <w:rStyle w:val="hljs-class"/>
          <w:rFonts w:ascii="Consolas" w:hAnsi="Consolas" w:cs="Consolas"/>
          <w:color w:val="383A42"/>
          <w:sz w:val="21"/>
          <w:szCs w:val="21"/>
          <w:bdr w:val="single" w:color="E5E8EC" w:sz="6" w:space="13" w:frame="1"/>
          <w:shd w:val="clear" w:color="auto" w:fill="FBFDFF"/>
        </w:rPr>
      </w:pPr>
      <w:r>
        <w:rPr>
          <w:rStyle w:val="hljs-keyword"/>
          <w:rFonts w:ascii="Consolas" w:hAnsi="Consolas" w:cs="Consolas" w:eastAsiaTheme="majorEastAsia"/>
          <w:color w:val="A626A4"/>
          <w:sz w:val="21"/>
          <w:szCs w:val="21"/>
          <w:bdr w:val="single" w:color="E5E8EC" w:sz="6" w:space="13" w:frame="1"/>
          <w:shd w:val="clear" w:color="auto" w:fill="FBFDFF"/>
        </w:rPr>
        <w:t>class</w:t>
      </w:r>
      <w:r>
        <w:rPr>
          <w:rStyle w:val="hljs-class"/>
          <w:rFonts w:ascii="Consolas" w:hAnsi="Consolas" w:cs="Consolas"/>
          <w:color w:val="383A42"/>
          <w:sz w:val="21"/>
          <w:szCs w:val="21"/>
          <w:bdr w:val="single" w:color="E5E8EC" w:sz="6" w:space="13" w:frame="1"/>
          <w:shd w:val="clear" w:color="auto" w:fill="FBFDFF"/>
        </w:rPr>
        <w:t xml:space="preserve"> </w:t>
      </w:r>
      <w:r>
        <w:rPr>
          <w:rStyle w:val="hljs-title"/>
          <w:rFonts w:ascii="Consolas" w:hAnsi="Consolas" w:cs="Consolas"/>
          <w:color w:val="C18401"/>
          <w:sz w:val="21"/>
          <w:szCs w:val="21"/>
          <w:bdr w:val="single" w:color="E5E8EC" w:sz="6" w:space="13" w:frame="1"/>
          <w:shd w:val="clear" w:color="auto" w:fill="FBFDFF"/>
        </w:rPr>
        <w:t>Model_Portfolio</w:t>
      </w:r>
      <w:r>
        <w:rPr>
          <w:rStyle w:val="hljs-class"/>
          <w:rFonts w:ascii="Consolas" w:hAnsi="Consolas" w:cs="Consolas"/>
          <w:color w:val="383A42"/>
          <w:sz w:val="21"/>
          <w:szCs w:val="21"/>
          <w:bdr w:val="single" w:color="E5E8EC" w:sz="6" w:space="13" w:frame="1"/>
          <w:shd w:val="clear" w:color="auto" w:fill="FBFDFF"/>
        </w:rPr>
        <w:t xml:space="preserve"> </w:t>
      </w:r>
      <w:r>
        <w:rPr>
          <w:rStyle w:val="hljs-keyword"/>
          <w:rFonts w:ascii="Consolas" w:hAnsi="Consolas" w:cs="Consolas" w:eastAsiaTheme="majorEastAsia"/>
          <w:color w:val="A626A4"/>
          <w:sz w:val="21"/>
          <w:szCs w:val="21"/>
          <w:bdr w:val="single" w:color="E5E8EC" w:sz="6" w:space="13" w:frame="1"/>
          <w:shd w:val="clear" w:color="auto" w:fill="FBFDFF"/>
        </w:rPr>
        <w:t>extends</w:t>
      </w:r>
      <w:r>
        <w:rPr>
          <w:rStyle w:val="hljs-class"/>
          <w:rFonts w:ascii="Consolas" w:hAnsi="Consolas" w:cs="Consolas"/>
          <w:color w:val="383A42"/>
          <w:sz w:val="21"/>
          <w:szCs w:val="21"/>
          <w:bdr w:val="single" w:color="E5E8EC" w:sz="6" w:space="13" w:frame="1"/>
          <w:shd w:val="clear" w:color="auto" w:fill="FBFDFF"/>
        </w:rPr>
        <w:t xml:space="preserve"> </w:t>
      </w:r>
      <w:r>
        <w:rPr>
          <w:rStyle w:val="hljs-title"/>
          <w:rFonts w:ascii="Consolas" w:hAnsi="Consolas" w:cs="Consolas"/>
          <w:color w:val="C18401"/>
          <w:sz w:val="21"/>
          <w:szCs w:val="21"/>
          <w:bdr w:val="single" w:color="E5E8EC" w:sz="6" w:space="13" w:frame="1"/>
          <w:shd w:val="clear" w:color="auto" w:fill="FBFDFF"/>
        </w:rPr>
        <w:t>Model</w:t>
      </w:r>
    </w:p>
    <w:p xmlns:wp14="http://schemas.microsoft.com/office/word/2010/wordml" w:rsidR="00DC2C02" w:rsidP="00DC2C02" w:rsidRDefault="00DC2C02" w14:paraId="73D51EE8" wp14:textId="77777777">
      <w:pPr>
        <w:pStyle w:val="HTML"/>
        <w:shd w:val="clear" w:color="auto" w:fill="FFFFFF"/>
        <w:wordWrap w:val="0"/>
        <w:rPr>
          <w:rStyle w:val="HTML1"/>
          <w:rFonts w:ascii="Consolas" w:hAnsi="Consolas" w:cs="Consolas"/>
          <w:color w:val="383A42"/>
          <w:sz w:val="21"/>
          <w:szCs w:val="21"/>
          <w:bdr w:val="single" w:color="E5E8EC" w:sz="6" w:space="13" w:frame="1"/>
          <w:shd w:val="clear" w:color="auto" w:fill="FBFDFF"/>
        </w:rPr>
      </w:pPr>
      <w:r>
        <w:rPr>
          <w:rStyle w:val="HTML1"/>
          <w:rFonts w:ascii="Consolas" w:hAnsi="Consolas" w:cs="Consolas"/>
          <w:color w:val="383A42"/>
          <w:sz w:val="21"/>
          <w:szCs w:val="21"/>
          <w:bdr w:val="single" w:color="E5E8EC" w:sz="6" w:space="13" w:frame="1"/>
          <w:shd w:val="clear" w:color="auto" w:fill="FBFDFF"/>
        </w:rPr>
        <w:t>{</w:t>
      </w:r>
    </w:p>
    <w:p xmlns:wp14="http://schemas.microsoft.com/office/word/2010/wordml" w:rsidR="00DC2C02" w:rsidP="00DC2C02" w:rsidRDefault="00DC2C02" w14:paraId="49716594" wp14:textId="77777777">
      <w:pPr>
        <w:pStyle w:val="HTML"/>
        <w:shd w:val="clear" w:color="auto" w:fill="FFFFFF"/>
        <w:wordWrap w:val="0"/>
        <w:rPr>
          <w:rStyle w:val="hljs-function"/>
          <w:rFonts w:ascii="Consolas" w:hAnsi="Consolas" w:cs="Consolas"/>
          <w:color w:val="383A42"/>
          <w:sz w:val="21"/>
          <w:szCs w:val="21"/>
          <w:bdr w:val="single" w:color="E5E8EC" w:sz="6" w:space="13" w:frame="1"/>
          <w:shd w:val="clear" w:color="auto" w:fill="FBFDFF"/>
        </w:rPr>
      </w:pPr>
      <w:r>
        <w:rPr>
          <w:rStyle w:val="HTML1"/>
          <w:rFonts w:ascii="Consolas" w:hAnsi="Consolas" w:cs="Consolas"/>
          <w:color w:val="383A42"/>
          <w:sz w:val="21"/>
          <w:szCs w:val="21"/>
          <w:bdr w:val="single" w:color="E5E8EC" w:sz="6" w:space="13" w:frame="1"/>
          <w:shd w:val="clear" w:color="auto" w:fill="FBFDFF"/>
        </w:rPr>
        <w:tab/>
      </w:r>
      <w:r>
        <w:rPr>
          <w:rStyle w:val="hljs-keyword"/>
          <w:rFonts w:ascii="Consolas" w:hAnsi="Consolas" w:cs="Consolas" w:eastAsiaTheme="majorEastAsia"/>
          <w:color w:val="A626A4"/>
          <w:sz w:val="21"/>
          <w:szCs w:val="21"/>
          <w:bdr w:val="single" w:color="E5E8EC" w:sz="6" w:space="13" w:frame="1"/>
          <w:shd w:val="clear" w:color="auto" w:fill="FBFDFF"/>
        </w:rPr>
        <w:t>public</w:t>
      </w:r>
      <w:r>
        <w:rPr>
          <w:rStyle w:val="HTML1"/>
          <w:rFonts w:ascii="Consolas" w:hAnsi="Consolas" w:cs="Consolas"/>
          <w:color w:val="383A42"/>
          <w:sz w:val="21"/>
          <w:szCs w:val="21"/>
          <w:bdr w:val="single" w:color="E5E8EC" w:sz="6" w:space="13" w:frame="1"/>
          <w:shd w:val="clear" w:color="auto" w:fill="FBFDFF"/>
        </w:rPr>
        <w:t xml:space="preserve"> </w:t>
      </w:r>
      <w:r>
        <w:rPr>
          <w:rStyle w:val="hljs-keyword"/>
          <w:rFonts w:ascii="Consolas" w:hAnsi="Consolas" w:cs="Consolas" w:eastAsiaTheme="majorEastAsia"/>
          <w:color w:val="A626A4"/>
          <w:sz w:val="21"/>
          <w:szCs w:val="21"/>
          <w:bdr w:val="single" w:color="E5E8EC" w:sz="6" w:space="13" w:frame="1"/>
          <w:shd w:val="clear" w:color="auto" w:fill="FBFDFF"/>
        </w:rPr>
        <w:t>function</w:t>
      </w:r>
      <w:r>
        <w:rPr>
          <w:rStyle w:val="hljs-function"/>
          <w:rFonts w:ascii="Consolas" w:hAnsi="Consolas" w:cs="Consolas"/>
          <w:color w:val="383A42"/>
          <w:sz w:val="21"/>
          <w:szCs w:val="21"/>
          <w:bdr w:val="single" w:color="E5E8EC" w:sz="6" w:space="13" w:frame="1"/>
          <w:shd w:val="clear" w:color="auto" w:fill="FBFDFF"/>
        </w:rPr>
        <w:t xml:space="preserve"> </w:t>
      </w:r>
      <w:r>
        <w:rPr>
          <w:rStyle w:val="hljs-title"/>
          <w:rFonts w:ascii="Consolas" w:hAnsi="Consolas" w:cs="Consolas"/>
          <w:color w:val="4078F2"/>
          <w:sz w:val="21"/>
          <w:szCs w:val="21"/>
          <w:bdr w:val="single" w:color="E5E8EC" w:sz="6" w:space="13" w:frame="1"/>
          <w:shd w:val="clear" w:color="auto" w:fill="FBFDFF"/>
        </w:rPr>
        <w:t>get_</w:t>
      </w:r>
      <w:proofErr w:type="gramStart"/>
      <w:r>
        <w:rPr>
          <w:rStyle w:val="hljs-title"/>
          <w:rFonts w:ascii="Consolas" w:hAnsi="Consolas" w:cs="Consolas"/>
          <w:color w:val="4078F2"/>
          <w:sz w:val="21"/>
          <w:szCs w:val="21"/>
          <w:bdr w:val="single" w:color="E5E8EC" w:sz="6" w:space="13" w:frame="1"/>
          <w:shd w:val="clear" w:color="auto" w:fill="FBFDFF"/>
        </w:rPr>
        <w:t>data</w:t>
      </w:r>
      <w:r>
        <w:rPr>
          <w:rStyle w:val="hljs-params"/>
          <w:rFonts w:ascii="Consolas" w:hAnsi="Consolas" w:cs="Consolas"/>
          <w:color w:val="383A42"/>
          <w:sz w:val="21"/>
          <w:szCs w:val="21"/>
          <w:bdr w:val="single" w:color="E5E8EC" w:sz="6" w:space="13" w:frame="1"/>
          <w:shd w:val="clear" w:color="auto" w:fill="FBFDFF"/>
        </w:rPr>
        <w:t>(</w:t>
      </w:r>
      <w:proofErr w:type="gramEnd"/>
      <w:r>
        <w:rPr>
          <w:rStyle w:val="hljs-params"/>
          <w:rFonts w:ascii="Consolas" w:hAnsi="Consolas" w:cs="Consolas"/>
          <w:color w:val="383A42"/>
          <w:sz w:val="21"/>
          <w:szCs w:val="21"/>
          <w:bdr w:val="single" w:color="E5E8EC" w:sz="6" w:space="13" w:frame="1"/>
          <w:shd w:val="clear" w:color="auto" w:fill="FBFDFF"/>
        </w:rPr>
        <w:t>)</w:t>
      </w:r>
    </w:p>
    <w:p xmlns:wp14="http://schemas.microsoft.com/office/word/2010/wordml" w:rsidR="00DC2C02" w:rsidP="00DC2C02" w:rsidRDefault="00DC2C02" w14:paraId="0B202F5E" wp14:textId="77777777">
      <w:pPr>
        <w:pStyle w:val="HTML"/>
        <w:shd w:val="clear" w:color="auto" w:fill="FFFFFF"/>
        <w:wordWrap w:val="0"/>
        <w:rPr>
          <w:rStyle w:val="HTML1"/>
          <w:rFonts w:ascii="Consolas" w:hAnsi="Consolas" w:cs="Consolas"/>
          <w:color w:val="383A42"/>
          <w:sz w:val="21"/>
          <w:szCs w:val="21"/>
          <w:bdr w:val="single" w:color="E5E8EC" w:sz="6" w:space="13" w:frame="1"/>
          <w:shd w:val="clear" w:color="auto" w:fill="FBFDFF"/>
        </w:rPr>
      </w:pPr>
      <w:r>
        <w:rPr>
          <w:rStyle w:val="hljs-function"/>
          <w:rFonts w:ascii="Consolas" w:hAnsi="Consolas" w:cs="Consolas"/>
          <w:color w:val="383A42"/>
          <w:sz w:val="21"/>
          <w:szCs w:val="21"/>
          <w:bdr w:val="single" w:color="E5E8EC" w:sz="6" w:space="13" w:frame="1"/>
          <w:shd w:val="clear" w:color="auto" w:fill="FBFDFF"/>
        </w:rPr>
        <w:tab/>
      </w:r>
      <w:r>
        <w:rPr>
          <w:rStyle w:val="HTML1"/>
          <w:rFonts w:ascii="Consolas" w:hAnsi="Consolas" w:cs="Consolas"/>
          <w:color w:val="383A42"/>
          <w:sz w:val="21"/>
          <w:szCs w:val="21"/>
          <w:bdr w:val="single" w:color="E5E8EC" w:sz="6" w:space="13" w:frame="1"/>
          <w:shd w:val="clear" w:color="auto" w:fill="FBFDFF"/>
        </w:rPr>
        <w:t>{</w:t>
      </w:r>
      <w:r>
        <w:rPr>
          <w:rStyle w:val="HTML1"/>
          <w:rFonts w:ascii="Consolas" w:hAnsi="Consolas" w:cs="Consolas"/>
          <w:color w:val="383A42"/>
          <w:sz w:val="21"/>
          <w:szCs w:val="21"/>
          <w:bdr w:val="single" w:color="E5E8EC" w:sz="6" w:space="13" w:frame="1"/>
          <w:shd w:val="clear" w:color="auto" w:fill="FBFDFF"/>
        </w:rPr>
        <w:tab/>
      </w:r>
    </w:p>
    <w:p xmlns:wp14="http://schemas.microsoft.com/office/word/2010/wordml" w:rsidR="00DC2C02" w:rsidP="00DC2C02" w:rsidRDefault="00DC2C02" w14:paraId="11D3E7CC" wp14:textId="77777777">
      <w:pPr>
        <w:pStyle w:val="HTML"/>
        <w:shd w:val="clear" w:color="auto" w:fill="FFFFFF"/>
        <w:wordWrap w:val="0"/>
        <w:rPr>
          <w:rStyle w:val="HTML1"/>
          <w:rFonts w:ascii="Consolas" w:hAnsi="Consolas" w:cs="Consolas"/>
          <w:color w:val="383A42"/>
          <w:sz w:val="21"/>
          <w:szCs w:val="21"/>
          <w:bdr w:val="single" w:color="E5E8EC" w:sz="6" w:space="13" w:frame="1"/>
          <w:shd w:val="clear" w:color="auto" w:fill="FBFDFF"/>
        </w:rPr>
      </w:pPr>
      <w:r>
        <w:rPr>
          <w:rStyle w:val="HTML1"/>
          <w:rFonts w:ascii="Consolas" w:hAnsi="Consolas" w:cs="Consolas"/>
          <w:color w:val="383A42"/>
          <w:sz w:val="21"/>
          <w:szCs w:val="21"/>
          <w:bdr w:val="single" w:color="E5E8EC" w:sz="6" w:space="13" w:frame="1"/>
          <w:shd w:val="clear" w:color="auto" w:fill="FBFDFF"/>
        </w:rPr>
        <w:tab/>
      </w:r>
      <w:r>
        <w:rPr>
          <w:rStyle w:val="HTML1"/>
          <w:rFonts w:ascii="Consolas" w:hAnsi="Consolas" w:cs="Consolas"/>
          <w:color w:val="383A42"/>
          <w:sz w:val="21"/>
          <w:szCs w:val="21"/>
          <w:bdr w:val="single" w:color="E5E8EC" w:sz="6" w:space="13" w:frame="1"/>
          <w:shd w:val="clear" w:color="auto" w:fill="FBFDFF"/>
        </w:rPr>
        <w:tab/>
      </w:r>
      <w:r>
        <w:rPr>
          <w:rStyle w:val="hljs-keyword"/>
          <w:rFonts w:ascii="Consolas" w:hAnsi="Consolas" w:cs="Consolas" w:eastAsiaTheme="majorEastAsia"/>
          <w:color w:val="A626A4"/>
          <w:sz w:val="21"/>
          <w:szCs w:val="21"/>
          <w:bdr w:val="single" w:color="E5E8EC" w:sz="6" w:space="13" w:frame="1"/>
          <w:shd w:val="clear" w:color="auto" w:fill="FBFDFF"/>
        </w:rPr>
        <w:t>return</w:t>
      </w:r>
      <w:r>
        <w:rPr>
          <w:rStyle w:val="HTML1"/>
          <w:rFonts w:ascii="Consolas" w:hAnsi="Consolas" w:cs="Consolas"/>
          <w:color w:val="383A42"/>
          <w:sz w:val="21"/>
          <w:szCs w:val="21"/>
          <w:bdr w:val="single" w:color="E5E8EC" w:sz="6" w:space="13" w:frame="1"/>
          <w:shd w:val="clear" w:color="auto" w:fill="FBFDFF"/>
        </w:rPr>
        <w:t xml:space="preserve"> </w:t>
      </w:r>
      <w:proofErr w:type="gramStart"/>
      <w:r>
        <w:rPr>
          <w:rStyle w:val="hljs-keyword"/>
          <w:rFonts w:ascii="Consolas" w:hAnsi="Consolas" w:cs="Consolas" w:eastAsiaTheme="majorEastAsia"/>
          <w:color w:val="A626A4"/>
          <w:sz w:val="21"/>
          <w:szCs w:val="21"/>
          <w:bdr w:val="single" w:color="E5E8EC" w:sz="6" w:space="13" w:frame="1"/>
          <w:shd w:val="clear" w:color="auto" w:fill="FBFDFF"/>
        </w:rPr>
        <w:t>array</w:t>
      </w:r>
      <w:r>
        <w:rPr>
          <w:rStyle w:val="HTML1"/>
          <w:rFonts w:ascii="Consolas" w:hAnsi="Consolas" w:cs="Consolas"/>
          <w:color w:val="383A42"/>
          <w:sz w:val="21"/>
          <w:szCs w:val="21"/>
          <w:bdr w:val="single" w:color="E5E8EC" w:sz="6" w:space="13" w:frame="1"/>
          <w:shd w:val="clear" w:color="auto" w:fill="FBFDFF"/>
        </w:rPr>
        <w:t>(</w:t>
      </w:r>
      <w:proofErr w:type="gramEnd"/>
    </w:p>
    <w:p xmlns:wp14="http://schemas.microsoft.com/office/word/2010/wordml" w:rsidR="00DC2C02" w:rsidP="00DC2C02" w:rsidRDefault="00DC2C02" w14:paraId="450EA2D7" wp14:textId="77777777">
      <w:pPr>
        <w:pStyle w:val="HTML"/>
        <w:shd w:val="clear" w:color="auto" w:fill="FFFFFF"/>
        <w:wordWrap w:val="0"/>
        <w:rPr>
          <w:rStyle w:val="HTML1"/>
          <w:rFonts w:ascii="Consolas" w:hAnsi="Consolas" w:cs="Consolas"/>
          <w:color w:val="383A42"/>
          <w:sz w:val="21"/>
          <w:szCs w:val="21"/>
          <w:bdr w:val="single" w:color="E5E8EC" w:sz="6" w:space="13" w:frame="1"/>
          <w:shd w:val="clear" w:color="auto" w:fill="FBFDFF"/>
        </w:rPr>
      </w:pPr>
      <w:r>
        <w:rPr>
          <w:rStyle w:val="HTML1"/>
          <w:rFonts w:ascii="Consolas" w:hAnsi="Consolas" w:cs="Consolas"/>
          <w:color w:val="383A42"/>
          <w:sz w:val="21"/>
          <w:szCs w:val="21"/>
          <w:bdr w:val="single" w:color="E5E8EC" w:sz="6" w:space="13" w:frame="1"/>
          <w:shd w:val="clear" w:color="auto" w:fill="FBFDFF"/>
        </w:rPr>
        <w:tab/>
      </w:r>
      <w:r>
        <w:rPr>
          <w:rStyle w:val="HTML1"/>
          <w:rFonts w:ascii="Consolas" w:hAnsi="Consolas" w:cs="Consolas"/>
          <w:color w:val="383A42"/>
          <w:sz w:val="21"/>
          <w:szCs w:val="21"/>
          <w:bdr w:val="single" w:color="E5E8EC" w:sz="6" w:space="13" w:frame="1"/>
          <w:shd w:val="clear" w:color="auto" w:fill="FBFDFF"/>
        </w:rPr>
        <w:tab/>
      </w:r>
      <w:r>
        <w:rPr>
          <w:rStyle w:val="HTML1"/>
          <w:rFonts w:ascii="Consolas" w:hAnsi="Consolas" w:cs="Consolas"/>
          <w:color w:val="383A42"/>
          <w:sz w:val="21"/>
          <w:szCs w:val="21"/>
          <w:bdr w:val="single" w:color="E5E8EC" w:sz="6" w:space="13" w:frame="1"/>
          <w:shd w:val="clear" w:color="auto" w:fill="FBFDFF"/>
        </w:rPr>
        <w:tab/>
      </w:r>
    </w:p>
    <w:p xmlns:wp14="http://schemas.microsoft.com/office/word/2010/wordml" w:rsidR="00DC2C02" w:rsidP="00DC2C02" w:rsidRDefault="00DC2C02" w14:paraId="6BF896BB" wp14:textId="77777777">
      <w:pPr>
        <w:pStyle w:val="HTML"/>
        <w:shd w:val="clear" w:color="auto" w:fill="FFFFFF"/>
        <w:wordWrap w:val="0"/>
        <w:rPr>
          <w:rStyle w:val="HTML1"/>
          <w:rFonts w:ascii="Consolas" w:hAnsi="Consolas" w:cs="Consolas"/>
          <w:color w:val="383A42"/>
          <w:sz w:val="21"/>
          <w:szCs w:val="21"/>
          <w:bdr w:val="single" w:color="E5E8EC" w:sz="6" w:space="13" w:frame="1"/>
          <w:shd w:val="clear" w:color="auto" w:fill="FBFDFF"/>
        </w:rPr>
      </w:pPr>
      <w:r>
        <w:rPr>
          <w:rStyle w:val="HTML1"/>
          <w:rFonts w:ascii="Consolas" w:hAnsi="Consolas" w:cs="Consolas"/>
          <w:color w:val="383A42"/>
          <w:sz w:val="21"/>
          <w:szCs w:val="21"/>
          <w:bdr w:val="single" w:color="E5E8EC" w:sz="6" w:space="13" w:frame="1"/>
          <w:shd w:val="clear" w:color="auto" w:fill="FBFDFF"/>
        </w:rPr>
        <w:tab/>
      </w:r>
      <w:r>
        <w:rPr>
          <w:rStyle w:val="HTML1"/>
          <w:rFonts w:ascii="Consolas" w:hAnsi="Consolas" w:cs="Consolas"/>
          <w:color w:val="383A42"/>
          <w:sz w:val="21"/>
          <w:szCs w:val="21"/>
          <w:bdr w:val="single" w:color="E5E8EC" w:sz="6" w:space="13" w:frame="1"/>
          <w:shd w:val="clear" w:color="auto" w:fill="FBFDFF"/>
        </w:rPr>
        <w:tab/>
      </w:r>
      <w:r>
        <w:rPr>
          <w:rStyle w:val="HTML1"/>
          <w:rFonts w:ascii="Consolas" w:hAnsi="Consolas" w:cs="Consolas"/>
          <w:color w:val="383A42"/>
          <w:sz w:val="21"/>
          <w:szCs w:val="21"/>
          <w:bdr w:val="single" w:color="E5E8EC" w:sz="6" w:space="13" w:frame="1"/>
          <w:shd w:val="clear" w:color="auto" w:fill="FBFDFF"/>
        </w:rPr>
        <w:tab/>
      </w:r>
      <w:proofErr w:type="gramStart"/>
      <w:r>
        <w:rPr>
          <w:rStyle w:val="hljs-keyword"/>
          <w:rFonts w:ascii="Consolas" w:hAnsi="Consolas" w:cs="Consolas" w:eastAsiaTheme="majorEastAsia"/>
          <w:color w:val="A626A4"/>
          <w:sz w:val="21"/>
          <w:szCs w:val="21"/>
          <w:bdr w:val="single" w:color="E5E8EC" w:sz="6" w:space="13" w:frame="1"/>
          <w:shd w:val="clear" w:color="auto" w:fill="FBFDFF"/>
        </w:rPr>
        <w:t>array</w:t>
      </w:r>
      <w:r>
        <w:rPr>
          <w:rStyle w:val="HTML1"/>
          <w:rFonts w:ascii="Consolas" w:hAnsi="Consolas" w:cs="Consolas"/>
          <w:color w:val="383A42"/>
          <w:sz w:val="21"/>
          <w:szCs w:val="21"/>
          <w:bdr w:val="single" w:color="E5E8EC" w:sz="6" w:space="13" w:frame="1"/>
          <w:shd w:val="clear" w:color="auto" w:fill="FBFDFF"/>
        </w:rPr>
        <w:t>(</w:t>
      </w:r>
      <w:proofErr w:type="gramEnd"/>
    </w:p>
    <w:p xmlns:wp14="http://schemas.microsoft.com/office/word/2010/wordml" w:rsidR="00DC2C02" w:rsidP="00DC2C02" w:rsidRDefault="00DC2C02" w14:paraId="68774E75" wp14:textId="77777777">
      <w:pPr>
        <w:pStyle w:val="HTML"/>
        <w:shd w:val="clear" w:color="auto" w:fill="FFFFFF"/>
        <w:wordWrap w:val="0"/>
        <w:rPr>
          <w:rStyle w:val="HTML1"/>
          <w:rFonts w:ascii="Consolas" w:hAnsi="Consolas" w:cs="Consolas"/>
          <w:color w:val="383A42"/>
          <w:sz w:val="21"/>
          <w:szCs w:val="21"/>
          <w:bdr w:val="single" w:color="E5E8EC" w:sz="6" w:space="13" w:frame="1"/>
          <w:shd w:val="clear" w:color="auto" w:fill="FBFDFF"/>
        </w:rPr>
      </w:pPr>
      <w:r>
        <w:rPr>
          <w:rStyle w:val="HTML1"/>
          <w:rFonts w:ascii="Consolas" w:hAnsi="Consolas" w:cs="Consolas"/>
          <w:color w:val="383A42"/>
          <w:sz w:val="21"/>
          <w:szCs w:val="21"/>
          <w:bdr w:val="single" w:color="E5E8EC" w:sz="6" w:space="13" w:frame="1"/>
          <w:shd w:val="clear" w:color="auto" w:fill="FBFDFF"/>
        </w:rPr>
        <w:tab/>
      </w:r>
      <w:r>
        <w:rPr>
          <w:rStyle w:val="HTML1"/>
          <w:rFonts w:ascii="Consolas" w:hAnsi="Consolas" w:cs="Consolas"/>
          <w:color w:val="383A42"/>
          <w:sz w:val="21"/>
          <w:szCs w:val="21"/>
          <w:bdr w:val="single" w:color="E5E8EC" w:sz="6" w:space="13" w:frame="1"/>
          <w:shd w:val="clear" w:color="auto" w:fill="FBFDFF"/>
        </w:rPr>
        <w:tab/>
      </w:r>
      <w:r>
        <w:rPr>
          <w:rStyle w:val="HTML1"/>
          <w:rFonts w:ascii="Consolas" w:hAnsi="Consolas" w:cs="Consolas"/>
          <w:color w:val="383A42"/>
          <w:sz w:val="21"/>
          <w:szCs w:val="21"/>
          <w:bdr w:val="single" w:color="E5E8EC" w:sz="6" w:space="13" w:frame="1"/>
          <w:shd w:val="clear" w:color="auto" w:fill="FBFDFF"/>
        </w:rPr>
        <w:tab/>
      </w:r>
      <w:r>
        <w:rPr>
          <w:rStyle w:val="HTML1"/>
          <w:rFonts w:ascii="Consolas" w:hAnsi="Consolas" w:cs="Consolas"/>
          <w:color w:val="383A42"/>
          <w:sz w:val="21"/>
          <w:szCs w:val="21"/>
          <w:bdr w:val="single" w:color="E5E8EC" w:sz="6" w:space="13" w:frame="1"/>
          <w:shd w:val="clear" w:color="auto" w:fill="FBFDFF"/>
        </w:rPr>
        <w:tab/>
      </w:r>
      <w:r>
        <w:rPr>
          <w:rStyle w:val="hljs-string"/>
          <w:rFonts w:ascii="Consolas" w:hAnsi="Consolas" w:cs="Consolas"/>
          <w:color w:val="50A14F"/>
          <w:sz w:val="21"/>
          <w:szCs w:val="21"/>
          <w:bdr w:val="single" w:color="E5E8EC" w:sz="6" w:space="13" w:frame="1"/>
          <w:shd w:val="clear" w:color="auto" w:fill="FBFDFF"/>
        </w:rPr>
        <w:t>'Year'</w:t>
      </w:r>
      <w:r>
        <w:rPr>
          <w:rStyle w:val="HTML1"/>
          <w:rFonts w:ascii="Consolas" w:hAnsi="Consolas" w:cs="Consolas"/>
          <w:color w:val="383A42"/>
          <w:sz w:val="21"/>
          <w:szCs w:val="21"/>
          <w:bdr w:val="single" w:color="E5E8EC" w:sz="6" w:space="13" w:frame="1"/>
          <w:shd w:val="clear" w:color="auto" w:fill="FBFDFF"/>
        </w:rPr>
        <w:t xml:space="preserve"> =&gt; </w:t>
      </w:r>
      <w:r>
        <w:rPr>
          <w:rStyle w:val="hljs-string"/>
          <w:rFonts w:ascii="Consolas" w:hAnsi="Consolas" w:cs="Consolas"/>
          <w:color w:val="50A14F"/>
          <w:sz w:val="21"/>
          <w:szCs w:val="21"/>
          <w:bdr w:val="single" w:color="E5E8EC" w:sz="6" w:space="13" w:frame="1"/>
          <w:shd w:val="clear" w:color="auto" w:fill="FBFDFF"/>
        </w:rPr>
        <w:t>'2012'</w:t>
      </w:r>
      <w:r>
        <w:rPr>
          <w:rStyle w:val="HTML1"/>
          <w:rFonts w:ascii="Consolas" w:hAnsi="Consolas" w:cs="Consolas"/>
          <w:color w:val="383A42"/>
          <w:sz w:val="21"/>
          <w:szCs w:val="21"/>
          <w:bdr w:val="single" w:color="E5E8EC" w:sz="6" w:space="13" w:frame="1"/>
          <w:shd w:val="clear" w:color="auto" w:fill="FBFDFF"/>
        </w:rPr>
        <w:t>,</w:t>
      </w:r>
    </w:p>
    <w:p xmlns:wp14="http://schemas.microsoft.com/office/word/2010/wordml" w:rsidR="00DC2C02" w:rsidP="00DC2C02" w:rsidRDefault="00DC2C02" w14:paraId="7FFECA72" wp14:textId="77777777">
      <w:pPr>
        <w:pStyle w:val="HTML"/>
        <w:shd w:val="clear" w:color="auto" w:fill="FFFFFF"/>
        <w:wordWrap w:val="0"/>
        <w:rPr>
          <w:rStyle w:val="HTML1"/>
          <w:rFonts w:ascii="Consolas" w:hAnsi="Consolas" w:cs="Consolas"/>
          <w:color w:val="383A42"/>
          <w:sz w:val="21"/>
          <w:szCs w:val="21"/>
          <w:bdr w:val="single" w:color="E5E8EC" w:sz="6" w:space="13" w:frame="1"/>
          <w:shd w:val="clear" w:color="auto" w:fill="FBFDFF"/>
        </w:rPr>
      </w:pPr>
      <w:r>
        <w:rPr>
          <w:rStyle w:val="HTML1"/>
          <w:rFonts w:ascii="Consolas" w:hAnsi="Consolas" w:cs="Consolas"/>
          <w:color w:val="383A42"/>
          <w:sz w:val="21"/>
          <w:szCs w:val="21"/>
          <w:bdr w:val="single" w:color="E5E8EC" w:sz="6" w:space="13" w:frame="1"/>
          <w:shd w:val="clear" w:color="auto" w:fill="FBFDFF"/>
        </w:rPr>
        <w:tab/>
      </w:r>
      <w:r>
        <w:rPr>
          <w:rStyle w:val="HTML1"/>
          <w:rFonts w:ascii="Consolas" w:hAnsi="Consolas" w:cs="Consolas"/>
          <w:color w:val="383A42"/>
          <w:sz w:val="21"/>
          <w:szCs w:val="21"/>
          <w:bdr w:val="single" w:color="E5E8EC" w:sz="6" w:space="13" w:frame="1"/>
          <w:shd w:val="clear" w:color="auto" w:fill="FBFDFF"/>
        </w:rPr>
        <w:tab/>
      </w:r>
      <w:r>
        <w:rPr>
          <w:rStyle w:val="HTML1"/>
          <w:rFonts w:ascii="Consolas" w:hAnsi="Consolas" w:cs="Consolas"/>
          <w:color w:val="383A42"/>
          <w:sz w:val="21"/>
          <w:szCs w:val="21"/>
          <w:bdr w:val="single" w:color="E5E8EC" w:sz="6" w:space="13" w:frame="1"/>
          <w:shd w:val="clear" w:color="auto" w:fill="FBFDFF"/>
        </w:rPr>
        <w:tab/>
      </w:r>
      <w:r>
        <w:rPr>
          <w:rStyle w:val="HTML1"/>
          <w:rFonts w:ascii="Consolas" w:hAnsi="Consolas" w:cs="Consolas"/>
          <w:color w:val="383A42"/>
          <w:sz w:val="21"/>
          <w:szCs w:val="21"/>
          <w:bdr w:val="single" w:color="E5E8EC" w:sz="6" w:space="13" w:frame="1"/>
          <w:shd w:val="clear" w:color="auto" w:fill="FBFDFF"/>
        </w:rPr>
        <w:tab/>
      </w:r>
      <w:r>
        <w:rPr>
          <w:rStyle w:val="hljs-string"/>
          <w:rFonts w:ascii="Consolas" w:hAnsi="Consolas" w:cs="Consolas"/>
          <w:color w:val="50A14F"/>
          <w:sz w:val="21"/>
          <w:szCs w:val="21"/>
          <w:bdr w:val="single" w:color="E5E8EC" w:sz="6" w:space="13" w:frame="1"/>
          <w:shd w:val="clear" w:color="auto" w:fill="FBFDFF"/>
        </w:rPr>
        <w:t>'Site'</w:t>
      </w:r>
      <w:r>
        <w:rPr>
          <w:rStyle w:val="HTML1"/>
          <w:rFonts w:ascii="Consolas" w:hAnsi="Consolas" w:cs="Consolas"/>
          <w:color w:val="383A42"/>
          <w:sz w:val="21"/>
          <w:szCs w:val="21"/>
          <w:bdr w:val="single" w:color="E5E8EC" w:sz="6" w:space="13" w:frame="1"/>
          <w:shd w:val="clear" w:color="auto" w:fill="FBFDFF"/>
        </w:rPr>
        <w:t xml:space="preserve"> =&gt; </w:t>
      </w:r>
      <w:r>
        <w:rPr>
          <w:rStyle w:val="hljs-string"/>
          <w:rFonts w:ascii="Consolas" w:hAnsi="Consolas" w:cs="Consolas"/>
          <w:color w:val="50A14F"/>
          <w:sz w:val="21"/>
          <w:szCs w:val="21"/>
          <w:bdr w:val="single" w:color="E5E8EC" w:sz="6" w:space="13" w:frame="1"/>
          <w:shd w:val="clear" w:color="auto" w:fill="FBFDFF"/>
        </w:rPr>
        <w:t>'http://DunkelBeer.ru'</w:t>
      </w:r>
      <w:r>
        <w:rPr>
          <w:rStyle w:val="HTML1"/>
          <w:rFonts w:ascii="Consolas" w:hAnsi="Consolas" w:cs="Consolas"/>
          <w:color w:val="383A42"/>
          <w:sz w:val="21"/>
          <w:szCs w:val="21"/>
          <w:bdr w:val="single" w:color="E5E8EC" w:sz="6" w:space="13" w:frame="1"/>
          <w:shd w:val="clear" w:color="auto" w:fill="FBFDFF"/>
        </w:rPr>
        <w:t>,</w:t>
      </w:r>
    </w:p>
    <w:p xmlns:wp14="http://schemas.microsoft.com/office/word/2010/wordml" w:rsidR="00DC2C02" w:rsidP="00DC2C02" w:rsidRDefault="00DC2C02" w14:paraId="4B7BA5EB" wp14:textId="77777777">
      <w:pPr>
        <w:pStyle w:val="HTML"/>
        <w:shd w:val="clear" w:color="auto" w:fill="FFFFFF"/>
        <w:wordWrap w:val="0"/>
        <w:rPr>
          <w:rStyle w:val="HTML1"/>
          <w:rFonts w:ascii="Consolas" w:hAnsi="Consolas" w:cs="Consolas"/>
          <w:color w:val="383A42"/>
          <w:sz w:val="21"/>
          <w:szCs w:val="21"/>
          <w:bdr w:val="single" w:color="E5E8EC" w:sz="6" w:space="13" w:frame="1"/>
          <w:shd w:val="clear" w:color="auto" w:fill="FBFDFF"/>
        </w:rPr>
      </w:pPr>
      <w:r>
        <w:rPr>
          <w:rStyle w:val="HTML1"/>
          <w:rFonts w:ascii="Consolas" w:hAnsi="Consolas" w:cs="Consolas"/>
          <w:color w:val="383A42"/>
          <w:sz w:val="21"/>
          <w:szCs w:val="21"/>
          <w:bdr w:val="single" w:color="E5E8EC" w:sz="6" w:space="13" w:frame="1"/>
          <w:shd w:val="clear" w:color="auto" w:fill="FBFDFF"/>
        </w:rPr>
        <w:tab/>
      </w:r>
      <w:r>
        <w:rPr>
          <w:rStyle w:val="HTML1"/>
          <w:rFonts w:ascii="Consolas" w:hAnsi="Consolas" w:cs="Consolas"/>
          <w:color w:val="383A42"/>
          <w:sz w:val="21"/>
          <w:szCs w:val="21"/>
          <w:bdr w:val="single" w:color="E5E8EC" w:sz="6" w:space="13" w:frame="1"/>
          <w:shd w:val="clear" w:color="auto" w:fill="FBFDFF"/>
        </w:rPr>
        <w:tab/>
      </w:r>
      <w:r>
        <w:rPr>
          <w:rStyle w:val="HTML1"/>
          <w:rFonts w:ascii="Consolas" w:hAnsi="Consolas" w:cs="Consolas"/>
          <w:color w:val="383A42"/>
          <w:sz w:val="21"/>
          <w:szCs w:val="21"/>
          <w:bdr w:val="single" w:color="E5E8EC" w:sz="6" w:space="13" w:frame="1"/>
          <w:shd w:val="clear" w:color="auto" w:fill="FBFDFF"/>
        </w:rPr>
        <w:tab/>
      </w:r>
      <w:r>
        <w:rPr>
          <w:rStyle w:val="HTML1"/>
          <w:rFonts w:ascii="Consolas" w:hAnsi="Consolas" w:cs="Consolas"/>
          <w:color w:val="383A42"/>
          <w:sz w:val="21"/>
          <w:szCs w:val="21"/>
          <w:bdr w:val="single" w:color="E5E8EC" w:sz="6" w:space="13" w:frame="1"/>
          <w:shd w:val="clear" w:color="auto" w:fill="FBFDFF"/>
        </w:rPr>
        <w:tab/>
      </w:r>
      <w:r>
        <w:rPr>
          <w:rStyle w:val="hljs-string"/>
          <w:rFonts w:ascii="Consolas" w:hAnsi="Consolas" w:cs="Consolas"/>
          <w:color w:val="50A14F"/>
          <w:sz w:val="21"/>
          <w:szCs w:val="21"/>
          <w:bdr w:val="single" w:color="E5E8EC" w:sz="6" w:space="13" w:frame="1"/>
          <w:shd w:val="clear" w:color="auto" w:fill="FBFDFF"/>
        </w:rPr>
        <w:t>'Description'</w:t>
      </w:r>
      <w:r>
        <w:rPr>
          <w:rStyle w:val="HTML1"/>
          <w:rFonts w:ascii="Consolas" w:hAnsi="Consolas" w:cs="Consolas"/>
          <w:color w:val="383A42"/>
          <w:sz w:val="21"/>
          <w:szCs w:val="21"/>
          <w:bdr w:val="single" w:color="E5E8EC" w:sz="6" w:space="13" w:frame="1"/>
          <w:shd w:val="clear" w:color="auto" w:fill="FBFDFF"/>
        </w:rPr>
        <w:t xml:space="preserve"> =&gt; </w:t>
      </w:r>
      <w:r>
        <w:rPr>
          <w:rStyle w:val="hljs-string"/>
          <w:rFonts w:ascii="Consolas" w:hAnsi="Consolas" w:cs="Consolas"/>
          <w:color w:val="50A14F"/>
          <w:sz w:val="21"/>
          <w:szCs w:val="21"/>
          <w:bdr w:val="single" w:color="E5E8EC" w:sz="6" w:space="13" w:frame="1"/>
          <w:shd w:val="clear" w:color="auto" w:fill="FBFDFF"/>
        </w:rPr>
        <w:t>'Промо-сайт темного пива Dunkel от немецкого производителя Löwenbraü выпускаемого в России пивоваренной компанией "CАН ИнБев".'</w:t>
      </w:r>
    </w:p>
    <w:p xmlns:wp14="http://schemas.microsoft.com/office/word/2010/wordml" w:rsidR="00DC2C02" w:rsidP="00DC2C02" w:rsidRDefault="00DC2C02" w14:paraId="1C2A5FCE" wp14:textId="77777777">
      <w:pPr>
        <w:pStyle w:val="HTML"/>
        <w:shd w:val="clear" w:color="auto" w:fill="FFFFFF"/>
        <w:wordWrap w:val="0"/>
        <w:rPr>
          <w:rStyle w:val="HTML1"/>
          <w:rFonts w:ascii="Consolas" w:hAnsi="Consolas" w:cs="Consolas"/>
          <w:color w:val="383A42"/>
          <w:sz w:val="21"/>
          <w:szCs w:val="21"/>
          <w:bdr w:val="single" w:color="E5E8EC" w:sz="6" w:space="13" w:frame="1"/>
          <w:shd w:val="clear" w:color="auto" w:fill="FBFDFF"/>
        </w:rPr>
      </w:pPr>
      <w:r>
        <w:rPr>
          <w:rStyle w:val="HTML1"/>
          <w:rFonts w:ascii="Consolas" w:hAnsi="Consolas" w:cs="Consolas"/>
          <w:color w:val="383A42"/>
          <w:sz w:val="21"/>
          <w:szCs w:val="21"/>
          <w:bdr w:val="single" w:color="E5E8EC" w:sz="6" w:space="13" w:frame="1"/>
          <w:shd w:val="clear" w:color="auto" w:fill="FBFDFF"/>
        </w:rPr>
        <w:lastRenderedPageBreak/>
        <w:tab/>
      </w:r>
      <w:r>
        <w:rPr>
          <w:rStyle w:val="HTML1"/>
          <w:rFonts w:ascii="Consolas" w:hAnsi="Consolas" w:cs="Consolas"/>
          <w:color w:val="383A42"/>
          <w:sz w:val="21"/>
          <w:szCs w:val="21"/>
          <w:bdr w:val="single" w:color="E5E8EC" w:sz="6" w:space="13" w:frame="1"/>
          <w:shd w:val="clear" w:color="auto" w:fill="FBFDFF"/>
        </w:rPr>
        <w:tab/>
      </w:r>
      <w:r>
        <w:rPr>
          <w:rStyle w:val="HTML1"/>
          <w:rFonts w:ascii="Consolas" w:hAnsi="Consolas" w:cs="Consolas"/>
          <w:color w:val="383A42"/>
          <w:sz w:val="21"/>
          <w:szCs w:val="21"/>
          <w:bdr w:val="single" w:color="E5E8EC" w:sz="6" w:space="13" w:frame="1"/>
          <w:shd w:val="clear" w:color="auto" w:fill="FBFDFF"/>
        </w:rPr>
        <w:tab/>
      </w:r>
      <w:r>
        <w:rPr>
          <w:rStyle w:val="HTML1"/>
          <w:rFonts w:ascii="Consolas" w:hAnsi="Consolas" w:cs="Consolas"/>
          <w:color w:val="383A42"/>
          <w:sz w:val="21"/>
          <w:szCs w:val="21"/>
          <w:bdr w:val="single" w:color="E5E8EC" w:sz="6" w:space="13" w:frame="1"/>
          <w:shd w:val="clear" w:color="auto" w:fill="FBFDFF"/>
        </w:rPr>
        <w:t>),</w:t>
      </w:r>
    </w:p>
    <w:p xmlns:wp14="http://schemas.microsoft.com/office/word/2010/wordml" w:rsidR="00DC2C02" w:rsidP="00DC2C02" w:rsidRDefault="00DC2C02" w14:paraId="3F8AE06E" wp14:textId="77777777">
      <w:pPr>
        <w:pStyle w:val="HTML"/>
        <w:shd w:val="clear" w:color="auto" w:fill="FFFFFF"/>
        <w:wordWrap w:val="0"/>
        <w:rPr>
          <w:rStyle w:val="HTML1"/>
          <w:rFonts w:ascii="Consolas" w:hAnsi="Consolas" w:cs="Consolas"/>
          <w:color w:val="383A42"/>
          <w:sz w:val="21"/>
          <w:szCs w:val="21"/>
          <w:bdr w:val="single" w:color="E5E8EC" w:sz="6" w:space="13" w:frame="1"/>
          <w:shd w:val="clear" w:color="auto" w:fill="FBFDFF"/>
        </w:rPr>
      </w:pPr>
      <w:r>
        <w:rPr>
          <w:rStyle w:val="HTML1"/>
          <w:rFonts w:ascii="Consolas" w:hAnsi="Consolas" w:cs="Consolas"/>
          <w:color w:val="383A42"/>
          <w:sz w:val="21"/>
          <w:szCs w:val="21"/>
          <w:bdr w:val="single" w:color="E5E8EC" w:sz="6" w:space="13" w:frame="1"/>
          <w:shd w:val="clear" w:color="auto" w:fill="FBFDFF"/>
        </w:rPr>
        <w:tab/>
      </w:r>
      <w:r>
        <w:rPr>
          <w:rStyle w:val="HTML1"/>
          <w:rFonts w:ascii="Consolas" w:hAnsi="Consolas" w:cs="Consolas"/>
          <w:color w:val="383A42"/>
          <w:sz w:val="21"/>
          <w:szCs w:val="21"/>
          <w:bdr w:val="single" w:color="E5E8EC" w:sz="6" w:space="13" w:frame="1"/>
          <w:shd w:val="clear" w:color="auto" w:fill="FBFDFF"/>
        </w:rPr>
        <w:tab/>
      </w:r>
      <w:r>
        <w:rPr>
          <w:rStyle w:val="HTML1"/>
          <w:rFonts w:ascii="Consolas" w:hAnsi="Consolas" w:cs="Consolas"/>
          <w:color w:val="383A42"/>
          <w:sz w:val="21"/>
          <w:szCs w:val="21"/>
          <w:bdr w:val="single" w:color="E5E8EC" w:sz="6" w:space="13" w:frame="1"/>
          <w:shd w:val="clear" w:color="auto" w:fill="FBFDFF"/>
        </w:rPr>
        <w:tab/>
      </w:r>
      <w:proofErr w:type="gramStart"/>
      <w:r>
        <w:rPr>
          <w:rStyle w:val="hljs-keyword"/>
          <w:rFonts w:ascii="Consolas" w:hAnsi="Consolas" w:cs="Consolas" w:eastAsiaTheme="majorEastAsia"/>
          <w:color w:val="A626A4"/>
          <w:sz w:val="21"/>
          <w:szCs w:val="21"/>
          <w:bdr w:val="single" w:color="E5E8EC" w:sz="6" w:space="13" w:frame="1"/>
          <w:shd w:val="clear" w:color="auto" w:fill="FBFDFF"/>
        </w:rPr>
        <w:t>array</w:t>
      </w:r>
      <w:r>
        <w:rPr>
          <w:rStyle w:val="HTML1"/>
          <w:rFonts w:ascii="Consolas" w:hAnsi="Consolas" w:cs="Consolas"/>
          <w:color w:val="383A42"/>
          <w:sz w:val="21"/>
          <w:szCs w:val="21"/>
          <w:bdr w:val="single" w:color="E5E8EC" w:sz="6" w:space="13" w:frame="1"/>
          <w:shd w:val="clear" w:color="auto" w:fill="FBFDFF"/>
        </w:rPr>
        <w:t>(</w:t>
      </w:r>
      <w:proofErr w:type="gramEnd"/>
    </w:p>
    <w:p xmlns:wp14="http://schemas.microsoft.com/office/word/2010/wordml" w:rsidR="00DC2C02" w:rsidP="00DC2C02" w:rsidRDefault="00DC2C02" w14:paraId="4AEE4426" wp14:textId="77777777">
      <w:pPr>
        <w:pStyle w:val="HTML"/>
        <w:shd w:val="clear" w:color="auto" w:fill="FFFFFF"/>
        <w:wordWrap w:val="0"/>
        <w:rPr>
          <w:rStyle w:val="HTML1"/>
          <w:rFonts w:ascii="Consolas" w:hAnsi="Consolas" w:cs="Consolas"/>
          <w:color w:val="383A42"/>
          <w:sz w:val="21"/>
          <w:szCs w:val="21"/>
          <w:bdr w:val="single" w:color="E5E8EC" w:sz="6" w:space="13" w:frame="1"/>
          <w:shd w:val="clear" w:color="auto" w:fill="FBFDFF"/>
        </w:rPr>
      </w:pPr>
      <w:r>
        <w:rPr>
          <w:rStyle w:val="HTML1"/>
          <w:rFonts w:ascii="Consolas" w:hAnsi="Consolas" w:cs="Consolas"/>
          <w:color w:val="383A42"/>
          <w:sz w:val="21"/>
          <w:szCs w:val="21"/>
          <w:bdr w:val="single" w:color="E5E8EC" w:sz="6" w:space="13" w:frame="1"/>
          <w:shd w:val="clear" w:color="auto" w:fill="FBFDFF"/>
        </w:rPr>
        <w:tab/>
      </w:r>
      <w:r>
        <w:rPr>
          <w:rStyle w:val="HTML1"/>
          <w:rFonts w:ascii="Consolas" w:hAnsi="Consolas" w:cs="Consolas"/>
          <w:color w:val="383A42"/>
          <w:sz w:val="21"/>
          <w:szCs w:val="21"/>
          <w:bdr w:val="single" w:color="E5E8EC" w:sz="6" w:space="13" w:frame="1"/>
          <w:shd w:val="clear" w:color="auto" w:fill="FBFDFF"/>
        </w:rPr>
        <w:tab/>
      </w:r>
      <w:r>
        <w:rPr>
          <w:rStyle w:val="HTML1"/>
          <w:rFonts w:ascii="Consolas" w:hAnsi="Consolas" w:cs="Consolas"/>
          <w:color w:val="383A42"/>
          <w:sz w:val="21"/>
          <w:szCs w:val="21"/>
          <w:bdr w:val="single" w:color="E5E8EC" w:sz="6" w:space="13" w:frame="1"/>
          <w:shd w:val="clear" w:color="auto" w:fill="FBFDFF"/>
        </w:rPr>
        <w:tab/>
      </w:r>
      <w:r>
        <w:rPr>
          <w:rStyle w:val="HTML1"/>
          <w:rFonts w:ascii="Consolas" w:hAnsi="Consolas" w:cs="Consolas"/>
          <w:color w:val="383A42"/>
          <w:sz w:val="21"/>
          <w:szCs w:val="21"/>
          <w:bdr w:val="single" w:color="E5E8EC" w:sz="6" w:space="13" w:frame="1"/>
          <w:shd w:val="clear" w:color="auto" w:fill="FBFDFF"/>
        </w:rPr>
        <w:tab/>
      </w:r>
      <w:r>
        <w:rPr>
          <w:rStyle w:val="hljs-string"/>
          <w:rFonts w:ascii="Consolas" w:hAnsi="Consolas" w:cs="Consolas"/>
          <w:color w:val="50A14F"/>
          <w:sz w:val="21"/>
          <w:szCs w:val="21"/>
          <w:bdr w:val="single" w:color="E5E8EC" w:sz="6" w:space="13" w:frame="1"/>
          <w:shd w:val="clear" w:color="auto" w:fill="FBFDFF"/>
        </w:rPr>
        <w:t>'Year'</w:t>
      </w:r>
      <w:r>
        <w:rPr>
          <w:rStyle w:val="HTML1"/>
          <w:rFonts w:ascii="Consolas" w:hAnsi="Consolas" w:cs="Consolas"/>
          <w:color w:val="383A42"/>
          <w:sz w:val="21"/>
          <w:szCs w:val="21"/>
          <w:bdr w:val="single" w:color="E5E8EC" w:sz="6" w:space="13" w:frame="1"/>
          <w:shd w:val="clear" w:color="auto" w:fill="FBFDFF"/>
        </w:rPr>
        <w:t xml:space="preserve"> =&gt; </w:t>
      </w:r>
      <w:r>
        <w:rPr>
          <w:rStyle w:val="hljs-string"/>
          <w:rFonts w:ascii="Consolas" w:hAnsi="Consolas" w:cs="Consolas"/>
          <w:color w:val="50A14F"/>
          <w:sz w:val="21"/>
          <w:szCs w:val="21"/>
          <w:bdr w:val="single" w:color="E5E8EC" w:sz="6" w:space="13" w:frame="1"/>
          <w:shd w:val="clear" w:color="auto" w:fill="FBFDFF"/>
        </w:rPr>
        <w:t>'2012'</w:t>
      </w:r>
      <w:r>
        <w:rPr>
          <w:rStyle w:val="HTML1"/>
          <w:rFonts w:ascii="Consolas" w:hAnsi="Consolas" w:cs="Consolas"/>
          <w:color w:val="383A42"/>
          <w:sz w:val="21"/>
          <w:szCs w:val="21"/>
          <w:bdr w:val="single" w:color="E5E8EC" w:sz="6" w:space="13" w:frame="1"/>
          <w:shd w:val="clear" w:color="auto" w:fill="FBFDFF"/>
        </w:rPr>
        <w:t>,</w:t>
      </w:r>
    </w:p>
    <w:p xmlns:wp14="http://schemas.microsoft.com/office/word/2010/wordml" w:rsidR="00DC2C02" w:rsidP="00DC2C02" w:rsidRDefault="00DC2C02" w14:paraId="002B635C" wp14:textId="77777777">
      <w:pPr>
        <w:pStyle w:val="HTML"/>
        <w:shd w:val="clear" w:color="auto" w:fill="FFFFFF"/>
        <w:wordWrap w:val="0"/>
        <w:rPr>
          <w:rStyle w:val="HTML1"/>
          <w:rFonts w:ascii="Consolas" w:hAnsi="Consolas" w:cs="Consolas"/>
          <w:color w:val="383A42"/>
          <w:sz w:val="21"/>
          <w:szCs w:val="21"/>
          <w:bdr w:val="single" w:color="E5E8EC" w:sz="6" w:space="13" w:frame="1"/>
          <w:shd w:val="clear" w:color="auto" w:fill="FBFDFF"/>
        </w:rPr>
      </w:pPr>
      <w:r>
        <w:rPr>
          <w:rStyle w:val="HTML1"/>
          <w:rFonts w:ascii="Consolas" w:hAnsi="Consolas" w:cs="Consolas"/>
          <w:color w:val="383A42"/>
          <w:sz w:val="21"/>
          <w:szCs w:val="21"/>
          <w:bdr w:val="single" w:color="E5E8EC" w:sz="6" w:space="13" w:frame="1"/>
          <w:shd w:val="clear" w:color="auto" w:fill="FBFDFF"/>
        </w:rPr>
        <w:tab/>
      </w:r>
      <w:r>
        <w:rPr>
          <w:rStyle w:val="HTML1"/>
          <w:rFonts w:ascii="Consolas" w:hAnsi="Consolas" w:cs="Consolas"/>
          <w:color w:val="383A42"/>
          <w:sz w:val="21"/>
          <w:szCs w:val="21"/>
          <w:bdr w:val="single" w:color="E5E8EC" w:sz="6" w:space="13" w:frame="1"/>
          <w:shd w:val="clear" w:color="auto" w:fill="FBFDFF"/>
        </w:rPr>
        <w:tab/>
      </w:r>
      <w:r>
        <w:rPr>
          <w:rStyle w:val="HTML1"/>
          <w:rFonts w:ascii="Consolas" w:hAnsi="Consolas" w:cs="Consolas"/>
          <w:color w:val="383A42"/>
          <w:sz w:val="21"/>
          <w:szCs w:val="21"/>
          <w:bdr w:val="single" w:color="E5E8EC" w:sz="6" w:space="13" w:frame="1"/>
          <w:shd w:val="clear" w:color="auto" w:fill="FBFDFF"/>
        </w:rPr>
        <w:tab/>
      </w:r>
      <w:r>
        <w:rPr>
          <w:rStyle w:val="HTML1"/>
          <w:rFonts w:ascii="Consolas" w:hAnsi="Consolas" w:cs="Consolas"/>
          <w:color w:val="383A42"/>
          <w:sz w:val="21"/>
          <w:szCs w:val="21"/>
          <w:bdr w:val="single" w:color="E5E8EC" w:sz="6" w:space="13" w:frame="1"/>
          <w:shd w:val="clear" w:color="auto" w:fill="FBFDFF"/>
        </w:rPr>
        <w:tab/>
      </w:r>
      <w:r>
        <w:rPr>
          <w:rStyle w:val="hljs-string"/>
          <w:rFonts w:ascii="Consolas" w:hAnsi="Consolas" w:cs="Consolas"/>
          <w:color w:val="50A14F"/>
          <w:sz w:val="21"/>
          <w:szCs w:val="21"/>
          <w:bdr w:val="single" w:color="E5E8EC" w:sz="6" w:space="13" w:frame="1"/>
          <w:shd w:val="clear" w:color="auto" w:fill="FBFDFF"/>
        </w:rPr>
        <w:t>'Site'</w:t>
      </w:r>
      <w:r>
        <w:rPr>
          <w:rStyle w:val="HTML1"/>
          <w:rFonts w:ascii="Consolas" w:hAnsi="Consolas" w:cs="Consolas"/>
          <w:color w:val="383A42"/>
          <w:sz w:val="21"/>
          <w:szCs w:val="21"/>
          <w:bdr w:val="single" w:color="E5E8EC" w:sz="6" w:space="13" w:frame="1"/>
          <w:shd w:val="clear" w:color="auto" w:fill="FBFDFF"/>
        </w:rPr>
        <w:t xml:space="preserve"> =&gt; </w:t>
      </w:r>
      <w:r>
        <w:rPr>
          <w:rStyle w:val="hljs-string"/>
          <w:rFonts w:ascii="Consolas" w:hAnsi="Consolas" w:cs="Consolas"/>
          <w:color w:val="50A14F"/>
          <w:sz w:val="21"/>
          <w:szCs w:val="21"/>
          <w:bdr w:val="single" w:color="E5E8EC" w:sz="6" w:space="13" w:frame="1"/>
          <w:shd w:val="clear" w:color="auto" w:fill="FBFDFF"/>
        </w:rPr>
        <w:t>'http://ZopoMobile.ru'</w:t>
      </w:r>
      <w:r>
        <w:rPr>
          <w:rStyle w:val="HTML1"/>
          <w:rFonts w:ascii="Consolas" w:hAnsi="Consolas" w:cs="Consolas"/>
          <w:color w:val="383A42"/>
          <w:sz w:val="21"/>
          <w:szCs w:val="21"/>
          <w:bdr w:val="single" w:color="E5E8EC" w:sz="6" w:space="13" w:frame="1"/>
          <w:shd w:val="clear" w:color="auto" w:fill="FBFDFF"/>
        </w:rPr>
        <w:t>,</w:t>
      </w:r>
    </w:p>
    <w:p xmlns:wp14="http://schemas.microsoft.com/office/word/2010/wordml" w:rsidR="00DC2C02" w:rsidP="00DC2C02" w:rsidRDefault="00DC2C02" w14:paraId="7B2D47FD" wp14:textId="77777777">
      <w:pPr>
        <w:pStyle w:val="HTML"/>
        <w:shd w:val="clear" w:color="auto" w:fill="FFFFFF"/>
        <w:wordWrap w:val="0"/>
        <w:rPr>
          <w:rStyle w:val="HTML1"/>
          <w:rFonts w:ascii="Consolas" w:hAnsi="Consolas" w:cs="Consolas"/>
          <w:color w:val="383A42"/>
          <w:sz w:val="21"/>
          <w:szCs w:val="21"/>
          <w:bdr w:val="single" w:color="E5E8EC" w:sz="6" w:space="13" w:frame="1"/>
          <w:shd w:val="clear" w:color="auto" w:fill="FBFDFF"/>
        </w:rPr>
      </w:pPr>
      <w:r>
        <w:rPr>
          <w:rStyle w:val="HTML1"/>
          <w:rFonts w:ascii="Consolas" w:hAnsi="Consolas" w:cs="Consolas"/>
          <w:color w:val="383A42"/>
          <w:sz w:val="21"/>
          <w:szCs w:val="21"/>
          <w:bdr w:val="single" w:color="E5E8EC" w:sz="6" w:space="13" w:frame="1"/>
          <w:shd w:val="clear" w:color="auto" w:fill="FBFDFF"/>
        </w:rPr>
        <w:tab/>
      </w:r>
      <w:r>
        <w:rPr>
          <w:rStyle w:val="HTML1"/>
          <w:rFonts w:ascii="Consolas" w:hAnsi="Consolas" w:cs="Consolas"/>
          <w:color w:val="383A42"/>
          <w:sz w:val="21"/>
          <w:szCs w:val="21"/>
          <w:bdr w:val="single" w:color="E5E8EC" w:sz="6" w:space="13" w:frame="1"/>
          <w:shd w:val="clear" w:color="auto" w:fill="FBFDFF"/>
        </w:rPr>
        <w:tab/>
      </w:r>
      <w:r>
        <w:rPr>
          <w:rStyle w:val="HTML1"/>
          <w:rFonts w:ascii="Consolas" w:hAnsi="Consolas" w:cs="Consolas"/>
          <w:color w:val="383A42"/>
          <w:sz w:val="21"/>
          <w:szCs w:val="21"/>
          <w:bdr w:val="single" w:color="E5E8EC" w:sz="6" w:space="13" w:frame="1"/>
          <w:shd w:val="clear" w:color="auto" w:fill="FBFDFF"/>
        </w:rPr>
        <w:tab/>
      </w:r>
      <w:r>
        <w:rPr>
          <w:rStyle w:val="HTML1"/>
          <w:rFonts w:ascii="Consolas" w:hAnsi="Consolas" w:cs="Consolas"/>
          <w:color w:val="383A42"/>
          <w:sz w:val="21"/>
          <w:szCs w:val="21"/>
          <w:bdr w:val="single" w:color="E5E8EC" w:sz="6" w:space="13" w:frame="1"/>
          <w:shd w:val="clear" w:color="auto" w:fill="FBFDFF"/>
        </w:rPr>
        <w:tab/>
      </w:r>
      <w:r>
        <w:rPr>
          <w:rStyle w:val="hljs-string"/>
          <w:rFonts w:ascii="Consolas" w:hAnsi="Consolas" w:cs="Consolas"/>
          <w:color w:val="50A14F"/>
          <w:sz w:val="21"/>
          <w:szCs w:val="21"/>
          <w:bdr w:val="single" w:color="E5E8EC" w:sz="6" w:space="13" w:frame="1"/>
          <w:shd w:val="clear" w:color="auto" w:fill="FBFDFF"/>
        </w:rPr>
        <w:t>'Description'</w:t>
      </w:r>
      <w:r>
        <w:rPr>
          <w:rStyle w:val="HTML1"/>
          <w:rFonts w:ascii="Consolas" w:hAnsi="Consolas" w:cs="Consolas"/>
          <w:color w:val="383A42"/>
          <w:sz w:val="21"/>
          <w:szCs w:val="21"/>
          <w:bdr w:val="single" w:color="E5E8EC" w:sz="6" w:space="13" w:frame="1"/>
          <w:shd w:val="clear" w:color="auto" w:fill="FBFDFF"/>
        </w:rPr>
        <w:t xml:space="preserve"> =&gt; </w:t>
      </w:r>
      <w:r>
        <w:rPr>
          <w:rStyle w:val="hljs-string"/>
          <w:rFonts w:ascii="Consolas" w:hAnsi="Consolas" w:cs="Consolas"/>
          <w:color w:val="50A14F"/>
          <w:sz w:val="21"/>
          <w:szCs w:val="21"/>
          <w:bdr w:val="single" w:color="E5E8EC" w:sz="6" w:space="13" w:frame="1"/>
          <w:shd w:val="clear" w:color="auto" w:fill="FBFDFF"/>
        </w:rPr>
        <w:t>'Русскоязычный каталог китайских телефонов компании Zopo на базе Android OS и аксессуаров к ним.'</w:t>
      </w:r>
    </w:p>
    <w:p xmlns:wp14="http://schemas.microsoft.com/office/word/2010/wordml" w:rsidR="00DC2C02" w:rsidP="00DC2C02" w:rsidRDefault="00DC2C02" w14:paraId="778C6080" wp14:textId="77777777">
      <w:pPr>
        <w:pStyle w:val="HTML"/>
        <w:shd w:val="clear" w:color="auto" w:fill="FFFFFF"/>
        <w:wordWrap w:val="0"/>
        <w:rPr>
          <w:rStyle w:val="HTML1"/>
          <w:rFonts w:ascii="Consolas" w:hAnsi="Consolas" w:cs="Consolas"/>
          <w:color w:val="383A42"/>
          <w:sz w:val="21"/>
          <w:szCs w:val="21"/>
          <w:bdr w:val="single" w:color="E5E8EC" w:sz="6" w:space="13" w:frame="1"/>
          <w:shd w:val="clear" w:color="auto" w:fill="FBFDFF"/>
        </w:rPr>
      </w:pPr>
      <w:r>
        <w:rPr>
          <w:rStyle w:val="HTML1"/>
          <w:rFonts w:ascii="Consolas" w:hAnsi="Consolas" w:cs="Consolas"/>
          <w:color w:val="383A42"/>
          <w:sz w:val="21"/>
          <w:szCs w:val="21"/>
          <w:bdr w:val="single" w:color="E5E8EC" w:sz="6" w:space="13" w:frame="1"/>
          <w:shd w:val="clear" w:color="auto" w:fill="FBFDFF"/>
        </w:rPr>
        <w:tab/>
      </w:r>
      <w:r>
        <w:rPr>
          <w:rStyle w:val="HTML1"/>
          <w:rFonts w:ascii="Consolas" w:hAnsi="Consolas" w:cs="Consolas"/>
          <w:color w:val="383A42"/>
          <w:sz w:val="21"/>
          <w:szCs w:val="21"/>
          <w:bdr w:val="single" w:color="E5E8EC" w:sz="6" w:space="13" w:frame="1"/>
          <w:shd w:val="clear" w:color="auto" w:fill="FBFDFF"/>
        </w:rPr>
        <w:tab/>
      </w:r>
      <w:r>
        <w:rPr>
          <w:rStyle w:val="HTML1"/>
          <w:rFonts w:ascii="Consolas" w:hAnsi="Consolas" w:cs="Consolas"/>
          <w:color w:val="383A42"/>
          <w:sz w:val="21"/>
          <w:szCs w:val="21"/>
          <w:bdr w:val="single" w:color="E5E8EC" w:sz="6" w:space="13" w:frame="1"/>
          <w:shd w:val="clear" w:color="auto" w:fill="FBFDFF"/>
        </w:rPr>
        <w:tab/>
      </w:r>
      <w:r>
        <w:rPr>
          <w:rStyle w:val="HTML1"/>
          <w:rFonts w:ascii="Consolas" w:hAnsi="Consolas" w:cs="Consolas"/>
          <w:color w:val="383A42"/>
          <w:sz w:val="21"/>
          <w:szCs w:val="21"/>
          <w:bdr w:val="single" w:color="E5E8EC" w:sz="6" w:space="13" w:frame="1"/>
          <w:shd w:val="clear" w:color="auto" w:fill="FBFDFF"/>
        </w:rPr>
        <w:t>),</w:t>
      </w:r>
    </w:p>
    <w:p xmlns:wp14="http://schemas.microsoft.com/office/word/2010/wordml" w:rsidR="00DC2C02" w:rsidP="00DC2C02" w:rsidRDefault="00DC2C02" w14:paraId="4617219B" wp14:textId="77777777">
      <w:pPr>
        <w:pStyle w:val="HTML"/>
        <w:shd w:val="clear" w:color="auto" w:fill="FFFFFF"/>
        <w:wordWrap w:val="0"/>
        <w:rPr>
          <w:rStyle w:val="HTML1"/>
          <w:rFonts w:ascii="Consolas" w:hAnsi="Consolas" w:cs="Consolas"/>
          <w:color w:val="383A42"/>
          <w:sz w:val="21"/>
          <w:szCs w:val="21"/>
          <w:bdr w:val="single" w:color="E5E8EC" w:sz="6" w:space="13" w:frame="1"/>
          <w:shd w:val="clear" w:color="auto" w:fill="FBFDFF"/>
        </w:rPr>
      </w:pPr>
      <w:r>
        <w:rPr>
          <w:rStyle w:val="HTML1"/>
          <w:rFonts w:ascii="Consolas" w:hAnsi="Consolas" w:cs="Consolas"/>
          <w:color w:val="383A42"/>
          <w:sz w:val="21"/>
          <w:szCs w:val="21"/>
          <w:bdr w:val="single" w:color="E5E8EC" w:sz="6" w:space="13" w:frame="1"/>
          <w:shd w:val="clear" w:color="auto" w:fill="FBFDFF"/>
        </w:rPr>
        <w:tab/>
      </w:r>
      <w:r>
        <w:rPr>
          <w:rStyle w:val="HTML1"/>
          <w:rFonts w:ascii="Consolas" w:hAnsi="Consolas" w:cs="Consolas"/>
          <w:color w:val="383A42"/>
          <w:sz w:val="21"/>
          <w:szCs w:val="21"/>
          <w:bdr w:val="single" w:color="E5E8EC" w:sz="6" w:space="13" w:frame="1"/>
          <w:shd w:val="clear" w:color="auto" w:fill="FBFDFF"/>
        </w:rPr>
        <w:tab/>
      </w:r>
      <w:r>
        <w:rPr>
          <w:rStyle w:val="HTML1"/>
          <w:rFonts w:ascii="Consolas" w:hAnsi="Consolas" w:cs="Consolas"/>
          <w:color w:val="383A42"/>
          <w:sz w:val="21"/>
          <w:szCs w:val="21"/>
          <w:bdr w:val="single" w:color="E5E8EC" w:sz="6" w:space="13" w:frame="1"/>
          <w:shd w:val="clear" w:color="auto" w:fill="FBFDFF"/>
        </w:rPr>
        <w:tab/>
      </w:r>
      <w:r>
        <w:rPr>
          <w:rStyle w:val="hljs-comment"/>
          <w:rFonts w:ascii="Consolas" w:hAnsi="Consolas" w:cs="Consolas"/>
          <w:i/>
          <w:iCs/>
          <w:color w:val="A0A1A7"/>
          <w:sz w:val="21"/>
          <w:szCs w:val="21"/>
          <w:bdr w:val="single" w:color="E5E8EC" w:sz="6" w:space="13" w:frame="1"/>
          <w:shd w:val="clear" w:color="auto" w:fill="FBFDFF"/>
        </w:rPr>
        <w:t>// todo</w:t>
      </w:r>
    </w:p>
    <w:p xmlns:wp14="http://schemas.microsoft.com/office/word/2010/wordml" w:rsidR="00DC2C02" w:rsidP="00DC2C02" w:rsidRDefault="00DC2C02" w14:paraId="158464DC" wp14:textId="77777777">
      <w:pPr>
        <w:pStyle w:val="HTML"/>
        <w:shd w:val="clear" w:color="auto" w:fill="FFFFFF"/>
        <w:wordWrap w:val="0"/>
        <w:rPr>
          <w:rStyle w:val="HTML1"/>
          <w:rFonts w:ascii="Consolas" w:hAnsi="Consolas" w:cs="Consolas"/>
          <w:color w:val="383A42"/>
          <w:sz w:val="21"/>
          <w:szCs w:val="21"/>
          <w:bdr w:val="single" w:color="E5E8EC" w:sz="6" w:space="13" w:frame="1"/>
          <w:shd w:val="clear" w:color="auto" w:fill="FBFDFF"/>
        </w:rPr>
      </w:pPr>
      <w:r>
        <w:rPr>
          <w:rStyle w:val="HTML1"/>
          <w:rFonts w:ascii="Consolas" w:hAnsi="Consolas" w:cs="Consolas"/>
          <w:color w:val="383A42"/>
          <w:sz w:val="21"/>
          <w:szCs w:val="21"/>
          <w:bdr w:val="single" w:color="E5E8EC" w:sz="6" w:space="13" w:frame="1"/>
          <w:shd w:val="clear" w:color="auto" w:fill="FBFDFF"/>
        </w:rPr>
        <w:tab/>
      </w:r>
      <w:r>
        <w:rPr>
          <w:rStyle w:val="HTML1"/>
          <w:rFonts w:ascii="Consolas" w:hAnsi="Consolas" w:cs="Consolas"/>
          <w:color w:val="383A42"/>
          <w:sz w:val="21"/>
          <w:szCs w:val="21"/>
          <w:bdr w:val="single" w:color="E5E8EC" w:sz="6" w:space="13" w:frame="1"/>
          <w:shd w:val="clear" w:color="auto" w:fill="FBFDFF"/>
        </w:rPr>
        <w:tab/>
      </w:r>
      <w:r>
        <w:rPr>
          <w:rStyle w:val="HTML1"/>
          <w:rFonts w:ascii="Consolas" w:hAnsi="Consolas" w:cs="Consolas"/>
          <w:color w:val="383A42"/>
          <w:sz w:val="21"/>
          <w:szCs w:val="21"/>
          <w:bdr w:val="single" w:color="E5E8EC" w:sz="6" w:space="13" w:frame="1"/>
          <w:shd w:val="clear" w:color="auto" w:fill="FBFDFF"/>
        </w:rPr>
        <w:t>);</w:t>
      </w:r>
    </w:p>
    <w:p xmlns:wp14="http://schemas.microsoft.com/office/word/2010/wordml" w:rsidR="00DC2C02" w:rsidP="00DC2C02" w:rsidRDefault="00DC2C02" w14:paraId="20A4BC7C" wp14:textId="77777777">
      <w:pPr>
        <w:pStyle w:val="HTML"/>
        <w:shd w:val="clear" w:color="auto" w:fill="FFFFFF"/>
        <w:wordWrap w:val="0"/>
        <w:rPr>
          <w:rStyle w:val="HTML1"/>
          <w:rFonts w:ascii="Consolas" w:hAnsi="Consolas" w:cs="Consolas"/>
          <w:color w:val="383A42"/>
          <w:sz w:val="21"/>
          <w:szCs w:val="21"/>
          <w:bdr w:val="single" w:color="E5E8EC" w:sz="6" w:space="13" w:frame="1"/>
          <w:shd w:val="clear" w:color="auto" w:fill="FBFDFF"/>
        </w:rPr>
      </w:pPr>
      <w:r>
        <w:rPr>
          <w:rStyle w:val="HTML1"/>
          <w:rFonts w:ascii="Consolas" w:hAnsi="Consolas" w:cs="Consolas"/>
          <w:color w:val="383A42"/>
          <w:sz w:val="21"/>
          <w:szCs w:val="21"/>
          <w:bdr w:val="single" w:color="E5E8EC" w:sz="6" w:space="13" w:frame="1"/>
          <w:shd w:val="clear" w:color="auto" w:fill="FBFDFF"/>
        </w:rPr>
        <w:tab/>
      </w:r>
      <w:r>
        <w:rPr>
          <w:rStyle w:val="HTML1"/>
          <w:rFonts w:ascii="Consolas" w:hAnsi="Consolas" w:cs="Consolas"/>
          <w:color w:val="383A42"/>
          <w:sz w:val="21"/>
          <w:szCs w:val="21"/>
          <w:bdr w:val="single" w:color="E5E8EC" w:sz="6" w:space="13" w:frame="1"/>
          <w:shd w:val="clear" w:color="auto" w:fill="FBFDFF"/>
        </w:rPr>
        <w:t>}</w:t>
      </w:r>
    </w:p>
    <w:p xmlns:wp14="http://schemas.microsoft.com/office/word/2010/wordml" w:rsidR="00DC2C02" w:rsidP="00DC2C02" w:rsidRDefault="00DC2C02" w14:paraId="3092FD62" wp14:textId="77777777">
      <w:pPr>
        <w:pStyle w:val="HTML"/>
        <w:shd w:val="clear" w:color="auto" w:fill="FFFFFF"/>
        <w:wordWrap w:val="0"/>
        <w:rPr>
          <w:rStyle w:val="HTML1"/>
          <w:rFonts w:ascii="Consolas" w:hAnsi="Consolas" w:cs="Consolas"/>
          <w:color w:val="383A42"/>
          <w:sz w:val="21"/>
          <w:szCs w:val="21"/>
          <w:bdr w:val="single" w:color="E5E8EC" w:sz="6" w:space="13" w:frame="1"/>
          <w:shd w:val="clear" w:color="auto" w:fill="FBFDFF"/>
        </w:rPr>
      </w:pPr>
      <w:r>
        <w:rPr>
          <w:rStyle w:val="HTML1"/>
          <w:rFonts w:ascii="Consolas" w:hAnsi="Consolas" w:cs="Consolas"/>
          <w:color w:val="383A42"/>
          <w:sz w:val="21"/>
          <w:szCs w:val="21"/>
          <w:bdr w:val="single" w:color="E5E8EC" w:sz="6" w:space="13" w:frame="1"/>
          <w:shd w:val="clear" w:color="auto" w:fill="FBFDFF"/>
        </w:rPr>
        <w:t>}</w:t>
      </w:r>
    </w:p>
    <w:p xmlns:wp14="http://schemas.microsoft.com/office/word/2010/wordml" w:rsidR="00F935D1" w:rsidP="00DC2C02" w:rsidRDefault="00F935D1" w14:paraId="3DD355C9" wp14:textId="77777777">
      <w:pPr>
        <w:shd w:val="clear" w:color="auto" w:fill="FFFFFF"/>
        <w:rPr>
          <w:rFonts w:ascii="Arial" w:hAnsi="Arial" w:cs="Arial"/>
          <w:color w:val="222222"/>
        </w:rPr>
      </w:pPr>
    </w:p>
    <w:p xmlns:wp14="http://schemas.microsoft.com/office/word/2010/wordml" w:rsidR="00F935D1" w:rsidP="00DC2C02" w:rsidRDefault="00F935D1" w14:paraId="1A81F0B1" wp14:textId="77777777">
      <w:pPr>
        <w:shd w:val="clear" w:color="auto" w:fill="FFFFFF"/>
        <w:rPr>
          <w:rFonts w:ascii="Arial" w:hAnsi="Arial" w:cs="Arial"/>
          <w:color w:val="222222"/>
        </w:rPr>
      </w:pPr>
    </w:p>
    <w:p xmlns:wp14="http://schemas.microsoft.com/office/word/2010/wordml" w:rsidR="00F935D1" w:rsidP="00DC2C02" w:rsidRDefault="00DC2C02" w14:paraId="7E3336DD" wp14:textId="77777777">
      <w:pPr>
        <w:shd w:val="clear" w:color="auto" w:fill="FFFFFF"/>
        <w:rPr>
          <w:rFonts w:ascii="Arial" w:hAnsi="Arial" w:cs="Arial"/>
          <w:color w:val="222222"/>
        </w:rPr>
      </w:pPr>
      <w:r>
        <w:rPr>
          <w:rFonts w:ascii="Arial" w:hAnsi="Arial" w:cs="Arial"/>
          <w:color w:val="222222"/>
        </w:rPr>
        <w:t>Класс контроллера модели содержится в файле</w:t>
      </w:r>
      <w:r w:rsidR="00F935D1">
        <w:rPr>
          <w:rFonts w:ascii="Arial" w:hAnsi="Arial" w:cs="Arial"/>
          <w:color w:val="222222"/>
        </w:rPr>
        <w:t xml:space="preserve"> </w:t>
      </w:r>
      <w:r>
        <w:rPr>
          <w:rFonts w:ascii="Arial" w:hAnsi="Arial" w:cs="Arial"/>
          <w:b/>
          <w:bCs/>
          <w:color w:val="222222"/>
        </w:rPr>
        <w:t>controller_portfolio.php</w:t>
      </w:r>
      <w:r>
        <w:rPr>
          <w:rFonts w:ascii="Arial" w:hAnsi="Arial" w:cs="Arial"/>
          <w:color w:val="222222"/>
        </w:rPr>
        <w:t>, вот его код:</w:t>
      </w:r>
    </w:p>
    <w:p xmlns:wp14="http://schemas.microsoft.com/office/word/2010/wordml" w:rsidR="00DC2C02" w:rsidP="00DC2C02" w:rsidRDefault="00DC2C02" w14:paraId="717AAFBA" wp14:textId="77777777">
      <w:pPr>
        <w:shd w:val="clear" w:color="auto" w:fill="FFFFFF"/>
        <w:rPr>
          <w:rFonts w:ascii="Arial" w:hAnsi="Arial" w:cs="Arial"/>
          <w:color w:val="222222"/>
        </w:rPr>
      </w:pPr>
    </w:p>
    <w:p xmlns:wp14="http://schemas.microsoft.com/office/word/2010/wordml" w:rsidR="00DC2C02" w:rsidP="00DC2C02" w:rsidRDefault="00DC2C02" w14:paraId="64FB1D82" wp14:textId="77777777">
      <w:pPr>
        <w:pStyle w:val="HTML"/>
        <w:shd w:val="clear" w:color="auto" w:fill="FFFFFF"/>
        <w:wordWrap w:val="0"/>
        <w:rPr>
          <w:rStyle w:val="hljs-class"/>
          <w:rFonts w:ascii="Consolas" w:hAnsi="Consolas" w:cs="Consolas"/>
          <w:color w:val="383A42"/>
          <w:sz w:val="21"/>
          <w:szCs w:val="21"/>
          <w:bdr w:val="single" w:color="E5E8EC" w:sz="6" w:space="13" w:frame="1"/>
          <w:shd w:val="clear" w:color="auto" w:fill="FBFDFF"/>
        </w:rPr>
      </w:pPr>
      <w:r>
        <w:rPr>
          <w:rStyle w:val="hljs-keyword"/>
          <w:rFonts w:ascii="Consolas" w:hAnsi="Consolas" w:cs="Consolas" w:eastAsiaTheme="majorEastAsia"/>
          <w:color w:val="A626A4"/>
          <w:sz w:val="21"/>
          <w:szCs w:val="21"/>
          <w:bdr w:val="single" w:color="E5E8EC" w:sz="6" w:space="13" w:frame="1"/>
          <w:shd w:val="clear" w:color="auto" w:fill="FBFDFF"/>
        </w:rPr>
        <w:t>class</w:t>
      </w:r>
      <w:r>
        <w:rPr>
          <w:rStyle w:val="hljs-class"/>
          <w:rFonts w:ascii="Consolas" w:hAnsi="Consolas" w:cs="Consolas"/>
          <w:color w:val="383A42"/>
          <w:sz w:val="21"/>
          <w:szCs w:val="21"/>
          <w:bdr w:val="single" w:color="E5E8EC" w:sz="6" w:space="13" w:frame="1"/>
          <w:shd w:val="clear" w:color="auto" w:fill="FBFDFF"/>
        </w:rPr>
        <w:t xml:space="preserve"> </w:t>
      </w:r>
      <w:r>
        <w:rPr>
          <w:rStyle w:val="hljs-title"/>
          <w:rFonts w:ascii="Consolas" w:hAnsi="Consolas" w:cs="Consolas"/>
          <w:color w:val="C18401"/>
          <w:sz w:val="21"/>
          <w:szCs w:val="21"/>
          <w:bdr w:val="single" w:color="E5E8EC" w:sz="6" w:space="13" w:frame="1"/>
          <w:shd w:val="clear" w:color="auto" w:fill="FBFDFF"/>
        </w:rPr>
        <w:t>Controller_Portfolio</w:t>
      </w:r>
      <w:r>
        <w:rPr>
          <w:rStyle w:val="hljs-class"/>
          <w:rFonts w:ascii="Consolas" w:hAnsi="Consolas" w:cs="Consolas"/>
          <w:color w:val="383A42"/>
          <w:sz w:val="21"/>
          <w:szCs w:val="21"/>
          <w:bdr w:val="single" w:color="E5E8EC" w:sz="6" w:space="13" w:frame="1"/>
          <w:shd w:val="clear" w:color="auto" w:fill="FBFDFF"/>
        </w:rPr>
        <w:t xml:space="preserve"> </w:t>
      </w:r>
      <w:r>
        <w:rPr>
          <w:rStyle w:val="hljs-keyword"/>
          <w:rFonts w:ascii="Consolas" w:hAnsi="Consolas" w:cs="Consolas" w:eastAsiaTheme="majorEastAsia"/>
          <w:color w:val="A626A4"/>
          <w:sz w:val="21"/>
          <w:szCs w:val="21"/>
          <w:bdr w:val="single" w:color="E5E8EC" w:sz="6" w:space="13" w:frame="1"/>
          <w:shd w:val="clear" w:color="auto" w:fill="FBFDFF"/>
        </w:rPr>
        <w:t>extends</w:t>
      </w:r>
      <w:r>
        <w:rPr>
          <w:rStyle w:val="hljs-class"/>
          <w:rFonts w:ascii="Consolas" w:hAnsi="Consolas" w:cs="Consolas"/>
          <w:color w:val="383A42"/>
          <w:sz w:val="21"/>
          <w:szCs w:val="21"/>
          <w:bdr w:val="single" w:color="E5E8EC" w:sz="6" w:space="13" w:frame="1"/>
          <w:shd w:val="clear" w:color="auto" w:fill="FBFDFF"/>
        </w:rPr>
        <w:t xml:space="preserve"> </w:t>
      </w:r>
      <w:r>
        <w:rPr>
          <w:rStyle w:val="hljs-title"/>
          <w:rFonts w:ascii="Consolas" w:hAnsi="Consolas" w:cs="Consolas"/>
          <w:color w:val="C18401"/>
          <w:sz w:val="21"/>
          <w:szCs w:val="21"/>
          <w:bdr w:val="single" w:color="E5E8EC" w:sz="6" w:space="13" w:frame="1"/>
          <w:shd w:val="clear" w:color="auto" w:fill="FBFDFF"/>
        </w:rPr>
        <w:t>Controller</w:t>
      </w:r>
    </w:p>
    <w:p xmlns:wp14="http://schemas.microsoft.com/office/word/2010/wordml" w:rsidR="00DC2C02" w:rsidP="00DC2C02" w:rsidRDefault="00DC2C02" w14:paraId="72955BA4" wp14:textId="77777777">
      <w:pPr>
        <w:pStyle w:val="HTML"/>
        <w:shd w:val="clear" w:color="auto" w:fill="FFFFFF"/>
        <w:wordWrap w:val="0"/>
        <w:rPr>
          <w:rStyle w:val="HTML1"/>
          <w:rFonts w:ascii="Consolas" w:hAnsi="Consolas" w:cs="Consolas"/>
          <w:color w:val="383A42"/>
          <w:sz w:val="21"/>
          <w:szCs w:val="21"/>
          <w:bdr w:val="single" w:color="E5E8EC" w:sz="6" w:space="13" w:frame="1"/>
          <w:shd w:val="clear" w:color="auto" w:fill="FBFDFF"/>
        </w:rPr>
      </w:pPr>
      <w:r>
        <w:rPr>
          <w:rStyle w:val="HTML1"/>
          <w:rFonts w:ascii="Consolas" w:hAnsi="Consolas" w:cs="Consolas"/>
          <w:color w:val="383A42"/>
          <w:sz w:val="21"/>
          <w:szCs w:val="21"/>
          <w:bdr w:val="single" w:color="E5E8EC" w:sz="6" w:space="13" w:frame="1"/>
          <w:shd w:val="clear" w:color="auto" w:fill="FBFDFF"/>
        </w:rPr>
        <w:t>{</w:t>
      </w:r>
    </w:p>
    <w:p xmlns:wp14="http://schemas.microsoft.com/office/word/2010/wordml" w:rsidR="00DC2C02" w:rsidP="00DC2C02" w:rsidRDefault="00DC2C02" w14:paraId="56EE48EE" wp14:textId="77777777">
      <w:pPr>
        <w:pStyle w:val="HTML"/>
        <w:shd w:val="clear" w:color="auto" w:fill="FFFFFF"/>
        <w:wordWrap w:val="0"/>
        <w:rPr>
          <w:rStyle w:val="HTML1"/>
          <w:rFonts w:ascii="Consolas" w:hAnsi="Consolas" w:cs="Consolas"/>
          <w:color w:val="383A42"/>
          <w:sz w:val="21"/>
          <w:szCs w:val="21"/>
          <w:bdr w:val="single" w:color="E5E8EC" w:sz="6" w:space="13" w:frame="1"/>
          <w:shd w:val="clear" w:color="auto" w:fill="FBFDFF"/>
        </w:rPr>
      </w:pPr>
    </w:p>
    <w:p xmlns:wp14="http://schemas.microsoft.com/office/word/2010/wordml" w:rsidR="00DC2C02" w:rsidP="00DC2C02" w:rsidRDefault="00DC2C02" w14:paraId="084A5075" wp14:textId="77777777">
      <w:pPr>
        <w:pStyle w:val="HTML"/>
        <w:shd w:val="clear" w:color="auto" w:fill="FFFFFF"/>
        <w:wordWrap w:val="0"/>
        <w:rPr>
          <w:rStyle w:val="hljs-function"/>
          <w:rFonts w:ascii="Consolas" w:hAnsi="Consolas" w:cs="Consolas"/>
          <w:color w:val="383A42"/>
          <w:sz w:val="21"/>
          <w:szCs w:val="21"/>
          <w:bdr w:val="single" w:color="E5E8EC" w:sz="6" w:space="13" w:frame="1"/>
          <w:shd w:val="clear" w:color="auto" w:fill="FBFDFF"/>
        </w:rPr>
      </w:pPr>
      <w:r>
        <w:rPr>
          <w:rStyle w:val="HTML1"/>
          <w:rFonts w:ascii="Consolas" w:hAnsi="Consolas" w:cs="Consolas"/>
          <w:color w:val="383A42"/>
          <w:sz w:val="21"/>
          <w:szCs w:val="21"/>
          <w:bdr w:val="single" w:color="E5E8EC" w:sz="6" w:space="13" w:frame="1"/>
          <w:shd w:val="clear" w:color="auto" w:fill="FBFDFF"/>
        </w:rPr>
        <w:tab/>
      </w:r>
      <w:r>
        <w:rPr>
          <w:rStyle w:val="hljs-keyword"/>
          <w:rFonts w:ascii="Consolas" w:hAnsi="Consolas" w:cs="Consolas" w:eastAsiaTheme="majorEastAsia"/>
          <w:color w:val="A626A4"/>
          <w:sz w:val="21"/>
          <w:szCs w:val="21"/>
          <w:bdr w:val="single" w:color="E5E8EC" w:sz="6" w:space="13" w:frame="1"/>
          <w:shd w:val="clear" w:color="auto" w:fill="FBFDFF"/>
        </w:rPr>
        <w:t>function</w:t>
      </w:r>
      <w:r>
        <w:rPr>
          <w:rStyle w:val="hljs-function"/>
          <w:rFonts w:ascii="Consolas" w:hAnsi="Consolas" w:cs="Consolas"/>
          <w:color w:val="383A42"/>
          <w:sz w:val="21"/>
          <w:szCs w:val="21"/>
          <w:bdr w:val="single" w:color="E5E8EC" w:sz="6" w:space="13" w:frame="1"/>
          <w:shd w:val="clear" w:color="auto" w:fill="FBFDFF"/>
        </w:rPr>
        <w:t xml:space="preserve"> </w:t>
      </w:r>
      <w:r>
        <w:rPr>
          <w:rStyle w:val="hljs-title"/>
          <w:rFonts w:ascii="Consolas" w:hAnsi="Consolas" w:cs="Consolas"/>
          <w:color w:val="4078F2"/>
          <w:sz w:val="21"/>
          <w:szCs w:val="21"/>
          <w:bdr w:val="single" w:color="E5E8EC" w:sz="6" w:space="13" w:frame="1"/>
          <w:shd w:val="clear" w:color="auto" w:fill="FBFDFF"/>
        </w:rPr>
        <w:t>__</w:t>
      </w:r>
      <w:proofErr w:type="gramStart"/>
      <w:r>
        <w:rPr>
          <w:rStyle w:val="hljs-title"/>
          <w:rFonts w:ascii="Consolas" w:hAnsi="Consolas" w:cs="Consolas"/>
          <w:color w:val="4078F2"/>
          <w:sz w:val="21"/>
          <w:szCs w:val="21"/>
          <w:bdr w:val="single" w:color="E5E8EC" w:sz="6" w:space="13" w:frame="1"/>
          <w:shd w:val="clear" w:color="auto" w:fill="FBFDFF"/>
        </w:rPr>
        <w:t>construct</w:t>
      </w:r>
      <w:r>
        <w:rPr>
          <w:rStyle w:val="hljs-params"/>
          <w:rFonts w:ascii="Consolas" w:hAnsi="Consolas" w:cs="Consolas"/>
          <w:color w:val="383A42"/>
          <w:sz w:val="21"/>
          <w:szCs w:val="21"/>
          <w:bdr w:val="single" w:color="E5E8EC" w:sz="6" w:space="13" w:frame="1"/>
          <w:shd w:val="clear" w:color="auto" w:fill="FBFDFF"/>
        </w:rPr>
        <w:t>(</w:t>
      </w:r>
      <w:proofErr w:type="gramEnd"/>
      <w:r>
        <w:rPr>
          <w:rStyle w:val="hljs-params"/>
          <w:rFonts w:ascii="Consolas" w:hAnsi="Consolas" w:cs="Consolas"/>
          <w:color w:val="383A42"/>
          <w:sz w:val="21"/>
          <w:szCs w:val="21"/>
          <w:bdr w:val="single" w:color="E5E8EC" w:sz="6" w:space="13" w:frame="1"/>
          <w:shd w:val="clear" w:color="auto" w:fill="FBFDFF"/>
        </w:rPr>
        <w:t>)</w:t>
      </w:r>
    </w:p>
    <w:p xmlns:wp14="http://schemas.microsoft.com/office/word/2010/wordml" w:rsidR="00DC2C02" w:rsidP="00DC2C02" w:rsidRDefault="00DC2C02" w14:paraId="302AF94A" wp14:textId="77777777">
      <w:pPr>
        <w:pStyle w:val="HTML"/>
        <w:shd w:val="clear" w:color="auto" w:fill="FFFFFF"/>
        <w:wordWrap w:val="0"/>
        <w:rPr>
          <w:rStyle w:val="HTML1"/>
          <w:rFonts w:ascii="Consolas" w:hAnsi="Consolas" w:cs="Consolas"/>
          <w:color w:val="383A42"/>
          <w:sz w:val="21"/>
          <w:szCs w:val="21"/>
          <w:bdr w:val="single" w:color="E5E8EC" w:sz="6" w:space="13" w:frame="1"/>
          <w:shd w:val="clear" w:color="auto" w:fill="FBFDFF"/>
        </w:rPr>
      </w:pPr>
      <w:r>
        <w:rPr>
          <w:rStyle w:val="hljs-function"/>
          <w:rFonts w:ascii="Consolas" w:hAnsi="Consolas" w:cs="Consolas"/>
          <w:color w:val="383A42"/>
          <w:sz w:val="21"/>
          <w:szCs w:val="21"/>
          <w:bdr w:val="single" w:color="E5E8EC" w:sz="6" w:space="13" w:frame="1"/>
          <w:shd w:val="clear" w:color="auto" w:fill="FBFDFF"/>
        </w:rPr>
        <w:tab/>
      </w:r>
      <w:r>
        <w:rPr>
          <w:rStyle w:val="HTML1"/>
          <w:rFonts w:ascii="Consolas" w:hAnsi="Consolas" w:cs="Consolas"/>
          <w:color w:val="383A42"/>
          <w:sz w:val="21"/>
          <w:szCs w:val="21"/>
          <w:bdr w:val="single" w:color="E5E8EC" w:sz="6" w:space="13" w:frame="1"/>
          <w:shd w:val="clear" w:color="auto" w:fill="FBFDFF"/>
        </w:rPr>
        <w:t>{</w:t>
      </w:r>
    </w:p>
    <w:p xmlns:wp14="http://schemas.microsoft.com/office/word/2010/wordml" w:rsidR="00DC2C02" w:rsidP="00DC2C02" w:rsidRDefault="00DC2C02" w14:paraId="0211E651" wp14:textId="77777777">
      <w:pPr>
        <w:pStyle w:val="HTML"/>
        <w:shd w:val="clear" w:color="auto" w:fill="FFFFFF"/>
        <w:wordWrap w:val="0"/>
        <w:rPr>
          <w:rStyle w:val="HTML1"/>
          <w:rFonts w:ascii="Consolas" w:hAnsi="Consolas" w:cs="Consolas"/>
          <w:color w:val="383A42"/>
          <w:sz w:val="21"/>
          <w:szCs w:val="21"/>
          <w:bdr w:val="single" w:color="E5E8EC" w:sz="6" w:space="13" w:frame="1"/>
          <w:shd w:val="clear" w:color="auto" w:fill="FBFDFF"/>
        </w:rPr>
      </w:pPr>
      <w:r>
        <w:rPr>
          <w:rStyle w:val="HTML1"/>
          <w:rFonts w:ascii="Consolas" w:hAnsi="Consolas" w:cs="Consolas"/>
          <w:color w:val="383A42"/>
          <w:sz w:val="21"/>
          <w:szCs w:val="21"/>
          <w:bdr w:val="single" w:color="E5E8EC" w:sz="6" w:space="13" w:frame="1"/>
          <w:shd w:val="clear" w:color="auto" w:fill="FBFDFF"/>
        </w:rPr>
        <w:tab/>
      </w:r>
      <w:r>
        <w:rPr>
          <w:rStyle w:val="HTML1"/>
          <w:rFonts w:ascii="Consolas" w:hAnsi="Consolas" w:cs="Consolas"/>
          <w:color w:val="383A42"/>
          <w:sz w:val="21"/>
          <w:szCs w:val="21"/>
          <w:bdr w:val="single" w:color="E5E8EC" w:sz="6" w:space="13" w:frame="1"/>
          <w:shd w:val="clear" w:color="auto" w:fill="FBFDFF"/>
        </w:rPr>
        <w:tab/>
      </w:r>
      <w:r>
        <w:rPr>
          <w:rStyle w:val="hljs-keyword"/>
          <w:rFonts w:ascii="Consolas" w:hAnsi="Consolas" w:cs="Consolas" w:eastAsiaTheme="majorEastAsia"/>
          <w:color w:val="A626A4"/>
          <w:sz w:val="21"/>
          <w:szCs w:val="21"/>
          <w:bdr w:val="single" w:color="E5E8EC" w:sz="6" w:space="13" w:frame="1"/>
          <w:shd w:val="clear" w:color="auto" w:fill="FBFDFF"/>
        </w:rPr>
        <w:t>$this</w:t>
      </w:r>
      <w:proofErr w:type="gramStart"/>
      <w:r>
        <w:rPr>
          <w:rStyle w:val="HTML1"/>
          <w:rFonts w:ascii="Consolas" w:hAnsi="Consolas" w:cs="Consolas"/>
          <w:color w:val="383A42"/>
          <w:sz w:val="21"/>
          <w:szCs w:val="21"/>
          <w:bdr w:val="single" w:color="E5E8EC" w:sz="6" w:space="13" w:frame="1"/>
          <w:shd w:val="clear" w:color="auto" w:fill="FBFDFF"/>
        </w:rPr>
        <w:t>-&gt;model</w:t>
      </w:r>
      <w:proofErr w:type="gramEnd"/>
      <w:r>
        <w:rPr>
          <w:rStyle w:val="HTML1"/>
          <w:rFonts w:ascii="Consolas" w:hAnsi="Consolas" w:cs="Consolas"/>
          <w:color w:val="383A42"/>
          <w:sz w:val="21"/>
          <w:szCs w:val="21"/>
          <w:bdr w:val="single" w:color="E5E8EC" w:sz="6" w:space="13" w:frame="1"/>
          <w:shd w:val="clear" w:color="auto" w:fill="FBFDFF"/>
        </w:rPr>
        <w:t xml:space="preserve"> = </w:t>
      </w:r>
      <w:r>
        <w:rPr>
          <w:rStyle w:val="hljs-keyword"/>
          <w:rFonts w:ascii="Consolas" w:hAnsi="Consolas" w:cs="Consolas" w:eastAsiaTheme="majorEastAsia"/>
          <w:color w:val="A626A4"/>
          <w:sz w:val="21"/>
          <w:szCs w:val="21"/>
          <w:bdr w:val="single" w:color="E5E8EC" w:sz="6" w:space="13" w:frame="1"/>
          <w:shd w:val="clear" w:color="auto" w:fill="FBFDFF"/>
        </w:rPr>
        <w:t>new</w:t>
      </w:r>
      <w:r>
        <w:rPr>
          <w:rStyle w:val="HTML1"/>
          <w:rFonts w:ascii="Consolas" w:hAnsi="Consolas" w:cs="Consolas"/>
          <w:color w:val="383A42"/>
          <w:sz w:val="21"/>
          <w:szCs w:val="21"/>
          <w:bdr w:val="single" w:color="E5E8EC" w:sz="6" w:space="13" w:frame="1"/>
          <w:shd w:val="clear" w:color="auto" w:fill="FBFDFF"/>
        </w:rPr>
        <w:t xml:space="preserve"> Model_Portfolio();</w:t>
      </w:r>
    </w:p>
    <w:p xmlns:wp14="http://schemas.microsoft.com/office/word/2010/wordml" w:rsidR="00DC2C02" w:rsidP="00DC2C02" w:rsidRDefault="00DC2C02" w14:paraId="76B25B3F" wp14:textId="77777777">
      <w:pPr>
        <w:pStyle w:val="HTML"/>
        <w:shd w:val="clear" w:color="auto" w:fill="FFFFFF"/>
        <w:wordWrap w:val="0"/>
        <w:rPr>
          <w:rStyle w:val="HTML1"/>
          <w:rFonts w:ascii="Consolas" w:hAnsi="Consolas" w:cs="Consolas"/>
          <w:color w:val="383A42"/>
          <w:sz w:val="21"/>
          <w:szCs w:val="21"/>
          <w:bdr w:val="single" w:color="E5E8EC" w:sz="6" w:space="13" w:frame="1"/>
          <w:shd w:val="clear" w:color="auto" w:fill="FBFDFF"/>
        </w:rPr>
      </w:pPr>
      <w:r>
        <w:rPr>
          <w:rStyle w:val="HTML1"/>
          <w:rFonts w:ascii="Consolas" w:hAnsi="Consolas" w:cs="Consolas"/>
          <w:color w:val="383A42"/>
          <w:sz w:val="21"/>
          <w:szCs w:val="21"/>
          <w:bdr w:val="single" w:color="E5E8EC" w:sz="6" w:space="13" w:frame="1"/>
          <w:shd w:val="clear" w:color="auto" w:fill="FBFDFF"/>
        </w:rPr>
        <w:lastRenderedPageBreak/>
        <w:tab/>
      </w:r>
      <w:r>
        <w:rPr>
          <w:rStyle w:val="HTML1"/>
          <w:rFonts w:ascii="Consolas" w:hAnsi="Consolas" w:cs="Consolas"/>
          <w:color w:val="383A42"/>
          <w:sz w:val="21"/>
          <w:szCs w:val="21"/>
          <w:bdr w:val="single" w:color="E5E8EC" w:sz="6" w:space="13" w:frame="1"/>
          <w:shd w:val="clear" w:color="auto" w:fill="FBFDFF"/>
        </w:rPr>
        <w:tab/>
      </w:r>
      <w:r>
        <w:rPr>
          <w:rStyle w:val="hljs-keyword"/>
          <w:rFonts w:ascii="Consolas" w:hAnsi="Consolas" w:cs="Consolas" w:eastAsiaTheme="majorEastAsia"/>
          <w:color w:val="A626A4"/>
          <w:sz w:val="21"/>
          <w:szCs w:val="21"/>
          <w:bdr w:val="single" w:color="E5E8EC" w:sz="6" w:space="13" w:frame="1"/>
          <w:shd w:val="clear" w:color="auto" w:fill="FBFDFF"/>
        </w:rPr>
        <w:t>$this</w:t>
      </w:r>
      <w:proofErr w:type="gramStart"/>
      <w:r>
        <w:rPr>
          <w:rStyle w:val="HTML1"/>
          <w:rFonts w:ascii="Consolas" w:hAnsi="Consolas" w:cs="Consolas"/>
          <w:color w:val="383A42"/>
          <w:sz w:val="21"/>
          <w:szCs w:val="21"/>
          <w:bdr w:val="single" w:color="E5E8EC" w:sz="6" w:space="13" w:frame="1"/>
          <w:shd w:val="clear" w:color="auto" w:fill="FBFDFF"/>
        </w:rPr>
        <w:t>-&gt;view</w:t>
      </w:r>
      <w:proofErr w:type="gramEnd"/>
      <w:r>
        <w:rPr>
          <w:rStyle w:val="HTML1"/>
          <w:rFonts w:ascii="Consolas" w:hAnsi="Consolas" w:cs="Consolas"/>
          <w:color w:val="383A42"/>
          <w:sz w:val="21"/>
          <w:szCs w:val="21"/>
          <w:bdr w:val="single" w:color="E5E8EC" w:sz="6" w:space="13" w:frame="1"/>
          <w:shd w:val="clear" w:color="auto" w:fill="FBFDFF"/>
        </w:rPr>
        <w:t xml:space="preserve"> = </w:t>
      </w:r>
      <w:r>
        <w:rPr>
          <w:rStyle w:val="hljs-keyword"/>
          <w:rFonts w:ascii="Consolas" w:hAnsi="Consolas" w:cs="Consolas" w:eastAsiaTheme="majorEastAsia"/>
          <w:color w:val="A626A4"/>
          <w:sz w:val="21"/>
          <w:szCs w:val="21"/>
          <w:bdr w:val="single" w:color="E5E8EC" w:sz="6" w:space="13" w:frame="1"/>
          <w:shd w:val="clear" w:color="auto" w:fill="FBFDFF"/>
        </w:rPr>
        <w:t>new</w:t>
      </w:r>
      <w:r>
        <w:rPr>
          <w:rStyle w:val="HTML1"/>
          <w:rFonts w:ascii="Consolas" w:hAnsi="Consolas" w:cs="Consolas"/>
          <w:color w:val="383A42"/>
          <w:sz w:val="21"/>
          <w:szCs w:val="21"/>
          <w:bdr w:val="single" w:color="E5E8EC" w:sz="6" w:space="13" w:frame="1"/>
          <w:shd w:val="clear" w:color="auto" w:fill="FBFDFF"/>
        </w:rPr>
        <w:t xml:space="preserve"> View();</w:t>
      </w:r>
    </w:p>
    <w:p xmlns:wp14="http://schemas.microsoft.com/office/word/2010/wordml" w:rsidR="00DC2C02" w:rsidP="00DC2C02" w:rsidRDefault="00DC2C02" w14:paraId="00D5DDC9" wp14:textId="77777777">
      <w:pPr>
        <w:pStyle w:val="HTML"/>
        <w:shd w:val="clear" w:color="auto" w:fill="FFFFFF"/>
        <w:wordWrap w:val="0"/>
        <w:rPr>
          <w:rStyle w:val="HTML1"/>
          <w:rFonts w:ascii="Consolas" w:hAnsi="Consolas" w:cs="Consolas"/>
          <w:color w:val="383A42"/>
          <w:sz w:val="21"/>
          <w:szCs w:val="21"/>
          <w:bdr w:val="single" w:color="E5E8EC" w:sz="6" w:space="13" w:frame="1"/>
          <w:shd w:val="clear" w:color="auto" w:fill="FBFDFF"/>
        </w:rPr>
      </w:pPr>
      <w:r>
        <w:rPr>
          <w:rStyle w:val="HTML1"/>
          <w:rFonts w:ascii="Consolas" w:hAnsi="Consolas" w:cs="Consolas"/>
          <w:color w:val="383A42"/>
          <w:sz w:val="21"/>
          <w:szCs w:val="21"/>
          <w:bdr w:val="single" w:color="E5E8EC" w:sz="6" w:space="13" w:frame="1"/>
          <w:shd w:val="clear" w:color="auto" w:fill="FBFDFF"/>
        </w:rPr>
        <w:tab/>
      </w:r>
      <w:r>
        <w:rPr>
          <w:rStyle w:val="HTML1"/>
          <w:rFonts w:ascii="Consolas" w:hAnsi="Consolas" w:cs="Consolas"/>
          <w:color w:val="383A42"/>
          <w:sz w:val="21"/>
          <w:szCs w:val="21"/>
          <w:bdr w:val="single" w:color="E5E8EC" w:sz="6" w:space="13" w:frame="1"/>
          <w:shd w:val="clear" w:color="auto" w:fill="FBFDFF"/>
        </w:rPr>
        <w:t>}</w:t>
      </w:r>
    </w:p>
    <w:p xmlns:wp14="http://schemas.microsoft.com/office/word/2010/wordml" w:rsidR="00DC2C02" w:rsidP="00DC2C02" w:rsidRDefault="00DC2C02" w14:paraId="2908EB2C" wp14:textId="77777777">
      <w:pPr>
        <w:pStyle w:val="HTML"/>
        <w:shd w:val="clear" w:color="auto" w:fill="FFFFFF"/>
        <w:wordWrap w:val="0"/>
        <w:rPr>
          <w:rStyle w:val="HTML1"/>
          <w:rFonts w:ascii="Consolas" w:hAnsi="Consolas" w:cs="Consolas"/>
          <w:color w:val="383A42"/>
          <w:sz w:val="21"/>
          <w:szCs w:val="21"/>
          <w:bdr w:val="single" w:color="E5E8EC" w:sz="6" w:space="13" w:frame="1"/>
          <w:shd w:val="clear" w:color="auto" w:fill="FBFDFF"/>
        </w:rPr>
      </w:pPr>
      <w:r>
        <w:rPr>
          <w:rStyle w:val="HTML1"/>
          <w:rFonts w:ascii="Consolas" w:hAnsi="Consolas" w:cs="Consolas"/>
          <w:color w:val="383A42"/>
          <w:sz w:val="21"/>
          <w:szCs w:val="21"/>
          <w:bdr w:val="single" w:color="E5E8EC" w:sz="6" w:space="13" w:frame="1"/>
          <w:shd w:val="clear" w:color="auto" w:fill="FBFDFF"/>
        </w:rPr>
        <w:tab/>
      </w:r>
    </w:p>
    <w:p xmlns:wp14="http://schemas.microsoft.com/office/word/2010/wordml" w:rsidR="00DC2C02" w:rsidP="00DC2C02" w:rsidRDefault="00DC2C02" w14:paraId="021C414C" wp14:textId="77777777">
      <w:pPr>
        <w:pStyle w:val="HTML"/>
        <w:shd w:val="clear" w:color="auto" w:fill="FFFFFF"/>
        <w:wordWrap w:val="0"/>
        <w:rPr>
          <w:rStyle w:val="hljs-function"/>
          <w:rFonts w:ascii="Consolas" w:hAnsi="Consolas" w:cs="Consolas"/>
          <w:color w:val="383A42"/>
          <w:sz w:val="21"/>
          <w:szCs w:val="21"/>
          <w:bdr w:val="single" w:color="E5E8EC" w:sz="6" w:space="13" w:frame="1"/>
          <w:shd w:val="clear" w:color="auto" w:fill="FBFDFF"/>
        </w:rPr>
      </w:pPr>
      <w:r>
        <w:rPr>
          <w:rStyle w:val="HTML1"/>
          <w:rFonts w:ascii="Consolas" w:hAnsi="Consolas" w:cs="Consolas"/>
          <w:color w:val="383A42"/>
          <w:sz w:val="21"/>
          <w:szCs w:val="21"/>
          <w:bdr w:val="single" w:color="E5E8EC" w:sz="6" w:space="13" w:frame="1"/>
          <w:shd w:val="clear" w:color="auto" w:fill="FBFDFF"/>
        </w:rPr>
        <w:tab/>
      </w:r>
      <w:r>
        <w:rPr>
          <w:rStyle w:val="hljs-keyword"/>
          <w:rFonts w:ascii="Consolas" w:hAnsi="Consolas" w:cs="Consolas" w:eastAsiaTheme="majorEastAsia"/>
          <w:color w:val="A626A4"/>
          <w:sz w:val="21"/>
          <w:szCs w:val="21"/>
          <w:bdr w:val="single" w:color="E5E8EC" w:sz="6" w:space="13" w:frame="1"/>
          <w:shd w:val="clear" w:color="auto" w:fill="FBFDFF"/>
        </w:rPr>
        <w:t>function</w:t>
      </w:r>
      <w:r>
        <w:rPr>
          <w:rStyle w:val="hljs-function"/>
          <w:rFonts w:ascii="Consolas" w:hAnsi="Consolas" w:cs="Consolas"/>
          <w:color w:val="383A42"/>
          <w:sz w:val="21"/>
          <w:szCs w:val="21"/>
          <w:bdr w:val="single" w:color="E5E8EC" w:sz="6" w:space="13" w:frame="1"/>
          <w:shd w:val="clear" w:color="auto" w:fill="FBFDFF"/>
        </w:rPr>
        <w:t xml:space="preserve"> </w:t>
      </w:r>
      <w:r>
        <w:rPr>
          <w:rStyle w:val="hljs-title"/>
          <w:rFonts w:ascii="Consolas" w:hAnsi="Consolas" w:cs="Consolas"/>
          <w:color w:val="4078F2"/>
          <w:sz w:val="21"/>
          <w:szCs w:val="21"/>
          <w:bdr w:val="single" w:color="E5E8EC" w:sz="6" w:space="13" w:frame="1"/>
          <w:shd w:val="clear" w:color="auto" w:fill="FBFDFF"/>
        </w:rPr>
        <w:t>action_</w:t>
      </w:r>
      <w:proofErr w:type="gramStart"/>
      <w:r>
        <w:rPr>
          <w:rStyle w:val="hljs-title"/>
          <w:rFonts w:ascii="Consolas" w:hAnsi="Consolas" w:cs="Consolas"/>
          <w:color w:val="4078F2"/>
          <w:sz w:val="21"/>
          <w:szCs w:val="21"/>
          <w:bdr w:val="single" w:color="E5E8EC" w:sz="6" w:space="13" w:frame="1"/>
          <w:shd w:val="clear" w:color="auto" w:fill="FBFDFF"/>
        </w:rPr>
        <w:t>index</w:t>
      </w:r>
      <w:r>
        <w:rPr>
          <w:rStyle w:val="hljs-params"/>
          <w:rFonts w:ascii="Consolas" w:hAnsi="Consolas" w:cs="Consolas"/>
          <w:color w:val="383A42"/>
          <w:sz w:val="21"/>
          <w:szCs w:val="21"/>
          <w:bdr w:val="single" w:color="E5E8EC" w:sz="6" w:space="13" w:frame="1"/>
          <w:shd w:val="clear" w:color="auto" w:fill="FBFDFF"/>
        </w:rPr>
        <w:t>(</w:t>
      </w:r>
      <w:proofErr w:type="gramEnd"/>
      <w:r>
        <w:rPr>
          <w:rStyle w:val="hljs-params"/>
          <w:rFonts w:ascii="Consolas" w:hAnsi="Consolas" w:cs="Consolas"/>
          <w:color w:val="383A42"/>
          <w:sz w:val="21"/>
          <w:szCs w:val="21"/>
          <w:bdr w:val="single" w:color="E5E8EC" w:sz="6" w:space="13" w:frame="1"/>
          <w:shd w:val="clear" w:color="auto" w:fill="FBFDFF"/>
        </w:rPr>
        <w:t>)</w:t>
      </w:r>
    </w:p>
    <w:p xmlns:wp14="http://schemas.microsoft.com/office/word/2010/wordml" w:rsidR="00DC2C02" w:rsidP="00DC2C02" w:rsidRDefault="00DC2C02" w14:paraId="7E02AC39" wp14:textId="77777777">
      <w:pPr>
        <w:pStyle w:val="HTML"/>
        <w:shd w:val="clear" w:color="auto" w:fill="FFFFFF"/>
        <w:wordWrap w:val="0"/>
        <w:rPr>
          <w:rStyle w:val="HTML1"/>
          <w:rFonts w:ascii="Consolas" w:hAnsi="Consolas" w:cs="Consolas"/>
          <w:color w:val="383A42"/>
          <w:sz w:val="21"/>
          <w:szCs w:val="21"/>
          <w:bdr w:val="single" w:color="E5E8EC" w:sz="6" w:space="13" w:frame="1"/>
          <w:shd w:val="clear" w:color="auto" w:fill="FBFDFF"/>
        </w:rPr>
      </w:pPr>
      <w:r>
        <w:rPr>
          <w:rStyle w:val="hljs-function"/>
          <w:rFonts w:ascii="Consolas" w:hAnsi="Consolas" w:cs="Consolas"/>
          <w:color w:val="383A42"/>
          <w:sz w:val="21"/>
          <w:szCs w:val="21"/>
          <w:bdr w:val="single" w:color="E5E8EC" w:sz="6" w:space="13" w:frame="1"/>
          <w:shd w:val="clear" w:color="auto" w:fill="FBFDFF"/>
        </w:rPr>
        <w:tab/>
      </w:r>
      <w:r>
        <w:rPr>
          <w:rStyle w:val="HTML1"/>
          <w:rFonts w:ascii="Consolas" w:hAnsi="Consolas" w:cs="Consolas"/>
          <w:color w:val="383A42"/>
          <w:sz w:val="21"/>
          <w:szCs w:val="21"/>
          <w:bdr w:val="single" w:color="E5E8EC" w:sz="6" w:space="13" w:frame="1"/>
          <w:shd w:val="clear" w:color="auto" w:fill="FBFDFF"/>
        </w:rPr>
        <w:t>{</w:t>
      </w:r>
    </w:p>
    <w:p xmlns:wp14="http://schemas.microsoft.com/office/word/2010/wordml" w:rsidR="00DC2C02" w:rsidP="00DC2C02" w:rsidRDefault="00DC2C02" w14:paraId="0C65224A" wp14:textId="77777777">
      <w:pPr>
        <w:pStyle w:val="HTML"/>
        <w:shd w:val="clear" w:color="auto" w:fill="FFFFFF"/>
        <w:wordWrap w:val="0"/>
        <w:rPr>
          <w:rStyle w:val="HTML1"/>
          <w:rFonts w:ascii="Consolas" w:hAnsi="Consolas" w:cs="Consolas"/>
          <w:color w:val="383A42"/>
          <w:sz w:val="21"/>
          <w:szCs w:val="21"/>
          <w:bdr w:val="single" w:color="E5E8EC" w:sz="6" w:space="13" w:frame="1"/>
          <w:shd w:val="clear" w:color="auto" w:fill="FBFDFF"/>
        </w:rPr>
      </w:pPr>
      <w:r>
        <w:rPr>
          <w:rStyle w:val="HTML1"/>
          <w:rFonts w:ascii="Consolas" w:hAnsi="Consolas" w:cs="Consolas"/>
          <w:color w:val="383A42"/>
          <w:sz w:val="21"/>
          <w:szCs w:val="21"/>
          <w:bdr w:val="single" w:color="E5E8EC" w:sz="6" w:space="13" w:frame="1"/>
          <w:shd w:val="clear" w:color="auto" w:fill="FBFDFF"/>
        </w:rPr>
        <w:tab/>
      </w:r>
      <w:r>
        <w:rPr>
          <w:rStyle w:val="HTML1"/>
          <w:rFonts w:ascii="Consolas" w:hAnsi="Consolas" w:cs="Consolas"/>
          <w:color w:val="383A42"/>
          <w:sz w:val="21"/>
          <w:szCs w:val="21"/>
          <w:bdr w:val="single" w:color="E5E8EC" w:sz="6" w:space="13" w:frame="1"/>
          <w:shd w:val="clear" w:color="auto" w:fill="FBFDFF"/>
        </w:rPr>
        <w:tab/>
      </w:r>
      <w:r>
        <w:rPr>
          <w:rStyle w:val="HTML1"/>
          <w:rFonts w:ascii="Consolas" w:hAnsi="Consolas" w:cs="Consolas"/>
          <w:color w:val="383A42"/>
          <w:sz w:val="21"/>
          <w:szCs w:val="21"/>
          <w:bdr w:val="single" w:color="E5E8EC" w:sz="6" w:space="13" w:frame="1"/>
          <w:shd w:val="clear" w:color="auto" w:fill="FBFDFF"/>
        </w:rPr>
        <w:t xml:space="preserve">$data = </w:t>
      </w:r>
      <w:r>
        <w:rPr>
          <w:rStyle w:val="hljs-keyword"/>
          <w:rFonts w:ascii="Consolas" w:hAnsi="Consolas" w:cs="Consolas" w:eastAsiaTheme="majorEastAsia"/>
          <w:color w:val="A626A4"/>
          <w:sz w:val="21"/>
          <w:szCs w:val="21"/>
          <w:bdr w:val="single" w:color="E5E8EC" w:sz="6" w:space="13" w:frame="1"/>
          <w:shd w:val="clear" w:color="auto" w:fill="FBFDFF"/>
        </w:rPr>
        <w:t>$this</w:t>
      </w:r>
      <w:proofErr w:type="gramStart"/>
      <w:r>
        <w:rPr>
          <w:rStyle w:val="HTML1"/>
          <w:rFonts w:ascii="Consolas" w:hAnsi="Consolas" w:cs="Consolas"/>
          <w:color w:val="383A42"/>
          <w:sz w:val="21"/>
          <w:szCs w:val="21"/>
          <w:bdr w:val="single" w:color="E5E8EC" w:sz="6" w:space="13" w:frame="1"/>
          <w:shd w:val="clear" w:color="auto" w:fill="FBFDFF"/>
        </w:rPr>
        <w:t>-&gt;model</w:t>
      </w:r>
      <w:proofErr w:type="gramEnd"/>
      <w:r>
        <w:rPr>
          <w:rStyle w:val="HTML1"/>
          <w:rFonts w:ascii="Consolas" w:hAnsi="Consolas" w:cs="Consolas"/>
          <w:color w:val="383A42"/>
          <w:sz w:val="21"/>
          <w:szCs w:val="21"/>
          <w:bdr w:val="single" w:color="E5E8EC" w:sz="6" w:space="13" w:frame="1"/>
          <w:shd w:val="clear" w:color="auto" w:fill="FBFDFF"/>
        </w:rPr>
        <w:t>-&gt;get_data();</w:t>
      </w:r>
      <w:r>
        <w:rPr>
          <w:rStyle w:val="HTML1"/>
          <w:rFonts w:ascii="Consolas" w:hAnsi="Consolas" w:cs="Consolas"/>
          <w:color w:val="383A42"/>
          <w:sz w:val="21"/>
          <w:szCs w:val="21"/>
          <w:bdr w:val="single" w:color="E5E8EC" w:sz="6" w:space="13" w:frame="1"/>
          <w:shd w:val="clear" w:color="auto" w:fill="FBFDFF"/>
        </w:rPr>
        <w:tab/>
      </w:r>
      <w:r>
        <w:rPr>
          <w:rStyle w:val="HTML1"/>
          <w:rFonts w:ascii="Consolas" w:hAnsi="Consolas" w:cs="Consolas"/>
          <w:color w:val="383A42"/>
          <w:sz w:val="21"/>
          <w:szCs w:val="21"/>
          <w:bdr w:val="single" w:color="E5E8EC" w:sz="6" w:space="13" w:frame="1"/>
          <w:shd w:val="clear" w:color="auto" w:fill="FBFDFF"/>
        </w:rPr>
        <w:tab/>
      </w:r>
    </w:p>
    <w:p xmlns:wp14="http://schemas.microsoft.com/office/word/2010/wordml" w:rsidR="00DC2C02" w:rsidP="00DC2C02" w:rsidRDefault="00DC2C02" w14:paraId="2218BC44" wp14:textId="77777777">
      <w:pPr>
        <w:pStyle w:val="HTML"/>
        <w:shd w:val="clear" w:color="auto" w:fill="FFFFFF"/>
        <w:wordWrap w:val="0"/>
        <w:rPr>
          <w:rStyle w:val="HTML1"/>
          <w:rFonts w:ascii="Consolas" w:hAnsi="Consolas" w:cs="Consolas"/>
          <w:color w:val="383A42"/>
          <w:sz w:val="21"/>
          <w:szCs w:val="21"/>
          <w:bdr w:val="single" w:color="E5E8EC" w:sz="6" w:space="13" w:frame="1"/>
          <w:shd w:val="clear" w:color="auto" w:fill="FBFDFF"/>
        </w:rPr>
      </w:pPr>
      <w:r>
        <w:rPr>
          <w:rStyle w:val="HTML1"/>
          <w:rFonts w:ascii="Consolas" w:hAnsi="Consolas" w:cs="Consolas"/>
          <w:color w:val="383A42"/>
          <w:sz w:val="21"/>
          <w:szCs w:val="21"/>
          <w:bdr w:val="single" w:color="E5E8EC" w:sz="6" w:space="13" w:frame="1"/>
          <w:shd w:val="clear" w:color="auto" w:fill="FBFDFF"/>
        </w:rPr>
        <w:tab/>
      </w:r>
      <w:r>
        <w:rPr>
          <w:rStyle w:val="HTML1"/>
          <w:rFonts w:ascii="Consolas" w:hAnsi="Consolas" w:cs="Consolas"/>
          <w:color w:val="383A42"/>
          <w:sz w:val="21"/>
          <w:szCs w:val="21"/>
          <w:bdr w:val="single" w:color="E5E8EC" w:sz="6" w:space="13" w:frame="1"/>
          <w:shd w:val="clear" w:color="auto" w:fill="FBFDFF"/>
        </w:rPr>
        <w:tab/>
      </w:r>
      <w:r>
        <w:rPr>
          <w:rStyle w:val="hljs-keyword"/>
          <w:rFonts w:ascii="Consolas" w:hAnsi="Consolas" w:cs="Consolas" w:eastAsiaTheme="majorEastAsia"/>
          <w:color w:val="A626A4"/>
          <w:sz w:val="21"/>
          <w:szCs w:val="21"/>
          <w:bdr w:val="single" w:color="E5E8EC" w:sz="6" w:space="13" w:frame="1"/>
          <w:shd w:val="clear" w:color="auto" w:fill="FBFDFF"/>
        </w:rPr>
        <w:t>$this</w:t>
      </w:r>
      <w:proofErr w:type="gramStart"/>
      <w:r>
        <w:rPr>
          <w:rStyle w:val="HTML1"/>
          <w:rFonts w:ascii="Consolas" w:hAnsi="Consolas" w:cs="Consolas"/>
          <w:color w:val="383A42"/>
          <w:sz w:val="21"/>
          <w:szCs w:val="21"/>
          <w:bdr w:val="single" w:color="E5E8EC" w:sz="6" w:space="13" w:frame="1"/>
          <w:shd w:val="clear" w:color="auto" w:fill="FBFDFF"/>
        </w:rPr>
        <w:t>-&gt;view</w:t>
      </w:r>
      <w:proofErr w:type="gramEnd"/>
      <w:r>
        <w:rPr>
          <w:rStyle w:val="HTML1"/>
          <w:rFonts w:ascii="Consolas" w:hAnsi="Consolas" w:cs="Consolas"/>
          <w:color w:val="383A42"/>
          <w:sz w:val="21"/>
          <w:szCs w:val="21"/>
          <w:bdr w:val="single" w:color="E5E8EC" w:sz="6" w:space="13" w:frame="1"/>
          <w:shd w:val="clear" w:color="auto" w:fill="FBFDFF"/>
        </w:rPr>
        <w:t>-&gt;generate(</w:t>
      </w:r>
      <w:r>
        <w:rPr>
          <w:rStyle w:val="hljs-string"/>
          <w:rFonts w:ascii="Consolas" w:hAnsi="Consolas" w:cs="Consolas"/>
          <w:color w:val="50A14F"/>
          <w:sz w:val="21"/>
          <w:szCs w:val="21"/>
          <w:bdr w:val="single" w:color="E5E8EC" w:sz="6" w:space="13" w:frame="1"/>
          <w:shd w:val="clear" w:color="auto" w:fill="FBFDFF"/>
        </w:rPr>
        <w:t>'portfolio_view.php'</w:t>
      </w:r>
      <w:r>
        <w:rPr>
          <w:rStyle w:val="HTML1"/>
          <w:rFonts w:ascii="Consolas" w:hAnsi="Consolas" w:cs="Consolas"/>
          <w:color w:val="383A42"/>
          <w:sz w:val="21"/>
          <w:szCs w:val="21"/>
          <w:bdr w:val="single" w:color="E5E8EC" w:sz="6" w:space="13" w:frame="1"/>
          <w:shd w:val="clear" w:color="auto" w:fill="FBFDFF"/>
        </w:rPr>
        <w:t xml:space="preserve">, </w:t>
      </w:r>
      <w:r>
        <w:rPr>
          <w:rStyle w:val="hljs-string"/>
          <w:rFonts w:ascii="Consolas" w:hAnsi="Consolas" w:cs="Consolas"/>
          <w:color w:val="50A14F"/>
          <w:sz w:val="21"/>
          <w:szCs w:val="21"/>
          <w:bdr w:val="single" w:color="E5E8EC" w:sz="6" w:space="13" w:frame="1"/>
          <w:shd w:val="clear" w:color="auto" w:fill="FBFDFF"/>
        </w:rPr>
        <w:t>'template_view.php'</w:t>
      </w:r>
      <w:r>
        <w:rPr>
          <w:rStyle w:val="HTML1"/>
          <w:rFonts w:ascii="Consolas" w:hAnsi="Consolas" w:cs="Consolas"/>
          <w:color w:val="383A42"/>
          <w:sz w:val="21"/>
          <w:szCs w:val="21"/>
          <w:bdr w:val="single" w:color="E5E8EC" w:sz="6" w:space="13" w:frame="1"/>
          <w:shd w:val="clear" w:color="auto" w:fill="FBFDFF"/>
        </w:rPr>
        <w:t>, $data);</w:t>
      </w:r>
    </w:p>
    <w:p xmlns:wp14="http://schemas.microsoft.com/office/word/2010/wordml" w:rsidR="00DC2C02" w:rsidP="00DC2C02" w:rsidRDefault="00DC2C02" w14:paraId="2596F37E" wp14:textId="77777777">
      <w:pPr>
        <w:pStyle w:val="HTML"/>
        <w:shd w:val="clear" w:color="auto" w:fill="FFFFFF"/>
        <w:wordWrap w:val="0"/>
        <w:rPr>
          <w:rStyle w:val="HTML1"/>
          <w:rFonts w:ascii="Consolas" w:hAnsi="Consolas" w:cs="Consolas"/>
          <w:color w:val="383A42"/>
          <w:sz w:val="21"/>
          <w:szCs w:val="21"/>
          <w:bdr w:val="single" w:color="E5E8EC" w:sz="6" w:space="13" w:frame="1"/>
          <w:shd w:val="clear" w:color="auto" w:fill="FBFDFF"/>
        </w:rPr>
      </w:pPr>
      <w:r>
        <w:rPr>
          <w:rStyle w:val="HTML1"/>
          <w:rFonts w:ascii="Consolas" w:hAnsi="Consolas" w:cs="Consolas"/>
          <w:color w:val="383A42"/>
          <w:sz w:val="21"/>
          <w:szCs w:val="21"/>
          <w:bdr w:val="single" w:color="E5E8EC" w:sz="6" w:space="13" w:frame="1"/>
          <w:shd w:val="clear" w:color="auto" w:fill="FBFDFF"/>
        </w:rPr>
        <w:tab/>
      </w:r>
      <w:r>
        <w:rPr>
          <w:rStyle w:val="HTML1"/>
          <w:rFonts w:ascii="Consolas" w:hAnsi="Consolas" w:cs="Consolas"/>
          <w:color w:val="383A42"/>
          <w:sz w:val="21"/>
          <w:szCs w:val="21"/>
          <w:bdr w:val="single" w:color="E5E8EC" w:sz="6" w:space="13" w:frame="1"/>
          <w:shd w:val="clear" w:color="auto" w:fill="FBFDFF"/>
        </w:rPr>
        <w:t>}</w:t>
      </w:r>
    </w:p>
    <w:p xmlns:wp14="http://schemas.microsoft.com/office/word/2010/wordml" w:rsidR="00DC2C02" w:rsidP="00DC2C02" w:rsidRDefault="00DC2C02" w14:paraId="594F2A65" wp14:textId="77777777">
      <w:pPr>
        <w:pStyle w:val="HTML"/>
        <w:shd w:val="clear" w:color="auto" w:fill="FFFFFF"/>
        <w:wordWrap w:val="0"/>
        <w:rPr>
          <w:rStyle w:val="HTML1"/>
          <w:rFonts w:ascii="Consolas" w:hAnsi="Consolas" w:cs="Consolas"/>
          <w:color w:val="383A42"/>
          <w:sz w:val="21"/>
          <w:szCs w:val="21"/>
          <w:bdr w:val="single" w:color="E5E8EC" w:sz="6" w:space="13" w:frame="1"/>
          <w:shd w:val="clear" w:color="auto" w:fill="FBFDFF"/>
        </w:rPr>
      </w:pPr>
      <w:r>
        <w:rPr>
          <w:rStyle w:val="HTML1"/>
          <w:rFonts w:ascii="Consolas" w:hAnsi="Consolas" w:cs="Consolas"/>
          <w:color w:val="383A42"/>
          <w:sz w:val="21"/>
          <w:szCs w:val="21"/>
          <w:bdr w:val="single" w:color="E5E8EC" w:sz="6" w:space="13" w:frame="1"/>
          <w:shd w:val="clear" w:color="auto" w:fill="FBFDFF"/>
        </w:rPr>
        <w:t>}</w:t>
      </w:r>
    </w:p>
    <w:p xmlns:wp14="http://schemas.microsoft.com/office/word/2010/wordml" w:rsidR="00F935D1" w:rsidP="00DC2C02" w:rsidRDefault="00F935D1" w14:paraId="121FD38A" wp14:textId="77777777">
      <w:pPr>
        <w:shd w:val="clear" w:color="auto" w:fill="FFFFFF"/>
        <w:rPr>
          <w:rFonts w:ascii="Arial" w:hAnsi="Arial" w:cs="Arial"/>
          <w:color w:val="222222"/>
        </w:rPr>
      </w:pPr>
    </w:p>
    <w:p xmlns:wp14="http://schemas.microsoft.com/office/word/2010/wordml" w:rsidR="00F935D1" w:rsidP="00DC2C02" w:rsidRDefault="00DC2C02" w14:paraId="3E1C63B6" wp14:textId="77777777">
      <w:pPr>
        <w:shd w:val="clear" w:color="auto" w:fill="FFFFFF"/>
        <w:rPr>
          <w:rFonts w:ascii="Arial" w:hAnsi="Arial" w:cs="Arial"/>
          <w:color w:val="222222"/>
        </w:rPr>
      </w:pPr>
      <w:r>
        <w:rPr>
          <w:rFonts w:ascii="Arial" w:hAnsi="Arial" w:cs="Arial"/>
          <w:color w:val="222222"/>
        </w:rPr>
        <w:t>В переменную</w:t>
      </w:r>
      <w:r w:rsidR="00F935D1">
        <w:rPr>
          <w:rFonts w:ascii="Arial" w:hAnsi="Arial" w:cs="Arial"/>
          <w:color w:val="222222"/>
        </w:rPr>
        <w:t xml:space="preserve"> </w:t>
      </w:r>
      <w:r>
        <w:rPr>
          <w:rFonts w:ascii="Arial" w:hAnsi="Arial" w:cs="Arial"/>
          <w:i/>
          <w:iCs/>
          <w:color w:val="222222"/>
        </w:rPr>
        <w:t>data</w:t>
      </w:r>
      <w:r w:rsidR="00F935D1">
        <w:rPr>
          <w:rFonts w:ascii="Arial" w:hAnsi="Arial" w:cs="Arial"/>
          <w:color w:val="222222"/>
        </w:rPr>
        <w:t xml:space="preserve"> </w:t>
      </w:r>
      <w:r>
        <w:rPr>
          <w:rFonts w:ascii="Arial" w:hAnsi="Arial" w:cs="Arial"/>
          <w:color w:val="222222"/>
        </w:rPr>
        <w:t>записывается массив, возвращаемый методом</w:t>
      </w:r>
      <w:r w:rsidR="00F935D1">
        <w:rPr>
          <w:rFonts w:ascii="Arial" w:hAnsi="Arial" w:cs="Arial"/>
          <w:color w:val="222222"/>
        </w:rPr>
        <w:t xml:space="preserve"> </w:t>
      </w:r>
      <w:r>
        <w:rPr>
          <w:rFonts w:ascii="Arial" w:hAnsi="Arial" w:cs="Arial"/>
          <w:i/>
          <w:iCs/>
          <w:color w:val="222222"/>
        </w:rPr>
        <w:t>get_data</w:t>
      </w:r>
      <w:r>
        <w:rPr>
          <w:rFonts w:ascii="Arial" w:hAnsi="Arial" w:cs="Arial"/>
          <w:color w:val="222222"/>
        </w:rPr>
        <w:t>, который мы рассматривали ранее.</w:t>
      </w:r>
    </w:p>
    <w:p xmlns:wp14="http://schemas.microsoft.com/office/word/2010/wordml" w:rsidR="00F935D1" w:rsidP="00DC2C02" w:rsidRDefault="00DC2C02" w14:paraId="3F722AA9" wp14:textId="77777777">
      <w:pPr>
        <w:shd w:val="clear" w:color="auto" w:fill="FFFFFF"/>
        <w:rPr>
          <w:rFonts w:ascii="Arial" w:hAnsi="Arial" w:cs="Arial"/>
          <w:color w:val="222222"/>
        </w:rPr>
      </w:pPr>
      <w:r>
        <w:rPr>
          <w:rFonts w:ascii="Arial" w:hAnsi="Arial" w:cs="Arial"/>
          <w:color w:val="222222"/>
        </w:rPr>
        <w:t>Далее эта переменная передается в качестве параметра метода</w:t>
      </w:r>
      <w:r w:rsidR="00F935D1">
        <w:rPr>
          <w:rFonts w:ascii="Arial" w:hAnsi="Arial" w:cs="Arial"/>
          <w:color w:val="222222"/>
        </w:rPr>
        <w:t xml:space="preserve"> </w:t>
      </w:r>
      <w:r>
        <w:rPr>
          <w:rFonts w:ascii="Arial" w:hAnsi="Arial" w:cs="Arial"/>
          <w:i/>
          <w:iCs/>
          <w:color w:val="222222"/>
        </w:rPr>
        <w:t>generate</w:t>
      </w:r>
      <w:r>
        <w:rPr>
          <w:rFonts w:ascii="Arial" w:hAnsi="Arial" w:cs="Arial"/>
          <w:color w:val="222222"/>
        </w:rPr>
        <w:t>, в который также передаются: имя файла с общим шаблон и имя файла, содержащего вид c контентом страницы.</w:t>
      </w:r>
    </w:p>
    <w:p xmlns:wp14="http://schemas.microsoft.com/office/word/2010/wordml" w:rsidR="00F935D1" w:rsidP="00DC2C02" w:rsidRDefault="00F935D1" w14:paraId="1FE2DD96" wp14:textId="77777777">
      <w:pPr>
        <w:shd w:val="clear" w:color="auto" w:fill="FFFFFF"/>
        <w:rPr>
          <w:rFonts w:ascii="Arial" w:hAnsi="Arial" w:cs="Arial"/>
          <w:color w:val="222222"/>
        </w:rPr>
      </w:pPr>
    </w:p>
    <w:p xmlns:wp14="http://schemas.microsoft.com/office/word/2010/wordml" w:rsidR="00F935D1" w:rsidP="00DC2C02" w:rsidRDefault="00DC2C02" w14:paraId="6DDFA519" wp14:textId="77777777">
      <w:pPr>
        <w:shd w:val="clear" w:color="auto" w:fill="FFFFFF"/>
        <w:rPr>
          <w:rFonts w:ascii="Arial" w:hAnsi="Arial" w:cs="Arial"/>
          <w:color w:val="222222"/>
        </w:rPr>
      </w:pPr>
      <w:r>
        <w:rPr>
          <w:rFonts w:ascii="Arial" w:hAnsi="Arial" w:cs="Arial"/>
          <w:color w:val="222222"/>
        </w:rPr>
        <w:t>Вид содержащий контент страницы находится в файле</w:t>
      </w:r>
      <w:r w:rsidR="00F935D1">
        <w:rPr>
          <w:rFonts w:ascii="Arial" w:hAnsi="Arial" w:cs="Arial"/>
          <w:color w:val="222222"/>
        </w:rPr>
        <w:t xml:space="preserve"> </w:t>
      </w:r>
      <w:r>
        <w:rPr>
          <w:rFonts w:ascii="Arial" w:hAnsi="Arial" w:cs="Arial"/>
          <w:b/>
          <w:bCs/>
          <w:color w:val="222222"/>
        </w:rPr>
        <w:t>portfolio_view.php</w:t>
      </w:r>
      <w:r>
        <w:rPr>
          <w:rFonts w:ascii="Arial" w:hAnsi="Arial" w:cs="Arial"/>
          <w:color w:val="222222"/>
        </w:rPr>
        <w:t>.</w:t>
      </w:r>
    </w:p>
    <w:p xmlns:wp14="http://schemas.microsoft.com/office/word/2010/wordml" w:rsidR="00DC2C02" w:rsidP="00DC2C02" w:rsidRDefault="00DC2C02" w14:paraId="27357532" wp14:textId="77777777">
      <w:pPr>
        <w:shd w:val="clear" w:color="auto" w:fill="FFFFFF"/>
        <w:rPr>
          <w:rFonts w:ascii="Arial" w:hAnsi="Arial" w:cs="Arial"/>
          <w:color w:val="222222"/>
        </w:rPr>
      </w:pPr>
    </w:p>
    <w:p xmlns:wp14="http://schemas.microsoft.com/office/word/2010/wordml" w:rsidR="00DC2C02" w:rsidP="00DC2C02" w:rsidRDefault="00DC2C02" w14:paraId="04B6B63F" wp14:textId="77777777">
      <w:pPr>
        <w:pStyle w:val="HTML"/>
        <w:shd w:val="clear" w:color="auto" w:fill="FFFFFF"/>
        <w:wordWrap w:val="0"/>
        <w:rPr>
          <w:rStyle w:val="HTML1"/>
          <w:rFonts w:ascii="Consolas" w:hAnsi="Consolas" w:cs="Consolas"/>
          <w:color w:val="383A42"/>
          <w:sz w:val="21"/>
          <w:szCs w:val="21"/>
          <w:bdr w:val="single" w:color="E5E8EC" w:sz="6" w:space="13" w:frame="1"/>
          <w:shd w:val="clear" w:color="auto" w:fill="FBFDFF"/>
        </w:rPr>
      </w:pPr>
      <w:r>
        <w:rPr>
          <w:rStyle w:val="HTML1"/>
          <w:rFonts w:ascii="Consolas" w:hAnsi="Consolas" w:cs="Consolas"/>
          <w:color w:val="383A42"/>
          <w:sz w:val="21"/>
          <w:szCs w:val="21"/>
          <w:bdr w:val="single" w:color="E5E8EC" w:sz="6" w:space="13" w:frame="1"/>
          <w:shd w:val="clear" w:color="auto" w:fill="FBFDFF"/>
        </w:rPr>
        <w:t>&lt;h</w:t>
      </w:r>
      <w:proofErr w:type="gramStart"/>
      <w:r>
        <w:rPr>
          <w:rStyle w:val="HTML1"/>
          <w:rFonts w:ascii="Consolas" w:hAnsi="Consolas" w:cs="Consolas"/>
          <w:color w:val="383A42"/>
          <w:sz w:val="21"/>
          <w:szCs w:val="21"/>
          <w:bdr w:val="single" w:color="E5E8EC" w:sz="6" w:space="13" w:frame="1"/>
          <w:shd w:val="clear" w:color="auto" w:fill="FBFDFF"/>
        </w:rPr>
        <w:t>1&gt;Портфолио</w:t>
      </w:r>
      <w:proofErr w:type="gramEnd"/>
      <w:r>
        <w:rPr>
          <w:rStyle w:val="HTML1"/>
          <w:rFonts w:ascii="Consolas" w:hAnsi="Consolas" w:cs="Consolas"/>
          <w:color w:val="383A42"/>
          <w:sz w:val="21"/>
          <w:szCs w:val="21"/>
          <w:bdr w:val="single" w:color="E5E8EC" w:sz="6" w:space="13" w:frame="1"/>
          <w:shd w:val="clear" w:color="auto" w:fill="FBFDFF"/>
        </w:rPr>
        <w:t>&lt;/h1&gt;</w:t>
      </w:r>
    </w:p>
    <w:p xmlns:wp14="http://schemas.microsoft.com/office/word/2010/wordml" w:rsidR="00DC2C02" w:rsidP="00DC2C02" w:rsidRDefault="00DC2C02" w14:paraId="6A14ADAE" wp14:textId="77777777">
      <w:pPr>
        <w:pStyle w:val="HTML"/>
        <w:shd w:val="clear" w:color="auto" w:fill="FFFFFF"/>
        <w:wordWrap w:val="0"/>
        <w:rPr>
          <w:rStyle w:val="HTML1"/>
          <w:rFonts w:ascii="Consolas" w:hAnsi="Consolas" w:cs="Consolas"/>
          <w:color w:val="383A42"/>
          <w:sz w:val="21"/>
          <w:szCs w:val="21"/>
          <w:bdr w:val="single" w:color="E5E8EC" w:sz="6" w:space="13" w:frame="1"/>
          <w:shd w:val="clear" w:color="auto" w:fill="FBFDFF"/>
        </w:rPr>
      </w:pPr>
      <w:r>
        <w:rPr>
          <w:rStyle w:val="HTML1"/>
          <w:rFonts w:ascii="Consolas" w:hAnsi="Consolas" w:cs="Consolas"/>
          <w:color w:val="383A42"/>
          <w:sz w:val="21"/>
          <w:szCs w:val="21"/>
          <w:bdr w:val="single" w:color="E5E8EC" w:sz="6" w:space="13" w:frame="1"/>
          <w:shd w:val="clear" w:color="auto" w:fill="FBFDFF"/>
        </w:rPr>
        <w:t>&lt;p&gt;</w:t>
      </w:r>
    </w:p>
    <w:p xmlns:wp14="http://schemas.microsoft.com/office/word/2010/wordml" w:rsidR="00DC2C02" w:rsidP="00DC2C02" w:rsidRDefault="00DC2C02" w14:paraId="35330DBE" wp14:textId="77777777">
      <w:pPr>
        <w:pStyle w:val="HTML"/>
        <w:shd w:val="clear" w:color="auto" w:fill="FFFFFF"/>
        <w:wordWrap w:val="0"/>
        <w:rPr>
          <w:rStyle w:val="HTML1"/>
          <w:rFonts w:ascii="Consolas" w:hAnsi="Consolas" w:cs="Consolas"/>
          <w:color w:val="383A42"/>
          <w:sz w:val="21"/>
          <w:szCs w:val="21"/>
          <w:bdr w:val="single" w:color="E5E8EC" w:sz="6" w:space="13" w:frame="1"/>
          <w:shd w:val="clear" w:color="auto" w:fill="FBFDFF"/>
        </w:rPr>
      </w:pPr>
      <w:r>
        <w:rPr>
          <w:rStyle w:val="HTML1"/>
          <w:rFonts w:ascii="Consolas" w:hAnsi="Consolas" w:cs="Consolas"/>
          <w:color w:val="383A42"/>
          <w:sz w:val="21"/>
          <w:szCs w:val="21"/>
          <w:bdr w:val="single" w:color="E5E8EC" w:sz="6" w:space="13" w:frame="1"/>
          <w:shd w:val="clear" w:color="auto" w:fill="FBFDFF"/>
        </w:rPr>
        <w:t>&lt;table&gt;</w:t>
      </w:r>
    </w:p>
    <w:p xmlns:wp14="http://schemas.microsoft.com/office/word/2010/wordml" w:rsidR="00DC2C02" w:rsidP="00DC2C02" w:rsidRDefault="00DC2C02" w14:paraId="08AF165B" wp14:textId="77777777">
      <w:pPr>
        <w:pStyle w:val="HTML"/>
        <w:shd w:val="clear" w:color="auto" w:fill="FFFFFF"/>
        <w:wordWrap w:val="0"/>
        <w:rPr>
          <w:rStyle w:val="HTML1"/>
          <w:rFonts w:ascii="Consolas" w:hAnsi="Consolas" w:cs="Consolas"/>
          <w:color w:val="383A42"/>
          <w:sz w:val="21"/>
          <w:szCs w:val="21"/>
          <w:bdr w:val="single" w:color="E5E8EC" w:sz="6" w:space="13" w:frame="1"/>
          <w:shd w:val="clear" w:color="auto" w:fill="FBFDFF"/>
        </w:rPr>
      </w:pPr>
      <w:r>
        <w:rPr>
          <w:rStyle w:val="HTML1"/>
          <w:rFonts w:ascii="Consolas" w:hAnsi="Consolas" w:cs="Consolas"/>
          <w:color w:val="383A42"/>
          <w:sz w:val="21"/>
          <w:szCs w:val="21"/>
          <w:bdr w:val="single" w:color="E5E8EC" w:sz="6" w:space="13" w:frame="1"/>
          <w:shd w:val="clear" w:color="auto" w:fill="FBFDFF"/>
        </w:rPr>
        <w:t>Все проекты в следующей таблице являются вымышленными, поэтому даже не пытайтесь перейти по приведенным ссылкам.</w:t>
      </w:r>
    </w:p>
    <w:p xmlns:wp14="http://schemas.microsoft.com/office/word/2010/wordml" w:rsidR="00DC2C02" w:rsidP="00DC2C02" w:rsidRDefault="00DC2C02" w14:paraId="669FE875" wp14:textId="77777777">
      <w:pPr>
        <w:pStyle w:val="HTML"/>
        <w:shd w:val="clear" w:color="auto" w:fill="FFFFFF"/>
        <w:wordWrap w:val="0"/>
        <w:rPr>
          <w:rStyle w:val="HTML1"/>
          <w:rFonts w:ascii="Consolas" w:hAnsi="Consolas" w:cs="Consolas"/>
          <w:color w:val="383A42"/>
          <w:sz w:val="21"/>
          <w:szCs w:val="21"/>
          <w:bdr w:val="single" w:color="E5E8EC" w:sz="6" w:space="13" w:frame="1"/>
          <w:shd w:val="clear" w:color="auto" w:fill="FBFDFF"/>
        </w:rPr>
      </w:pPr>
      <w:r>
        <w:rPr>
          <w:rStyle w:val="HTML1"/>
          <w:rFonts w:ascii="Consolas" w:hAnsi="Consolas" w:cs="Consolas"/>
          <w:color w:val="383A42"/>
          <w:sz w:val="21"/>
          <w:szCs w:val="21"/>
          <w:bdr w:val="single" w:color="E5E8EC" w:sz="6" w:space="13" w:frame="1"/>
          <w:shd w:val="clear" w:color="auto" w:fill="FBFDFF"/>
        </w:rPr>
        <w:t>&lt;tr&gt;&lt;td&gt;Год&lt;/</w:t>
      </w:r>
      <w:proofErr w:type="gramStart"/>
      <w:r>
        <w:rPr>
          <w:rStyle w:val="HTML1"/>
          <w:rFonts w:ascii="Consolas" w:hAnsi="Consolas" w:cs="Consolas"/>
          <w:color w:val="383A42"/>
          <w:sz w:val="21"/>
          <w:szCs w:val="21"/>
          <w:bdr w:val="single" w:color="E5E8EC" w:sz="6" w:space="13" w:frame="1"/>
          <w:shd w:val="clear" w:color="auto" w:fill="FBFDFF"/>
        </w:rPr>
        <w:t>td&gt;&lt;</w:t>
      </w:r>
      <w:proofErr w:type="gramEnd"/>
      <w:r>
        <w:rPr>
          <w:rStyle w:val="HTML1"/>
          <w:rFonts w:ascii="Consolas" w:hAnsi="Consolas" w:cs="Consolas"/>
          <w:color w:val="383A42"/>
          <w:sz w:val="21"/>
          <w:szCs w:val="21"/>
          <w:bdr w:val="single" w:color="E5E8EC" w:sz="6" w:space="13" w:frame="1"/>
          <w:shd w:val="clear" w:color="auto" w:fill="FBFDFF"/>
        </w:rPr>
        <w:t>td&gt;Проект&lt;/td&gt;&lt;td&gt;Описание&lt;/td&gt;&lt;/tr&gt;</w:t>
      </w:r>
    </w:p>
    <w:p xmlns:wp14="http://schemas.microsoft.com/office/word/2010/wordml" w:rsidR="00DC2C02" w:rsidP="00DC2C02" w:rsidRDefault="00DC2C02" w14:paraId="22B98204" wp14:textId="77777777">
      <w:pPr>
        <w:pStyle w:val="HTML"/>
        <w:shd w:val="clear" w:color="auto" w:fill="FFFFFF"/>
        <w:wordWrap w:val="0"/>
        <w:rPr>
          <w:rStyle w:val="HTML1"/>
          <w:rFonts w:ascii="Consolas" w:hAnsi="Consolas" w:cs="Consolas"/>
          <w:color w:val="383A42"/>
          <w:sz w:val="21"/>
          <w:szCs w:val="21"/>
          <w:bdr w:val="single" w:color="E5E8EC" w:sz="6" w:space="13" w:frame="1"/>
          <w:shd w:val="clear" w:color="auto" w:fill="FBFDFF"/>
        </w:rPr>
      </w:pPr>
      <w:proofErr w:type="gramStart"/>
      <w:r>
        <w:rPr>
          <w:rStyle w:val="hljs-meta"/>
          <w:rFonts w:ascii="Consolas" w:hAnsi="Consolas" w:cs="Consolas"/>
          <w:color w:val="4078F2"/>
          <w:sz w:val="21"/>
          <w:szCs w:val="21"/>
          <w:bdr w:val="single" w:color="E5E8EC" w:sz="6" w:space="13" w:frame="1"/>
          <w:shd w:val="clear" w:color="auto" w:fill="FBFDFF"/>
        </w:rPr>
        <w:lastRenderedPageBreak/>
        <w:t>&lt;?php</w:t>
      </w:r>
      <w:proofErr w:type="gramEnd"/>
    </w:p>
    <w:p xmlns:wp14="http://schemas.microsoft.com/office/word/2010/wordml" w:rsidR="00DC2C02" w:rsidP="00DC2C02" w:rsidRDefault="00DC2C02" w14:paraId="07F023C8" wp14:textId="77777777">
      <w:pPr>
        <w:pStyle w:val="HTML"/>
        <w:shd w:val="clear" w:color="auto" w:fill="FFFFFF"/>
        <w:wordWrap w:val="0"/>
        <w:rPr>
          <w:rStyle w:val="HTML1"/>
          <w:rFonts w:ascii="Consolas" w:hAnsi="Consolas" w:cs="Consolas"/>
          <w:color w:val="383A42"/>
          <w:sz w:val="21"/>
          <w:szCs w:val="21"/>
          <w:bdr w:val="single" w:color="E5E8EC" w:sz="6" w:space="13" w:frame="1"/>
          <w:shd w:val="clear" w:color="auto" w:fill="FBFDFF"/>
        </w:rPr>
      </w:pPr>
    </w:p>
    <w:p xmlns:wp14="http://schemas.microsoft.com/office/word/2010/wordml" w:rsidR="00DC2C02" w:rsidP="00DC2C02" w:rsidRDefault="00DC2C02" w14:paraId="3887695A" wp14:textId="77777777">
      <w:pPr>
        <w:pStyle w:val="HTML"/>
        <w:shd w:val="clear" w:color="auto" w:fill="FFFFFF"/>
        <w:wordWrap w:val="0"/>
        <w:rPr>
          <w:rStyle w:val="HTML1"/>
          <w:rFonts w:ascii="Consolas" w:hAnsi="Consolas" w:cs="Consolas"/>
          <w:color w:val="383A42"/>
          <w:sz w:val="21"/>
          <w:szCs w:val="21"/>
          <w:bdr w:val="single" w:color="E5E8EC" w:sz="6" w:space="13" w:frame="1"/>
          <w:shd w:val="clear" w:color="auto" w:fill="FBFDFF"/>
        </w:rPr>
      </w:pPr>
      <w:r>
        <w:rPr>
          <w:rStyle w:val="HTML1"/>
          <w:rFonts w:ascii="Consolas" w:hAnsi="Consolas" w:cs="Consolas"/>
          <w:color w:val="383A42"/>
          <w:sz w:val="21"/>
          <w:szCs w:val="21"/>
          <w:bdr w:val="single" w:color="E5E8EC" w:sz="6" w:space="13" w:frame="1"/>
          <w:shd w:val="clear" w:color="auto" w:fill="FBFDFF"/>
        </w:rPr>
        <w:tab/>
      </w:r>
      <w:proofErr w:type="gramStart"/>
      <w:r>
        <w:rPr>
          <w:rStyle w:val="hljs-keyword"/>
          <w:rFonts w:ascii="Consolas" w:hAnsi="Consolas" w:cs="Consolas" w:eastAsiaTheme="majorEastAsia"/>
          <w:color w:val="A626A4"/>
          <w:sz w:val="21"/>
          <w:szCs w:val="21"/>
          <w:bdr w:val="single" w:color="E5E8EC" w:sz="6" w:space="13" w:frame="1"/>
          <w:shd w:val="clear" w:color="auto" w:fill="FBFDFF"/>
        </w:rPr>
        <w:t>foreach</w:t>
      </w:r>
      <w:r>
        <w:rPr>
          <w:rStyle w:val="HTML1"/>
          <w:rFonts w:ascii="Consolas" w:hAnsi="Consolas" w:cs="Consolas"/>
          <w:color w:val="383A42"/>
          <w:sz w:val="21"/>
          <w:szCs w:val="21"/>
          <w:bdr w:val="single" w:color="E5E8EC" w:sz="6" w:space="13" w:frame="1"/>
          <w:shd w:val="clear" w:color="auto" w:fill="FBFDFF"/>
        </w:rPr>
        <w:t>(</w:t>
      </w:r>
      <w:proofErr w:type="gramEnd"/>
      <w:r>
        <w:rPr>
          <w:rStyle w:val="HTML1"/>
          <w:rFonts w:ascii="Consolas" w:hAnsi="Consolas" w:cs="Consolas"/>
          <w:color w:val="383A42"/>
          <w:sz w:val="21"/>
          <w:szCs w:val="21"/>
          <w:bdr w:val="single" w:color="E5E8EC" w:sz="6" w:space="13" w:frame="1"/>
          <w:shd w:val="clear" w:color="auto" w:fill="FBFDFF"/>
        </w:rPr>
        <w:t xml:space="preserve">$data </w:t>
      </w:r>
      <w:r>
        <w:rPr>
          <w:rStyle w:val="hljs-keyword"/>
          <w:rFonts w:ascii="Consolas" w:hAnsi="Consolas" w:cs="Consolas" w:eastAsiaTheme="majorEastAsia"/>
          <w:color w:val="A626A4"/>
          <w:sz w:val="21"/>
          <w:szCs w:val="21"/>
          <w:bdr w:val="single" w:color="E5E8EC" w:sz="6" w:space="13" w:frame="1"/>
          <w:shd w:val="clear" w:color="auto" w:fill="FBFDFF"/>
        </w:rPr>
        <w:t>as</w:t>
      </w:r>
      <w:r>
        <w:rPr>
          <w:rStyle w:val="HTML1"/>
          <w:rFonts w:ascii="Consolas" w:hAnsi="Consolas" w:cs="Consolas"/>
          <w:color w:val="383A42"/>
          <w:sz w:val="21"/>
          <w:szCs w:val="21"/>
          <w:bdr w:val="single" w:color="E5E8EC" w:sz="6" w:space="13" w:frame="1"/>
          <w:shd w:val="clear" w:color="auto" w:fill="FBFDFF"/>
        </w:rPr>
        <w:t xml:space="preserve"> $row)</w:t>
      </w:r>
    </w:p>
    <w:p xmlns:wp14="http://schemas.microsoft.com/office/word/2010/wordml" w:rsidR="00DC2C02" w:rsidP="00DC2C02" w:rsidRDefault="00DC2C02" w14:paraId="25368BCD" wp14:textId="77777777">
      <w:pPr>
        <w:pStyle w:val="HTML"/>
        <w:shd w:val="clear" w:color="auto" w:fill="FFFFFF"/>
        <w:wordWrap w:val="0"/>
        <w:rPr>
          <w:rStyle w:val="HTML1"/>
          <w:rFonts w:ascii="Consolas" w:hAnsi="Consolas" w:cs="Consolas"/>
          <w:color w:val="383A42"/>
          <w:sz w:val="21"/>
          <w:szCs w:val="21"/>
          <w:bdr w:val="single" w:color="E5E8EC" w:sz="6" w:space="13" w:frame="1"/>
          <w:shd w:val="clear" w:color="auto" w:fill="FBFDFF"/>
        </w:rPr>
      </w:pPr>
      <w:r>
        <w:rPr>
          <w:rStyle w:val="HTML1"/>
          <w:rFonts w:ascii="Consolas" w:hAnsi="Consolas" w:cs="Consolas"/>
          <w:color w:val="383A42"/>
          <w:sz w:val="21"/>
          <w:szCs w:val="21"/>
          <w:bdr w:val="single" w:color="E5E8EC" w:sz="6" w:space="13" w:frame="1"/>
          <w:shd w:val="clear" w:color="auto" w:fill="FBFDFF"/>
        </w:rPr>
        <w:tab/>
      </w:r>
      <w:r>
        <w:rPr>
          <w:rStyle w:val="HTML1"/>
          <w:rFonts w:ascii="Consolas" w:hAnsi="Consolas" w:cs="Consolas"/>
          <w:color w:val="383A42"/>
          <w:sz w:val="21"/>
          <w:szCs w:val="21"/>
          <w:bdr w:val="single" w:color="E5E8EC" w:sz="6" w:space="13" w:frame="1"/>
          <w:shd w:val="clear" w:color="auto" w:fill="FBFDFF"/>
        </w:rPr>
        <w:t>{</w:t>
      </w:r>
    </w:p>
    <w:p xmlns:wp14="http://schemas.microsoft.com/office/word/2010/wordml" w:rsidR="00DC2C02" w:rsidP="00DC2C02" w:rsidRDefault="00DC2C02" w14:paraId="748DDE11" wp14:textId="77777777">
      <w:pPr>
        <w:pStyle w:val="HTML"/>
        <w:shd w:val="clear" w:color="auto" w:fill="FFFFFF"/>
        <w:wordWrap w:val="0"/>
        <w:rPr>
          <w:rStyle w:val="HTML1"/>
          <w:rFonts w:ascii="Consolas" w:hAnsi="Consolas" w:cs="Consolas"/>
          <w:color w:val="383A42"/>
          <w:sz w:val="21"/>
          <w:szCs w:val="21"/>
          <w:bdr w:val="single" w:color="E5E8EC" w:sz="6" w:space="13" w:frame="1"/>
          <w:shd w:val="clear" w:color="auto" w:fill="FBFDFF"/>
        </w:rPr>
      </w:pPr>
      <w:r>
        <w:rPr>
          <w:rStyle w:val="HTML1"/>
          <w:rFonts w:ascii="Consolas" w:hAnsi="Consolas" w:cs="Consolas"/>
          <w:color w:val="383A42"/>
          <w:sz w:val="21"/>
          <w:szCs w:val="21"/>
          <w:bdr w:val="single" w:color="E5E8EC" w:sz="6" w:space="13" w:frame="1"/>
          <w:shd w:val="clear" w:color="auto" w:fill="FBFDFF"/>
        </w:rPr>
        <w:tab/>
      </w:r>
      <w:r>
        <w:rPr>
          <w:rStyle w:val="HTML1"/>
          <w:rFonts w:ascii="Consolas" w:hAnsi="Consolas" w:cs="Consolas"/>
          <w:color w:val="383A42"/>
          <w:sz w:val="21"/>
          <w:szCs w:val="21"/>
          <w:bdr w:val="single" w:color="E5E8EC" w:sz="6" w:space="13" w:frame="1"/>
          <w:shd w:val="clear" w:color="auto" w:fill="FBFDFF"/>
        </w:rPr>
        <w:tab/>
      </w:r>
      <w:r>
        <w:rPr>
          <w:rStyle w:val="hljs-keyword"/>
          <w:rFonts w:ascii="Consolas" w:hAnsi="Consolas" w:cs="Consolas" w:eastAsiaTheme="majorEastAsia"/>
          <w:color w:val="A626A4"/>
          <w:sz w:val="21"/>
          <w:szCs w:val="21"/>
          <w:bdr w:val="single" w:color="E5E8EC" w:sz="6" w:space="13" w:frame="1"/>
          <w:shd w:val="clear" w:color="auto" w:fill="FBFDFF"/>
        </w:rPr>
        <w:t>echo</w:t>
      </w:r>
      <w:r>
        <w:rPr>
          <w:rStyle w:val="HTML1"/>
          <w:rFonts w:ascii="Consolas" w:hAnsi="Consolas" w:cs="Consolas"/>
          <w:color w:val="383A42"/>
          <w:sz w:val="21"/>
          <w:szCs w:val="21"/>
          <w:bdr w:val="single" w:color="E5E8EC" w:sz="6" w:space="13" w:frame="1"/>
          <w:shd w:val="clear" w:color="auto" w:fill="FBFDFF"/>
        </w:rPr>
        <w:t xml:space="preserve"> </w:t>
      </w:r>
      <w:r>
        <w:rPr>
          <w:rStyle w:val="hljs-string"/>
          <w:rFonts w:ascii="Consolas" w:hAnsi="Consolas" w:cs="Consolas"/>
          <w:color w:val="50A14F"/>
          <w:sz w:val="21"/>
          <w:szCs w:val="21"/>
          <w:bdr w:val="single" w:color="E5E8EC" w:sz="6" w:space="13" w:frame="1"/>
          <w:shd w:val="clear" w:color="auto" w:fill="FBFDFF"/>
        </w:rPr>
        <w:t>'&lt;tr&gt;&lt;td&gt;</w:t>
      </w:r>
      <w:proofErr w:type="gramStart"/>
      <w:r>
        <w:rPr>
          <w:rStyle w:val="hljs-string"/>
          <w:rFonts w:ascii="Consolas" w:hAnsi="Consolas" w:cs="Consolas"/>
          <w:color w:val="50A14F"/>
          <w:sz w:val="21"/>
          <w:szCs w:val="21"/>
          <w:bdr w:val="single" w:color="E5E8EC" w:sz="6" w:space="13" w:frame="1"/>
          <w:shd w:val="clear" w:color="auto" w:fill="FBFDFF"/>
        </w:rPr>
        <w:t>'</w:t>
      </w:r>
      <w:r>
        <w:rPr>
          <w:rStyle w:val="HTML1"/>
          <w:rFonts w:ascii="Consolas" w:hAnsi="Consolas" w:cs="Consolas"/>
          <w:color w:val="383A42"/>
          <w:sz w:val="21"/>
          <w:szCs w:val="21"/>
          <w:bdr w:val="single" w:color="E5E8EC" w:sz="6" w:space="13" w:frame="1"/>
          <w:shd w:val="clear" w:color="auto" w:fill="FBFDFF"/>
        </w:rPr>
        <w:t>.$</w:t>
      </w:r>
      <w:proofErr w:type="gramEnd"/>
      <w:r>
        <w:rPr>
          <w:rStyle w:val="HTML1"/>
          <w:rFonts w:ascii="Consolas" w:hAnsi="Consolas" w:cs="Consolas"/>
          <w:color w:val="383A42"/>
          <w:sz w:val="21"/>
          <w:szCs w:val="21"/>
          <w:bdr w:val="single" w:color="E5E8EC" w:sz="6" w:space="13" w:frame="1"/>
          <w:shd w:val="clear" w:color="auto" w:fill="FBFDFF"/>
        </w:rPr>
        <w:t>row[</w:t>
      </w:r>
      <w:r>
        <w:rPr>
          <w:rStyle w:val="hljs-string"/>
          <w:rFonts w:ascii="Consolas" w:hAnsi="Consolas" w:cs="Consolas"/>
          <w:color w:val="50A14F"/>
          <w:sz w:val="21"/>
          <w:szCs w:val="21"/>
          <w:bdr w:val="single" w:color="E5E8EC" w:sz="6" w:space="13" w:frame="1"/>
          <w:shd w:val="clear" w:color="auto" w:fill="FBFDFF"/>
        </w:rPr>
        <w:t>'Year'</w:t>
      </w:r>
      <w:r>
        <w:rPr>
          <w:rStyle w:val="HTML1"/>
          <w:rFonts w:ascii="Consolas" w:hAnsi="Consolas" w:cs="Consolas"/>
          <w:color w:val="383A42"/>
          <w:sz w:val="21"/>
          <w:szCs w:val="21"/>
          <w:bdr w:val="single" w:color="E5E8EC" w:sz="6" w:space="13" w:frame="1"/>
          <w:shd w:val="clear" w:color="auto" w:fill="FBFDFF"/>
        </w:rPr>
        <w:t>].</w:t>
      </w:r>
      <w:r>
        <w:rPr>
          <w:rStyle w:val="hljs-string"/>
          <w:rFonts w:ascii="Consolas" w:hAnsi="Consolas" w:cs="Consolas"/>
          <w:color w:val="50A14F"/>
          <w:sz w:val="21"/>
          <w:szCs w:val="21"/>
          <w:bdr w:val="single" w:color="E5E8EC" w:sz="6" w:space="13" w:frame="1"/>
          <w:shd w:val="clear" w:color="auto" w:fill="FBFDFF"/>
        </w:rPr>
        <w:t>'&lt;/td&gt;&lt;td&gt;'</w:t>
      </w:r>
      <w:r>
        <w:rPr>
          <w:rStyle w:val="HTML1"/>
          <w:rFonts w:ascii="Consolas" w:hAnsi="Consolas" w:cs="Consolas"/>
          <w:color w:val="383A42"/>
          <w:sz w:val="21"/>
          <w:szCs w:val="21"/>
          <w:bdr w:val="single" w:color="E5E8EC" w:sz="6" w:space="13" w:frame="1"/>
          <w:shd w:val="clear" w:color="auto" w:fill="FBFDFF"/>
        </w:rPr>
        <w:t>.$row[</w:t>
      </w:r>
      <w:r>
        <w:rPr>
          <w:rStyle w:val="hljs-string"/>
          <w:rFonts w:ascii="Consolas" w:hAnsi="Consolas" w:cs="Consolas"/>
          <w:color w:val="50A14F"/>
          <w:sz w:val="21"/>
          <w:szCs w:val="21"/>
          <w:bdr w:val="single" w:color="E5E8EC" w:sz="6" w:space="13" w:frame="1"/>
          <w:shd w:val="clear" w:color="auto" w:fill="FBFDFF"/>
        </w:rPr>
        <w:t>'Site'</w:t>
      </w:r>
      <w:r>
        <w:rPr>
          <w:rStyle w:val="HTML1"/>
          <w:rFonts w:ascii="Consolas" w:hAnsi="Consolas" w:cs="Consolas"/>
          <w:color w:val="383A42"/>
          <w:sz w:val="21"/>
          <w:szCs w:val="21"/>
          <w:bdr w:val="single" w:color="E5E8EC" w:sz="6" w:space="13" w:frame="1"/>
          <w:shd w:val="clear" w:color="auto" w:fill="FBFDFF"/>
        </w:rPr>
        <w:t>].</w:t>
      </w:r>
      <w:r>
        <w:rPr>
          <w:rStyle w:val="hljs-string"/>
          <w:rFonts w:ascii="Consolas" w:hAnsi="Consolas" w:cs="Consolas"/>
          <w:color w:val="50A14F"/>
          <w:sz w:val="21"/>
          <w:szCs w:val="21"/>
          <w:bdr w:val="single" w:color="E5E8EC" w:sz="6" w:space="13" w:frame="1"/>
          <w:shd w:val="clear" w:color="auto" w:fill="FBFDFF"/>
        </w:rPr>
        <w:t>'&lt;/td&gt;&lt;td&gt;'</w:t>
      </w:r>
      <w:r>
        <w:rPr>
          <w:rStyle w:val="HTML1"/>
          <w:rFonts w:ascii="Consolas" w:hAnsi="Consolas" w:cs="Consolas"/>
          <w:color w:val="383A42"/>
          <w:sz w:val="21"/>
          <w:szCs w:val="21"/>
          <w:bdr w:val="single" w:color="E5E8EC" w:sz="6" w:space="13" w:frame="1"/>
          <w:shd w:val="clear" w:color="auto" w:fill="FBFDFF"/>
        </w:rPr>
        <w:t>.$row[</w:t>
      </w:r>
      <w:r>
        <w:rPr>
          <w:rStyle w:val="hljs-string"/>
          <w:rFonts w:ascii="Consolas" w:hAnsi="Consolas" w:cs="Consolas"/>
          <w:color w:val="50A14F"/>
          <w:sz w:val="21"/>
          <w:szCs w:val="21"/>
          <w:bdr w:val="single" w:color="E5E8EC" w:sz="6" w:space="13" w:frame="1"/>
          <w:shd w:val="clear" w:color="auto" w:fill="FBFDFF"/>
        </w:rPr>
        <w:t>'Description'</w:t>
      </w:r>
      <w:r>
        <w:rPr>
          <w:rStyle w:val="HTML1"/>
          <w:rFonts w:ascii="Consolas" w:hAnsi="Consolas" w:cs="Consolas"/>
          <w:color w:val="383A42"/>
          <w:sz w:val="21"/>
          <w:szCs w:val="21"/>
          <w:bdr w:val="single" w:color="E5E8EC" w:sz="6" w:space="13" w:frame="1"/>
          <w:shd w:val="clear" w:color="auto" w:fill="FBFDFF"/>
        </w:rPr>
        <w:t>].</w:t>
      </w:r>
      <w:r>
        <w:rPr>
          <w:rStyle w:val="hljs-string"/>
          <w:rFonts w:ascii="Consolas" w:hAnsi="Consolas" w:cs="Consolas"/>
          <w:color w:val="50A14F"/>
          <w:sz w:val="21"/>
          <w:szCs w:val="21"/>
          <w:bdr w:val="single" w:color="E5E8EC" w:sz="6" w:space="13" w:frame="1"/>
          <w:shd w:val="clear" w:color="auto" w:fill="FBFDFF"/>
        </w:rPr>
        <w:t>'&lt;/td&gt;&lt;/tr&gt;'</w:t>
      </w:r>
      <w:r>
        <w:rPr>
          <w:rStyle w:val="HTML1"/>
          <w:rFonts w:ascii="Consolas" w:hAnsi="Consolas" w:cs="Consolas"/>
          <w:color w:val="383A42"/>
          <w:sz w:val="21"/>
          <w:szCs w:val="21"/>
          <w:bdr w:val="single" w:color="E5E8EC" w:sz="6" w:space="13" w:frame="1"/>
          <w:shd w:val="clear" w:color="auto" w:fill="FBFDFF"/>
        </w:rPr>
        <w:t>;</w:t>
      </w:r>
    </w:p>
    <w:p xmlns:wp14="http://schemas.microsoft.com/office/word/2010/wordml" w:rsidR="00DC2C02" w:rsidP="00DC2C02" w:rsidRDefault="00DC2C02" w14:paraId="5B3898B5" wp14:textId="77777777">
      <w:pPr>
        <w:pStyle w:val="HTML"/>
        <w:shd w:val="clear" w:color="auto" w:fill="FFFFFF"/>
        <w:wordWrap w:val="0"/>
        <w:rPr>
          <w:rStyle w:val="HTML1"/>
          <w:rFonts w:ascii="Consolas" w:hAnsi="Consolas" w:cs="Consolas"/>
          <w:color w:val="383A42"/>
          <w:sz w:val="21"/>
          <w:szCs w:val="21"/>
          <w:bdr w:val="single" w:color="E5E8EC" w:sz="6" w:space="13" w:frame="1"/>
          <w:shd w:val="clear" w:color="auto" w:fill="FBFDFF"/>
        </w:rPr>
      </w:pPr>
      <w:r>
        <w:rPr>
          <w:rStyle w:val="HTML1"/>
          <w:rFonts w:ascii="Consolas" w:hAnsi="Consolas" w:cs="Consolas"/>
          <w:color w:val="383A42"/>
          <w:sz w:val="21"/>
          <w:szCs w:val="21"/>
          <w:bdr w:val="single" w:color="E5E8EC" w:sz="6" w:space="13" w:frame="1"/>
          <w:shd w:val="clear" w:color="auto" w:fill="FBFDFF"/>
        </w:rPr>
        <w:tab/>
      </w:r>
      <w:r>
        <w:rPr>
          <w:rStyle w:val="HTML1"/>
          <w:rFonts w:ascii="Consolas" w:hAnsi="Consolas" w:cs="Consolas"/>
          <w:color w:val="383A42"/>
          <w:sz w:val="21"/>
          <w:szCs w:val="21"/>
          <w:bdr w:val="single" w:color="E5E8EC" w:sz="6" w:space="13" w:frame="1"/>
          <w:shd w:val="clear" w:color="auto" w:fill="FBFDFF"/>
        </w:rPr>
        <w:t>}</w:t>
      </w:r>
    </w:p>
    <w:p xmlns:wp14="http://schemas.microsoft.com/office/word/2010/wordml" w:rsidR="00DC2C02" w:rsidP="00DC2C02" w:rsidRDefault="00DC2C02" w14:paraId="4BDB5498" wp14:textId="77777777">
      <w:pPr>
        <w:pStyle w:val="HTML"/>
        <w:shd w:val="clear" w:color="auto" w:fill="FFFFFF"/>
        <w:wordWrap w:val="0"/>
        <w:rPr>
          <w:rStyle w:val="HTML1"/>
          <w:rFonts w:ascii="Consolas" w:hAnsi="Consolas" w:cs="Consolas"/>
          <w:color w:val="383A42"/>
          <w:sz w:val="21"/>
          <w:szCs w:val="21"/>
          <w:bdr w:val="single" w:color="E5E8EC" w:sz="6" w:space="13" w:frame="1"/>
          <w:shd w:val="clear" w:color="auto" w:fill="FBFDFF"/>
        </w:rPr>
      </w:pPr>
      <w:r>
        <w:rPr>
          <w:rStyle w:val="HTML1"/>
          <w:rFonts w:ascii="Consolas" w:hAnsi="Consolas" w:cs="Consolas"/>
          <w:color w:val="383A42"/>
          <w:sz w:val="21"/>
          <w:szCs w:val="21"/>
          <w:bdr w:val="single" w:color="E5E8EC" w:sz="6" w:space="13" w:frame="1"/>
          <w:shd w:val="clear" w:color="auto" w:fill="FBFDFF"/>
        </w:rPr>
        <w:tab/>
      </w:r>
    </w:p>
    <w:p xmlns:wp14="http://schemas.microsoft.com/office/word/2010/wordml" w:rsidR="00DC2C02" w:rsidP="00DC2C02" w:rsidRDefault="00DC2C02" w14:paraId="604F41B6" wp14:textId="77777777">
      <w:pPr>
        <w:pStyle w:val="HTML"/>
        <w:shd w:val="clear" w:color="auto" w:fill="FFFFFF"/>
        <w:wordWrap w:val="0"/>
        <w:rPr>
          <w:rStyle w:val="HTML1"/>
          <w:rFonts w:ascii="Consolas" w:hAnsi="Consolas" w:cs="Consolas"/>
          <w:color w:val="383A42"/>
          <w:sz w:val="21"/>
          <w:szCs w:val="21"/>
          <w:bdr w:val="single" w:color="E5E8EC" w:sz="6" w:space="13" w:frame="1"/>
          <w:shd w:val="clear" w:color="auto" w:fill="FBFDFF"/>
        </w:rPr>
      </w:pPr>
      <w:r>
        <w:rPr>
          <w:rStyle w:val="hljs-meta"/>
          <w:rFonts w:ascii="Consolas" w:hAnsi="Consolas" w:cs="Consolas"/>
          <w:color w:val="4078F2"/>
          <w:sz w:val="21"/>
          <w:szCs w:val="21"/>
          <w:bdr w:val="single" w:color="E5E8EC" w:sz="6" w:space="13" w:frame="1"/>
          <w:shd w:val="clear" w:color="auto" w:fill="FBFDFF"/>
        </w:rPr>
        <w:t>?&gt;</w:t>
      </w:r>
    </w:p>
    <w:p xmlns:wp14="http://schemas.microsoft.com/office/word/2010/wordml" w:rsidR="00DC2C02" w:rsidP="00DC2C02" w:rsidRDefault="00DC2C02" w14:paraId="741DADA7" wp14:textId="77777777">
      <w:pPr>
        <w:pStyle w:val="HTML"/>
        <w:shd w:val="clear" w:color="auto" w:fill="FFFFFF"/>
        <w:wordWrap w:val="0"/>
        <w:rPr>
          <w:rStyle w:val="HTML1"/>
          <w:rFonts w:ascii="Consolas" w:hAnsi="Consolas" w:cs="Consolas"/>
          <w:color w:val="383A42"/>
          <w:sz w:val="21"/>
          <w:szCs w:val="21"/>
          <w:bdr w:val="single" w:color="E5E8EC" w:sz="6" w:space="13" w:frame="1"/>
          <w:shd w:val="clear" w:color="auto" w:fill="FBFDFF"/>
        </w:rPr>
      </w:pPr>
      <w:r>
        <w:rPr>
          <w:rStyle w:val="HTML1"/>
          <w:rFonts w:ascii="Consolas" w:hAnsi="Consolas" w:cs="Consolas"/>
          <w:color w:val="383A42"/>
          <w:sz w:val="21"/>
          <w:szCs w:val="21"/>
          <w:bdr w:val="single" w:color="E5E8EC" w:sz="6" w:space="13" w:frame="1"/>
          <w:shd w:val="clear" w:color="auto" w:fill="FBFDFF"/>
        </w:rPr>
        <w:t>&lt;/table&gt;</w:t>
      </w:r>
    </w:p>
    <w:p xmlns:wp14="http://schemas.microsoft.com/office/word/2010/wordml" w:rsidR="00DC2C02" w:rsidP="00DC2C02" w:rsidRDefault="00DC2C02" w14:paraId="42A0B6B6" wp14:textId="77777777">
      <w:pPr>
        <w:pStyle w:val="HTML"/>
        <w:shd w:val="clear" w:color="auto" w:fill="FFFFFF"/>
        <w:wordWrap w:val="0"/>
        <w:rPr>
          <w:rStyle w:val="HTML1"/>
          <w:rFonts w:ascii="Consolas" w:hAnsi="Consolas" w:cs="Consolas"/>
          <w:color w:val="383A42"/>
          <w:sz w:val="21"/>
          <w:szCs w:val="21"/>
          <w:bdr w:val="single" w:color="E5E8EC" w:sz="6" w:space="13" w:frame="1"/>
          <w:shd w:val="clear" w:color="auto" w:fill="FBFDFF"/>
        </w:rPr>
      </w:pPr>
      <w:r>
        <w:rPr>
          <w:rStyle w:val="HTML1"/>
          <w:rFonts w:ascii="Consolas" w:hAnsi="Consolas" w:cs="Consolas"/>
          <w:color w:val="383A42"/>
          <w:sz w:val="21"/>
          <w:szCs w:val="21"/>
          <w:bdr w:val="single" w:color="E5E8EC" w:sz="6" w:space="13" w:frame="1"/>
          <w:shd w:val="clear" w:color="auto" w:fill="FBFDFF"/>
        </w:rPr>
        <w:t>&lt;/p&gt;</w:t>
      </w:r>
    </w:p>
    <w:p xmlns:wp14="http://schemas.microsoft.com/office/word/2010/wordml" w:rsidR="00F935D1" w:rsidP="00DC2C02" w:rsidRDefault="00F935D1" w14:paraId="2916C19D" wp14:textId="77777777">
      <w:pPr>
        <w:shd w:val="clear" w:color="auto" w:fill="FFFFFF"/>
        <w:rPr>
          <w:rFonts w:ascii="Arial" w:hAnsi="Arial" w:cs="Arial"/>
          <w:color w:val="222222"/>
        </w:rPr>
      </w:pPr>
    </w:p>
    <w:p xmlns:wp14="http://schemas.microsoft.com/office/word/2010/wordml" w:rsidR="00F935D1" w:rsidP="00DC2C02" w:rsidRDefault="00DC2C02" w14:paraId="01D3B492" wp14:textId="77777777">
      <w:pPr>
        <w:shd w:val="clear" w:color="auto" w:fill="FFFFFF"/>
        <w:rPr>
          <w:rFonts w:ascii="Arial" w:hAnsi="Arial" w:cs="Arial"/>
          <w:color w:val="222222"/>
        </w:rPr>
      </w:pPr>
      <w:r>
        <w:rPr>
          <w:rFonts w:ascii="Arial" w:hAnsi="Arial" w:cs="Arial"/>
          <w:color w:val="222222"/>
        </w:rPr>
        <w:t>Здесь все просто, вид отображает данные полученные из модели.</w:t>
      </w:r>
    </w:p>
    <w:p xmlns:wp14="http://schemas.microsoft.com/office/word/2010/wordml" w:rsidR="00F935D1" w:rsidP="00DC2C02" w:rsidRDefault="00F935D1" w14:paraId="74869460" wp14:textId="77777777">
      <w:pPr>
        <w:shd w:val="clear" w:color="auto" w:fill="FFFFFF"/>
        <w:rPr>
          <w:rFonts w:ascii="Arial" w:hAnsi="Arial" w:cs="Arial"/>
          <w:color w:val="222222"/>
        </w:rPr>
      </w:pPr>
    </w:p>
    <w:p xmlns:wp14="http://schemas.microsoft.com/office/word/2010/wordml" w:rsidR="00F935D1" w:rsidP="00DC2C02" w:rsidRDefault="00F935D1" w14:paraId="187F57B8" wp14:textId="77777777">
      <w:pPr>
        <w:shd w:val="clear" w:color="auto" w:fill="FFFFFF"/>
        <w:rPr>
          <w:rFonts w:ascii="Arial" w:hAnsi="Arial" w:cs="Arial"/>
          <w:color w:val="222222"/>
        </w:rPr>
      </w:pPr>
    </w:p>
    <w:p xmlns:wp14="http://schemas.microsoft.com/office/word/2010/wordml" w:rsidR="00DC2C02" w:rsidP="00DC2C02" w:rsidRDefault="00DC2C02" w14:paraId="54738AF4" wp14:textId="77777777">
      <w:pPr>
        <w:shd w:val="clear" w:color="auto" w:fill="FFFFFF"/>
        <w:rPr>
          <w:rFonts w:ascii="Arial" w:hAnsi="Arial" w:cs="Arial"/>
          <w:color w:val="222222"/>
        </w:rPr>
      </w:pPr>
      <w:bookmarkStart w:name="OtherPages" w:id="27"/>
      <w:bookmarkEnd w:id="27"/>
    </w:p>
    <w:p xmlns:wp14="http://schemas.microsoft.com/office/word/2010/wordml" w:rsidR="00DC2C02" w:rsidP="00F935D1" w:rsidRDefault="00DC2C02" w14:paraId="29A0EE6F" wp14:textId="77777777">
      <w:pPr>
        <w:pStyle w:val="4"/>
        <w:rPr>
          <w:b/>
        </w:rPr>
      </w:pPr>
      <w:bookmarkStart w:name="_Toc21767244" w:id="28"/>
      <w:r>
        <w:t>2.3.3. Создаем о</w:t>
      </w:r>
      <w:r w:rsidRPr="00252B0E">
        <w:rPr>
          <w:rStyle w:val="40"/>
        </w:rPr>
        <w:t>с</w:t>
      </w:r>
      <w:r>
        <w:t>тальные страницы</w:t>
      </w:r>
      <w:bookmarkEnd w:id="28"/>
    </w:p>
    <w:p xmlns:wp14="http://schemas.microsoft.com/office/word/2010/wordml" w:rsidR="00F935D1" w:rsidP="00DC2C02" w:rsidRDefault="00F935D1" w14:paraId="46ABBD8F" wp14:textId="77777777">
      <w:pPr>
        <w:shd w:val="clear" w:color="auto" w:fill="FFFFFF"/>
        <w:rPr>
          <w:rFonts w:ascii="Arial" w:hAnsi="Arial" w:cs="Arial"/>
          <w:color w:val="222222"/>
        </w:rPr>
      </w:pPr>
    </w:p>
    <w:p xmlns:wp14="http://schemas.microsoft.com/office/word/2010/wordml" w:rsidR="00F935D1" w:rsidP="00DC2C02" w:rsidRDefault="00DC2C02" w14:paraId="54E413A7" wp14:textId="77777777">
      <w:pPr>
        <w:shd w:val="clear" w:color="auto" w:fill="FFFFFF"/>
        <w:rPr>
          <w:rFonts w:ascii="Arial" w:hAnsi="Arial" w:cs="Arial"/>
          <w:color w:val="222222"/>
        </w:rPr>
      </w:pPr>
      <w:r>
        <w:rPr>
          <w:rFonts w:ascii="Arial" w:hAnsi="Arial" w:cs="Arial"/>
          <w:color w:val="222222"/>
        </w:rPr>
        <w:t>Остальные страницы создаются аналогично. Их код досутпен в репозитории на GitHub, ссылка на который приводится в конце статьи, в разделе «Результат».</w:t>
      </w:r>
    </w:p>
    <w:p xmlns:wp14="http://schemas.microsoft.com/office/word/2010/wordml" w:rsidR="00F935D1" w:rsidP="00DC2C02" w:rsidRDefault="00F935D1" w14:paraId="06BBA33E" wp14:textId="77777777">
      <w:pPr>
        <w:shd w:val="clear" w:color="auto" w:fill="FFFFFF"/>
        <w:rPr>
          <w:rFonts w:ascii="Arial" w:hAnsi="Arial" w:cs="Arial"/>
          <w:color w:val="222222"/>
        </w:rPr>
      </w:pPr>
    </w:p>
    <w:p xmlns:wp14="http://schemas.microsoft.com/office/word/2010/wordml" w:rsidR="00F935D1" w:rsidP="00DC2C02" w:rsidRDefault="00F935D1" w14:paraId="464FCBC1" wp14:textId="77777777">
      <w:pPr>
        <w:shd w:val="clear" w:color="auto" w:fill="FFFFFF"/>
        <w:rPr>
          <w:rFonts w:ascii="Arial" w:hAnsi="Arial" w:cs="Arial"/>
          <w:color w:val="222222"/>
        </w:rPr>
      </w:pPr>
    </w:p>
    <w:p xmlns:wp14="http://schemas.microsoft.com/office/word/2010/wordml" w:rsidR="00DC2C02" w:rsidP="00DC2C02" w:rsidRDefault="00DC2C02" w14:paraId="5C8C6B09" wp14:textId="77777777">
      <w:pPr>
        <w:shd w:val="clear" w:color="auto" w:fill="FFFFFF"/>
        <w:rPr>
          <w:rFonts w:ascii="Arial" w:hAnsi="Arial" w:cs="Arial"/>
          <w:color w:val="222222"/>
        </w:rPr>
      </w:pPr>
      <w:bookmarkStart w:name="Result" w:id="29"/>
      <w:bookmarkEnd w:id="29"/>
    </w:p>
    <w:p xmlns:wp14="http://schemas.microsoft.com/office/word/2010/wordml" w:rsidR="00DC2C02" w:rsidP="00DC2C02" w:rsidRDefault="00DC2C02" w14:paraId="7E583A86" wp14:textId="77777777">
      <w:pPr>
        <w:pStyle w:val="2"/>
        <w:shd w:val="clear" w:color="auto" w:fill="FFFFFF"/>
        <w:spacing w:before="0" w:beforeAutospacing="0" w:after="0" w:afterAutospacing="0" w:line="480" w:lineRule="atLeast"/>
        <w:rPr>
          <w:rFonts w:ascii="Arial" w:hAnsi="Arial" w:cs="Arial"/>
          <w:b w:val="0"/>
          <w:bCs w:val="0"/>
          <w:color w:val="222222"/>
        </w:rPr>
      </w:pPr>
      <w:bookmarkStart w:name="_Toc21767245" w:id="30"/>
      <w:r>
        <w:rPr>
          <w:rFonts w:ascii="Arial" w:hAnsi="Arial" w:cs="Arial"/>
          <w:b w:val="0"/>
          <w:bCs w:val="0"/>
          <w:color w:val="222222"/>
        </w:rPr>
        <w:t>3. Результат</w:t>
      </w:r>
      <w:bookmarkEnd w:id="30"/>
    </w:p>
    <w:p xmlns:wp14="http://schemas.microsoft.com/office/word/2010/wordml" w:rsidR="00F935D1" w:rsidP="00DC2C02" w:rsidRDefault="00F935D1" w14:paraId="3382A365" wp14:textId="77777777">
      <w:pPr>
        <w:shd w:val="clear" w:color="auto" w:fill="FFFFFF"/>
        <w:spacing w:after="240"/>
        <w:rPr>
          <w:rFonts w:ascii="Arial" w:hAnsi="Arial" w:cs="Arial"/>
          <w:color w:val="222222"/>
        </w:rPr>
      </w:pPr>
    </w:p>
    <w:p xmlns:wp14="http://schemas.microsoft.com/office/word/2010/wordml" w:rsidR="00DC2C02" w:rsidP="00DC2C02" w:rsidRDefault="00DC2C02" w14:paraId="291D12DC" wp14:textId="77777777">
      <w:pPr>
        <w:shd w:val="clear" w:color="auto" w:fill="FFFFFF"/>
        <w:spacing w:after="240"/>
        <w:rPr>
          <w:rFonts w:ascii="Arial" w:hAnsi="Arial" w:cs="Arial"/>
          <w:color w:val="222222"/>
        </w:rPr>
      </w:pPr>
      <w:r>
        <w:rPr>
          <w:rFonts w:ascii="Arial" w:hAnsi="Arial" w:cs="Arial"/>
          <w:color w:val="222222"/>
        </w:rPr>
        <w:t>А вот что получилось в итоге:</w:t>
      </w:r>
    </w:p>
    <w:p xmlns:wp14="http://schemas.microsoft.com/office/word/2010/wordml" w:rsidR="00DC2C02" w:rsidP="00DC2C02" w:rsidRDefault="00DC2C02" w14:paraId="67FCC22B" wp14:textId="77777777">
      <w:pPr>
        <w:shd w:val="clear" w:color="auto" w:fill="FFFFFF"/>
        <w:rPr>
          <w:rFonts w:ascii="Arial" w:hAnsi="Arial" w:cs="Arial"/>
          <w:color w:val="222222"/>
        </w:rPr>
      </w:pPr>
      <w:r>
        <w:rPr>
          <w:rFonts w:ascii="Arial" w:hAnsi="Arial" w:cs="Arial"/>
          <w:color w:val="548EAA"/>
        </w:rPr>
        <w:t>Скриншот получившегося сайта-визитки</w:t>
      </w:r>
    </w:p>
    <w:p xmlns:wp14="http://schemas.microsoft.com/office/word/2010/wordml" w:rsidR="00F935D1" w:rsidP="00DC2C02" w:rsidRDefault="00F935D1" w14:paraId="5C71F136" wp14:textId="77777777">
      <w:pPr>
        <w:shd w:val="clear" w:color="auto" w:fill="FFFFFF"/>
        <w:rPr>
          <w:rFonts w:ascii="Arial" w:hAnsi="Arial" w:cs="Arial"/>
          <w:color w:val="222222"/>
        </w:rPr>
      </w:pPr>
    </w:p>
    <w:p xmlns:wp14="http://schemas.microsoft.com/office/word/2010/wordml" w:rsidR="00F935D1" w:rsidP="00DC2C02" w:rsidRDefault="00DC2C02" w14:paraId="60376E39" wp14:textId="77777777">
      <w:pPr>
        <w:shd w:val="clear" w:color="auto" w:fill="FFFFFF"/>
        <w:rPr>
          <w:rFonts w:ascii="Arial" w:hAnsi="Arial" w:cs="Arial"/>
          <w:color w:val="222222"/>
        </w:rPr>
      </w:pPr>
      <w:r>
        <w:rPr>
          <w:rFonts w:ascii="Arial" w:hAnsi="Arial" w:cs="Arial"/>
          <w:color w:val="222222"/>
        </w:rPr>
        <w:t>Ссылка на GitHub:</w:t>
      </w:r>
      <w:r w:rsidR="00F935D1">
        <w:rPr>
          <w:rFonts w:ascii="Arial" w:hAnsi="Arial" w:cs="Arial"/>
          <w:color w:val="222222"/>
        </w:rPr>
        <w:t xml:space="preserve"> </w:t>
      </w:r>
      <w:hyperlink w:history="1" r:id="rId47">
        <w:r>
          <w:rPr>
            <w:rStyle w:val="aa"/>
            <w:rFonts w:ascii="Arial" w:hAnsi="Arial" w:cs="Arial"/>
            <w:color w:val="992298"/>
          </w:rPr>
          <w:t>https://github.com/vitalyswipe/tinymvc/zipball/v0.1</w:t>
        </w:r>
      </w:hyperlink>
    </w:p>
    <w:p xmlns:wp14="http://schemas.microsoft.com/office/word/2010/wordml" w:rsidR="00F935D1" w:rsidP="00DC2C02" w:rsidRDefault="00F935D1" w14:paraId="62199465" wp14:textId="77777777">
      <w:pPr>
        <w:shd w:val="clear" w:color="auto" w:fill="FFFFFF"/>
        <w:rPr>
          <w:rFonts w:ascii="Arial" w:hAnsi="Arial" w:cs="Arial"/>
          <w:color w:val="222222"/>
        </w:rPr>
      </w:pPr>
    </w:p>
    <w:p xmlns:wp14="http://schemas.microsoft.com/office/word/2010/wordml" w:rsidR="00DC2C02" w:rsidP="00DC2C02" w:rsidRDefault="00DC2C02" w14:paraId="782083A7" wp14:textId="77777777">
      <w:pPr>
        <w:shd w:val="clear" w:color="auto" w:fill="FFFFFF"/>
        <w:rPr>
          <w:rFonts w:ascii="Arial" w:hAnsi="Arial" w:cs="Arial"/>
          <w:color w:val="222222"/>
        </w:rPr>
      </w:pPr>
      <w:r>
        <w:rPr>
          <w:rFonts w:ascii="Arial" w:hAnsi="Arial" w:cs="Arial"/>
          <w:color w:val="222222"/>
        </w:rPr>
        <w:t>А вот в</w:t>
      </w:r>
      <w:r w:rsidR="00F935D1">
        <w:rPr>
          <w:rFonts w:ascii="Arial" w:hAnsi="Arial" w:cs="Arial"/>
          <w:color w:val="222222"/>
        </w:rPr>
        <w:t xml:space="preserve"> </w:t>
      </w:r>
      <w:hyperlink w:history="1" r:id="rId48">
        <w:r>
          <w:rPr>
            <w:rStyle w:val="aa"/>
            <w:rFonts w:ascii="Arial" w:hAnsi="Arial" w:cs="Arial"/>
            <w:color w:val="992298"/>
          </w:rPr>
          <w:t>этой версии</w:t>
        </w:r>
      </w:hyperlink>
      <w:r w:rsidR="00F935D1">
        <w:rPr>
          <w:rFonts w:ascii="Arial" w:hAnsi="Arial" w:cs="Arial"/>
          <w:color w:val="222222"/>
        </w:rPr>
        <w:t xml:space="preserve"> </w:t>
      </w:r>
      <w:r>
        <w:rPr>
          <w:rFonts w:ascii="Arial" w:hAnsi="Arial" w:cs="Arial"/>
          <w:color w:val="222222"/>
        </w:rPr>
        <w:t>я набросал следующие классы (и соответствующие им виды):</w:t>
      </w:r>
    </w:p>
    <w:p xmlns:wp14="http://schemas.microsoft.com/office/word/2010/wordml" w:rsidR="00DC2C02" w:rsidP="00DC2C02" w:rsidRDefault="00DC2C02" w14:paraId="6BBEC895" wp14:textId="77777777">
      <w:pPr>
        <w:numPr>
          <w:ilvl w:val="0"/>
          <w:numId w:val="39"/>
        </w:numPr>
        <w:shd w:val="clear" w:color="auto" w:fill="FFFFFF"/>
        <w:spacing w:before="100" w:beforeAutospacing="1" w:after="100" w:afterAutospacing="1"/>
        <w:ind w:left="450"/>
        <w:rPr>
          <w:rFonts w:ascii="Arial" w:hAnsi="Arial" w:cs="Arial"/>
          <w:color w:val="222222"/>
        </w:rPr>
      </w:pPr>
      <w:r>
        <w:rPr>
          <w:rFonts w:ascii="Arial" w:hAnsi="Arial" w:cs="Arial"/>
          <w:color w:val="222222"/>
        </w:rPr>
        <w:t>Controller_Login в котором генерируется вид с формой для ввода логина и пароля, после заполнения которой производится процедура аутентификации и в случае успеха пользователь перенаправляется в админку.</w:t>
      </w:r>
    </w:p>
    <w:p xmlns:wp14="http://schemas.microsoft.com/office/word/2010/wordml" w:rsidR="00DC2C02" w:rsidP="00DC2C02" w:rsidRDefault="00DC2C02" w14:paraId="1F18CD97" wp14:textId="77777777">
      <w:pPr>
        <w:numPr>
          <w:ilvl w:val="0"/>
          <w:numId w:val="39"/>
        </w:numPr>
        <w:shd w:val="clear" w:color="auto" w:fill="FFFFFF"/>
        <w:spacing w:before="100" w:beforeAutospacing="1" w:after="100" w:afterAutospacing="1"/>
        <w:ind w:left="450"/>
        <w:rPr>
          <w:rFonts w:ascii="Arial" w:hAnsi="Arial" w:cs="Arial"/>
          <w:color w:val="222222"/>
        </w:rPr>
      </w:pPr>
      <w:r>
        <w:rPr>
          <w:rFonts w:ascii="Arial" w:hAnsi="Arial" w:cs="Arial"/>
          <w:color w:val="222222"/>
        </w:rPr>
        <w:lastRenderedPageBreak/>
        <w:t>Contorller_Admin с индексным действием, в котором проверяется был ли пользователь ранее авторизован на сайте как администратор (если был, то отображается вид админки) и действием logout для разлогинивания.</w:t>
      </w:r>
    </w:p>
    <w:p xmlns:wp14="http://schemas.microsoft.com/office/word/2010/wordml" w:rsidR="00F935D1" w:rsidP="00DC2C02" w:rsidRDefault="00F935D1" w14:paraId="0DA123B1" wp14:textId="77777777">
      <w:pPr>
        <w:shd w:val="clear" w:color="auto" w:fill="FFFFFF"/>
        <w:rPr>
          <w:rFonts w:ascii="Arial" w:hAnsi="Arial" w:cs="Arial"/>
          <w:color w:val="222222"/>
        </w:rPr>
      </w:pPr>
    </w:p>
    <w:p xmlns:wp14="http://schemas.microsoft.com/office/word/2010/wordml" w:rsidR="00F935D1" w:rsidP="00DC2C02" w:rsidRDefault="00DC2C02" w14:paraId="12745AB5" wp14:textId="77777777">
      <w:pPr>
        <w:shd w:val="clear" w:color="auto" w:fill="FFFFFF"/>
        <w:rPr>
          <w:rFonts w:ascii="Arial" w:hAnsi="Arial" w:cs="Arial"/>
          <w:color w:val="222222"/>
        </w:rPr>
      </w:pPr>
      <w:r>
        <w:rPr>
          <w:rFonts w:ascii="Arial" w:hAnsi="Arial" w:cs="Arial"/>
          <w:color w:val="222222"/>
        </w:rPr>
        <w:t xml:space="preserve">Аутентификация и авторизация — это другая тема, поэтому здесь она не рассматривается, а лишь приводится </w:t>
      </w:r>
      <w:proofErr w:type="gramStart"/>
      <w:r>
        <w:rPr>
          <w:rFonts w:ascii="Arial" w:hAnsi="Arial" w:cs="Arial"/>
          <w:color w:val="222222"/>
        </w:rPr>
        <w:t>ссылка</w:t>
      </w:r>
      <w:proofErr w:type="gramEnd"/>
      <w:r>
        <w:rPr>
          <w:rFonts w:ascii="Arial" w:hAnsi="Arial" w:cs="Arial"/>
          <w:color w:val="222222"/>
        </w:rPr>
        <w:t xml:space="preserve"> указанная выше, чтобы было от чего оттолкнуться.</w:t>
      </w:r>
    </w:p>
    <w:p xmlns:wp14="http://schemas.microsoft.com/office/word/2010/wordml" w:rsidR="00F935D1" w:rsidP="00DC2C02" w:rsidRDefault="00F935D1" w14:paraId="4C4CEA3D" wp14:textId="77777777">
      <w:pPr>
        <w:shd w:val="clear" w:color="auto" w:fill="FFFFFF"/>
        <w:rPr>
          <w:rFonts w:ascii="Arial" w:hAnsi="Arial" w:cs="Arial"/>
          <w:color w:val="222222"/>
        </w:rPr>
      </w:pPr>
    </w:p>
    <w:p xmlns:wp14="http://schemas.microsoft.com/office/word/2010/wordml" w:rsidR="00F935D1" w:rsidP="00DC2C02" w:rsidRDefault="00F935D1" w14:paraId="50895670" wp14:textId="77777777">
      <w:pPr>
        <w:shd w:val="clear" w:color="auto" w:fill="FFFFFF"/>
        <w:rPr>
          <w:rFonts w:ascii="Arial" w:hAnsi="Arial" w:cs="Arial"/>
          <w:color w:val="222222"/>
        </w:rPr>
      </w:pPr>
    </w:p>
    <w:p xmlns:wp14="http://schemas.microsoft.com/office/word/2010/wordml" w:rsidR="00DC2C02" w:rsidP="00DC2C02" w:rsidRDefault="00DC2C02" w14:paraId="38C1F859" wp14:textId="77777777">
      <w:pPr>
        <w:shd w:val="clear" w:color="auto" w:fill="FFFFFF"/>
        <w:rPr>
          <w:rFonts w:ascii="Arial" w:hAnsi="Arial" w:cs="Arial"/>
          <w:color w:val="222222"/>
        </w:rPr>
      </w:pPr>
      <w:bookmarkStart w:name="Conclusion" w:id="31"/>
      <w:bookmarkEnd w:id="31"/>
    </w:p>
    <w:p xmlns:wp14="http://schemas.microsoft.com/office/word/2010/wordml" w:rsidR="00DC2C02" w:rsidP="00DC2C02" w:rsidRDefault="00DC2C02" w14:paraId="69F1FE47" wp14:textId="77777777">
      <w:pPr>
        <w:pStyle w:val="2"/>
        <w:shd w:val="clear" w:color="auto" w:fill="FFFFFF"/>
        <w:spacing w:before="0" w:beforeAutospacing="0" w:after="0" w:afterAutospacing="0" w:line="480" w:lineRule="atLeast"/>
        <w:rPr>
          <w:rFonts w:ascii="Arial" w:hAnsi="Arial" w:cs="Arial"/>
          <w:b w:val="0"/>
          <w:bCs w:val="0"/>
          <w:color w:val="222222"/>
        </w:rPr>
      </w:pPr>
      <w:bookmarkStart w:name="_Toc21767246" w:id="32"/>
      <w:r>
        <w:rPr>
          <w:rFonts w:ascii="Arial" w:hAnsi="Arial" w:cs="Arial"/>
          <w:b w:val="0"/>
          <w:bCs w:val="0"/>
          <w:color w:val="222222"/>
        </w:rPr>
        <w:t>4. Заключение</w:t>
      </w:r>
      <w:bookmarkEnd w:id="32"/>
    </w:p>
    <w:p xmlns:wp14="http://schemas.microsoft.com/office/word/2010/wordml" w:rsidR="00F935D1" w:rsidP="00DC2C02" w:rsidRDefault="00F935D1" w14:paraId="0C8FE7CE" wp14:textId="77777777">
      <w:pPr>
        <w:shd w:val="clear" w:color="auto" w:fill="FFFFFF"/>
        <w:rPr>
          <w:rFonts w:ascii="Arial" w:hAnsi="Arial" w:cs="Arial"/>
          <w:color w:val="222222"/>
        </w:rPr>
      </w:pPr>
    </w:p>
    <w:p xmlns:wp14="http://schemas.microsoft.com/office/word/2010/wordml" w:rsidR="00F935D1" w:rsidP="00DC2C02" w:rsidRDefault="00DC2C02" w14:paraId="76FA1042" wp14:textId="77777777">
      <w:pPr>
        <w:shd w:val="clear" w:color="auto" w:fill="FFFFFF"/>
        <w:rPr>
          <w:rFonts w:ascii="Arial" w:hAnsi="Arial" w:cs="Arial"/>
          <w:color w:val="222222"/>
        </w:rPr>
      </w:pPr>
      <w:r>
        <w:rPr>
          <w:rFonts w:ascii="Arial" w:hAnsi="Arial" w:cs="Arial"/>
          <w:color w:val="222222"/>
        </w:rPr>
        <w:t>Шаблон MVC используется в качестве архитектурной основы во многих фреймворках и CMS, которые создавались для того, чтобы иметь возможность разрабатывать качественно более сложные решения за более короткий срок. Это стало возможным благодаря повышению уровня абстракции, поскольку есть предел сложности конструкций, которыми может оперировать человеческий мозг.</w:t>
      </w:r>
    </w:p>
    <w:p xmlns:wp14="http://schemas.microsoft.com/office/word/2010/wordml" w:rsidR="00F935D1" w:rsidP="00DC2C02" w:rsidRDefault="00F935D1" w14:paraId="41004F19" wp14:textId="77777777">
      <w:pPr>
        <w:shd w:val="clear" w:color="auto" w:fill="FFFFFF"/>
        <w:rPr>
          <w:rFonts w:ascii="Arial" w:hAnsi="Arial" w:cs="Arial"/>
          <w:color w:val="222222"/>
        </w:rPr>
      </w:pPr>
    </w:p>
    <w:p xmlns:wp14="http://schemas.microsoft.com/office/word/2010/wordml" w:rsidR="00F935D1" w:rsidP="00DC2C02" w:rsidRDefault="00DC2C02" w14:paraId="0C3BD284" wp14:textId="77777777">
      <w:pPr>
        <w:shd w:val="clear" w:color="auto" w:fill="FFFFFF"/>
        <w:rPr>
          <w:rFonts w:ascii="Arial" w:hAnsi="Arial" w:cs="Arial"/>
          <w:color w:val="222222"/>
        </w:rPr>
      </w:pPr>
      <w:r>
        <w:rPr>
          <w:rFonts w:ascii="Arial" w:hAnsi="Arial" w:cs="Arial"/>
          <w:color w:val="222222"/>
        </w:rPr>
        <w:t>Но, использование веб-фреймворков, типа Yii или Kohana, состоящих из нескольких сотен файлов, при разработке простых веб-приложений (например, сайтов-визиткок) не всегда целесообразно. Теперь мы умеем создавать красивую MVC модель, чтобы не перемешивать Php, Html, CSS и JavaScript код в одном файле.</w:t>
      </w:r>
    </w:p>
    <w:p xmlns:wp14="http://schemas.microsoft.com/office/word/2010/wordml" w:rsidR="00F935D1" w:rsidP="00DC2C02" w:rsidRDefault="00F935D1" w14:paraId="67C0C651" wp14:textId="77777777">
      <w:pPr>
        <w:shd w:val="clear" w:color="auto" w:fill="FFFFFF"/>
        <w:rPr>
          <w:rFonts w:ascii="Arial" w:hAnsi="Arial" w:cs="Arial"/>
          <w:color w:val="222222"/>
        </w:rPr>
      </w:pPr>
    </w:p>
    <w:p xmlns:wp14="http://schemas.microsoft.com/office/word/2010/wordml" w:rsidR="00F935D1" w:rsidP="00DC2C02" w:rsidRDefault="00DC2C02" w14:paraId="2F90D4CC" wp14:textId="77777777">
      <w:pPr>
        <w:shd w:val="clear" w:color="auto" w:fill="FFFFFF"/>
        <w:rPr>
          <w:rFonts w:ascii="Arial" w:hAnsi="Arial" w:cs="Arial"/>
          <w:color w:val="222222"/>
        </w:rPr>
      </w:pPr>
      <w:r>
        <w:rPr>
          <w:rFonts w:ascii="Arial" w:hAnsi="Arial" w:cs="Arial"/>
          <w:color w:val="222222"/>
        </w:rPr>
        <w:t xml:space="preserve">Данная статья является скорее отправной точкой для изучения CMF, чем примером чего-то истинно правильного, что можно взять за основу своего веб-приложения. Возможно она даже вдохновила </w:t>
      </w:r>
      <w:proofErr w:type="gramStart"/>
      <w:r>
        <w:rPr>
          <w:rFonts w:ascii="Arial" w:hAnsi="Arial" w:cs="Arial"/>
          <w:color w:val="222222"/>
        </w:rPr>
        <w:t>Вас</w:t>
      </w:r>
      <w:proofErr w:type="gramEnd"/>
      <w:r>
        <w:rPr>
          <w:rFonts w:ascii="Arial" w:hAnsi="Arial" w:cs="Arial"/>
          <w:color w:val="222222"/>
        </w:rPr>
        <w:t xml:space="preserve"> и вы уже подумываете написать свой микрофреймворк или CMS, основанные на MVC. Но, прежде чем изобретать очередной велосипед с «блекджеком и шлюхами», еще раз подумайте, может ваши усилия разумнее направить на развитие и в помощь сообществу уже существующего проекта?!</w:t>
      </w:r>
    </w:p>
    <w:p xmlns:wp14="http://schemas.microsoft.com/office/word/2010/wordml" w:rsidR="00F935D1" w:rsidP="00DC2C02" w:rsidRDefault="00F935D1" w14:paraId="308D56CC" wp14:textId="77777777">
      <w:pPr>
        <w:shd w:val="clear" w:color="auto" w:fill="FFFFFF"/>
        <w:rPr>
          <w:rFonts w:ascii="Arial" w:hAnsi="Arial" w:cs="Arial"/>
          <w:color w:val="222222"/>
        </w:rPr>
      </w:pPr>
    </w:p>
    <w:p xmlns:wp14="http://schemas.microsoft.com/office/word/2010/wordml" w:rsidR="00F935D1" w:rsidP="00DC2C02" w:rsidRDefault="00DC2C02" w14:paraId="0A95ED6A" wp14:textId="77777777">
      <w:pPr>
        <w:shd w:val="clear" w:color="auto" w:fill="FFFFFF"/>
        <w:rPr>
          <w:rFonts w:ascii="Arial" w:hAnsi="Arial" w:cs="Arial"/>
          <w:color w:val="222222"/>
        </w:rPr>
      </w:pPr>
      <w:r>
        <w:rPr>
          <w:rFonts w:ascii="Arial" w:hAnsi="Arial" w:cs="Arial"/>
          <w:color w:val="222222"/>
        </w:rPr>
        <w:t xml:space="preserve">P.S.: Статья была переписана с учетом некоторых замечаний, оставленных в комментариях. Критика оказалась очень полезной. Судя по отклику: комментариям, обращениям в личку и количеству </w:t>
      </w:r>
      <w:proofErr w:type="gramStart"/>
      <w:r>
        <w:rPr>
          <w:rFonts w:ascii="Arial" w:hAnsi="Arial" w:cs="Arial"/>
          <w:color w:val="222222"/>
        </w:rPr>
        <w:t>юзеров</w:t>
      </w:r>
      <w:proofErr w:type="gramEnd"/>
      <w:r>
        <w:rPr>
          <w:rFonts w:ascii="Arial" w:hAnsi="Arial" w:cs="Arial"/>
          <w:color w:val="222222"/>
        </w:rPr>
        <w:t xml:space="preserve"> добавивших пост в избранное затея написать этот пост оказалось не такой уж плохой. К сожалению, </w:t>
      </w:r>
      <w:proofErr w:type="gramStart"/>
      <w:r>
        <w:rPr>
          <w:rFonts w:ascii="Arial" w:hAnsi="Arial" w:cs="Arial"/>
          <w:color w:val="222222"/>
        </w:rPr>
        <w:t>не возможно</w:t>
      </w:r>
      <w:proofErr w:type="gramEnd"/>
      <w:r>
        <w:rPr>
          <w:rFonts w:ascii="Arial" w:hAnsi="Arial" w:cs="Arial"/>
          <w:color w:val="222222"/>
        </w:rPr>
        <w:t xml:space="preserve"> учесть все пожелания и написать больше и подробнее по причине нехватки времени… но возможно это сделают те таинственные личности, кто минусовал первоначальный вариант. Удачи в проектах!</w:t>
      </w:r>
    </w:p>
    <w:p xmlns:wp14="http://schemas.microsoft.com/office/word/2010/wordml" w:rsidR="00F935D1" w:rsidP="00DC2C02" w:rsidRDefault="00F935D1" w14:paraId="797E50C6" wp14:textId="77777777">
      <w:pPr>
        <w:shd w:val="clear" w:color="auto" w:fill="FFFFFF"/>
        <w:rPr>
          <w:rFonts w:ascii="Arial" w:hAnsi="Arial" w:cs="Arial"/>
          <w:color w:val="222222"/>
        </w:rPr>
      </w:pPr>
    </w:p>
    <w:p xmlns:wp14="http://schemas.microsoft.com/office/word/2010/wordml" w:rsidR="00F935D1" w:rsidP="00DC2C02" w:rsidRDefault="00F935D1" w14:paraId="7B04FA47" wp14:textId="77777777">
      <w:pPr>
        <w:shd w:val="clear" w:color="auto" w:fill="FFFFFF"/>
        <w:rPr>
          <w:rFonts w:ascii="Arial" w:hAnsi="Arial" w:cs="Arial"/>
          <w:color w:val="222222"/>
        </w:rPr>
      </w:pPr>
    </w:p>
    <w:p xmlns:wp14="http://schemas.microsoft.com/office/word/2010/wordml" w:rsidR="00DC2C02" w:rsidP="00DC2C02" w:rsidRDefault="00DC2C02" w14:paraId="568C698B" wp14:textId="77777777">
      <w:pPr>
        <w:shd w:val="clear" w:color="auto" w:fill="FFFFFF"/>
        <w:rPr>
          <w:rFonts w:ascii="Arial" w:hAnsi="Arial" w:cs="Arial"/>
          <w:color w:val="222222"/>
        </w:rPr>
      </w:pPr>
      <w:bookmarkStart w:name="Links" w:id="33"/>
      <w:bookmarkEnd w:id="33"/>
    </w:p>
    <w:p xmlns:wp14="http://schemas.microsoft.com/office/word/2010/wordml" w:rsidR="00DC2C02" w:rsidP="00DC2C02" w:rsidRDefault="00DC2C02" w14:paraId="693A81F3" wp14:textId="77777777">
      <w:pPr>
        <w:pStyle w:val="2"/>
        <w:shd w:val="clear" w:color="auto" w:fill="FFFFFF"/>
        <w:spacing w:before="0" w:beforeAutospacing="0" w:after="0" w:afterAutospacing="0" w:line="480" w:lineRule="atLeast"/>
        <w:rPr>
          <w:rFonts w:ascii="Arial" w:hAnsi="Arial" w:cs="Arial"/>
          <w:b w:val="0"/>
          <w:bCs w:val="0"/>
          <w:color w:val="222222"/>
        </w:rPr>
      </w:pPr>
      <w:bookmarkStart w:name="_Toc21767247" w:id="34"/>
      <w:r>
        <w:rPr>
          <w:rFonts w:ascii="Arial" w:hAnsi="Arial" w:cs="Arial"/>
          <w:b w:val="0"/>
          <w:bCs w:val="0"/>
          <w:color w:val="222222"/>
        </w:rPr>
        <w:t>5. Подборка полезных ссылок по сабжу</w:t>
      </w:r>
      <w:bookmarkEnd w:id="34"/>
    </w:p>
    <w:p xmlns:wp14="http://schemas.microsoft.com/office/word/2010/wordml" w:rsidR="00F935D1" w:rsidP="00DC2C02" w:rsidRDefault="00F935D1" w14:paraId="1A939487" wp14:textId="77777777">
      <w:pPr>
        <w:shd w:val="clear" w:color="auto" w:fill="FFFFFF"/>
        <w:rPr>
          <w:rFonts w:ascii="Arial" w:hAnsi="Arial" w:cs="Arial"/>
          <w:color w:val="222222"/>
        </w:rPr>
      </w:pPr>
    </w:p>
    <w:p xmlns:wp14="http://schemas.microsoft.com/office/word/2010/wordml" w:rsidR="00DC2C02" w:rsidP="00DC2C02" w:rsidRDefault="00DC2C02" w14:paraId="794FDB94" wp14:textId="77777777">
      <w:pPr>
        <w:shd w:val="clear" w:color="auto" w:fill="FFFFFF"/>
        <w:rPr>
          <w:rFonts w:ascii="Arial" w:hAnsi="Arial" w:cs="Arial"/>
          <w:color w:val="222222"/>
        </w:rPr>
      </w:pPr>
      <w:r>
        <w:rPr>
          <w:rFonts w:ascii="Arial" w:hAnsi="Arial" w:cs="Arial"/>
          <w:color w:val="222222"/>
        </w:rPr>
        <w:t>В статье очень часто затрагивается тема веб-фреймворков — это очень обширная тема, потому что даже микрофреймворки состоят из многих компонентов хитро увязанных между собой и потребовалась бы не одна статья, чтобы рассказать об этих компонентах. Тем не менее, я решил привести здесь небольшую подборку ссылок (по которым я ходил при написаниие этой статьи), которые так или иначе касаются темы фреймворков.</w:t>
      </w:r>
    </w:p>
    <w:p xmlns:wp14="http://schemas.microsoft.com/office/word/2010/wordml" w:rsidR="00991313" w:rsidP="00EA2042" w:rsidRDefault="00991313" w14:paraId="6AA258D8" wp14:textId="77777777"/>
    <w:p xmlns:wp14="http://schemas.microsoft.com/office/word/2010/wordml" w:rsidR="00DC2C02" w:rsidP="00DC2C02" w:rsidRDefault="00DC2C02" w14:paraId="6FFBD3EC" wp14:textId="77777777"/>
    <w:p xmlns:wp14="http://schemas.microsoft.com/office/word/2010/wordml" w:rsidR="00DC2C02" w:rsidP="00DC2C02" w:rsidRDefault="00DC2C02" w14:paraId="1FD6BB72" wp14:textId="77777777">
      <w:r>
        <w:t>------------------------------------</w:t>
      </w:r>
    </w:p>
    <w:p xmlns:wp14="http://schemas.microsoft.com/office/word/2010/wordml" w:rsidR="00252B0E" w:rsidRDefault="00252B0E" w14:paraId="30DCCCAD" wp14:textId="77777777">
      <w:pPr>
        <w:rPr>
          <w:rFonts w:ascii="plumbbold" w:hAnsi="plumbbold"/>
          <w:kern w:val="36"/>
          <w:sz w:val="36"/>
          <w:szCs w:val="36"/>
          <w:lang w:eastAsia="ru-RU"/>
        </w:rPr>
      </w:pPr>
      <w:r>
        <w:rPr>
          <w:rFonts w:ascii="plumbbold" w:hAnsi="plumbbold"/>
          <w:b/>
          <w:bCs/>
          <w:sz w:val="36"/>
          <w:szCs w:val="36"/>
        </w:rPr>
        <w:lastRenderedPageBreak/>
        <w:br w:type="page"/>
      </w:r>
    </w:p>
    <w:p xmlns:wp14="http://schemas.microsoft.com/office/word/2010/wordml" w:rsidR="00991313" w:rsidP="00B848D7" w:rsidRDefault="00991313" w14:paraId="78366C90" wp14:textId="77777777">
      <w:pPr>
        <w:pStyle w:val="1"/>
        <w:spacing w:before="0" w:beforeAutospacing="0" w:after="0" w:afterAutospacing="0"/>
        <w:textAlignment w:val="baseline"/>
        <w:rPr>
          <w:rFonts w:ascii="plumbbold" w:hAnsi="plumbbold"/>
          <w:b w:val="0"/>
          <w:bCs w:val="0"/>
          <w:sz w:val="36"/>
          <w:szCs w:val="36"/>
        </w:rPr>
      </w:pPr>
      <w:bookmarkStart w:name="_Toc21767248" w:id="35"/>
      <w:r>
        <w:rPr>
          <w:rFonts w:ascii="plumbbold" w:hAnsi="plumbbold"/>
          <w:b w:val="0"/>
          <w:bCs w:val="0"/>
          <w:sz w:val="36"/>
          <w:szCs w:val="36"/>
        </w:rPr>
        <w:lastRenderedPageBreak/>
        <w:t>Шаблон проектирования MVC</w:t>
      </w:r>
      <w:bookmarkEnd w:id="35"/>
    </w:p>
    <w:p xmlns:wp14="http://schemas.microsoft.com/office/word/2010/wordml" w:rsidR="00991313" w:rsidP="00B848D7" w:rsidRDefault="00252B0E" w14:paraId="00F17B73" wp14:textId="77777777">
      <w:pPr>
        <w:jc w:val="center"/>
        <w:textAlignment w:val="baseline"/>
        <w:rPr>
          <w:sz w:val="18"/>
          <w:szCs w:val="18"/>
          <w:lang w:eastAsia="ru-RU"/>
        </w:rPr>
      </w:pPr>
      <w:hyperlink w:history="1" r:id="rId49">
        <w:r w:rsidR="00991313">
          <w:rPr>
            <w:rStyle w:val="aa"/>
            <w:color w:val="1B6491"/>
            <w:sz w:val="18"/>
            <w:szCs w:val="18"/>
          </w:rPr>
          <w:t xml:space="preserve">Как создать </w:t>
        </w:r>
        <w:proofErr w:type="gramStart"/>
        <w:r w:rsidR="00991313">
          <w:rPr>
            <w:rStyle w:val="aa"/>
            <w:color w:val="1B6491"/>
            <w:sz w:val="18"/>
            <w:szCs w:val="18"/>
          </w:rPr>
          <w:t>сайт</w:t>
        </w:r>
      </w:hyperlink>
      <w:r w:rsidR="00F935D1">
        <w:rPr>
          <w:sz w:val="18"/>
          <w:szCs w:val="18"/>
        </w:rPr>
        <w:t xml:space="preserve"> </w:t>
      </w:r>
      <w:r w:rsidR="00991313">
        <w:rPr>
          <w:sz w:val="18"/>
          <w:szCs w:val="18"/>
        </w:rPr>
        <w:t>»</w:t>
      </w:r>
      <w:proofErr w:type="gramEnd"/>
      <w:r w:rsidR="00F935D1">
        <w:rPr>
          <w:sz w:val="18"/>
          <w:szCs w:val="18"/>
        </w:rPr>
        <w:t xml:space="preserve"> </w:t>
      </w:r>
      <w:hyperlink w:tooltip="Просмотреть все записи в рубрике " w:history="1" r:id="rId50">
        <w:r w:rsidR="00991313">
          <w:rPr>
            <w:rStyle w:val="aa"/>
            <w:color w:val="1B6491"/>
            <w:sz w:val="18"/>
            <w:szCs w:val="18"/>
            <w:bdr w:val="none" w:color="auto" w:sz="0" w:space="0" w:frame="1"/>
          </w:rPr>
          <w:t>Web-программирование</w:t>
        </w:r>
      </w:hyperlink>
      <w:r w:rsidR="00F935D1">
        <w:rPr>
          <w:sz w:val="18"/>
          <w:szCs w:val="18"/>
        </w:rPr>
        <w:t xml:space="preserve"> </w:t>
      </w:r>
      <w:r w:rsidR="00991313">
        <w:rPr>
          <w:sz w:val="18"/>
          <w:szCs w:val="18"/>
        </w:rPr>
        <w:t>»</w:t>
      </w:r>
      <w:r w:rsidR="00F935D1">
        <w:rPr>
          <w:sz w:val="18"/>
          <w:szCs w:val="18"/>
        </w:rPr>
        <w:t xml:space="preserve"> </w:t>
      </w:r>
      <w:hyperlink w:tooltip="Просмотреть все записи в рубрике " w:history="1" r:id="rId51">
        <w:r w:rsidR="00991313">
          <w:rPr>
            <w:rStyle w:val="aa"/>
            <w:color w:val="1B6491"/>
            <w:sz w:val="18"/>
            <w:szCs w:val="18"/>
            <w:bdr w:val="none" w:color="auto" w:sz="0" w:space="0" w:frame="1"/>
          </w:rPr>
          <w:t>PHP</w:t>
        </w:r>
      </w:hyperlink>
      <w:r w:rsidR="00F935D1">
        <w:rPr>
          <w:sz w:val="18"/>
          <w:szCs w:val="18"/>
        </w:rPr>
        <w:t xml:space="preserve"> </w:t>
      </w:r>
      <w:r w:rsidR="00991313">
        <w:rPr>
          <w:sz w:val="18"/>
          <w:szCs w:val="18"/>
        </w:rPr>
        <w:t>»</w:t>
      </w:r>
      <w:r w:rsidR="00F935D1">
        <w:rPr>
          <w:sz w:val="18"/>
          <w:szCs w:val="18"/>
        </w:rPr>
        <w:t xml:space="preserve"> </w:t>
      </w:r>
      <w:r w:rsidR="00991313">
        <w:rPr>
          <w:rStyle w:val="current"/>
          <w:sz w:val="18"/>
          <w:szCs w:val="18"/>
          <w:bdr w:val="none" w:color="auto" w:sz="0" w:space="0" w:frame="1"/>
        </w:rPr>
        <w:t>Шаблон проектирования MVC</w:t>
      </w:r>
    </w:p>
    <w:p xmlns:wp14="http://schemas.microsoft.com/office/word/2010/wordml" w:rsidRPr="00991313" w:rsidR="00991313" w:rsidP="00B848D7" w:rsidRDefault="00252B0E" w14:paraId="175ABC53" wp14:textId="77777777">
      <w:pPr>
        <w:pStyle w:val="metki-date"/>
        <w:spacing w:before="0" w:beforeAutospacing="0" w:after="0" w:afterAutospacing="0"/>
        <w:jc w:val="center"/>
        <w:textAlignment w:val="baseline"/>
        <w:rPr>
          <w:b/>
          <w:bCs/>
          <w:color w:val="1F3F4C"/>
          <w:sz w:val="16"/>
          <w:szCs w:val="16"/>
          <w:bdr w:val="none" w:color="auto" w:sz="0" w:space="0" w:frame="1"/>
          <w:lang w:val="en-US"/>
        </w:rPr>
      </w:pPr>
      <w:hyperlink w:history="1" r:id="rId52">
        <w:r w:rsidR="00991313">
          <w:rPr>
            <w:rStyle w:val="aa"/>
          </w:rPr>
          <w:t>https://webformyself.com/shablon-proektirovaniya-mvc/</w:t>
        </w:r>
      </w:hyperlink>
    </w:p>
    <w:p xmlns:wp14="http://schemas.microsoft.com/office/word/2010/wordml" w:rsidR="00991313" w:rsidP="00B848D7" w:rsidRDefault="00991313" w14:paraId="40C54BFE" wp14:textId="77777777">
      <w:pPr>
        <w:pStyle w:val="metki-date"/>
        <w:spacing w:before="0" w:beforeAutospacing="0" w:after="0" w:afterAutospacing="0"/>
        <w:jc w:val="center"/>
        <w:textAlignment w:val="baseline"/>
        <w:rPr>
          <w:color w:val="1F3F4C"/>
          <w:sz w:val="18"/>
          <w:szCs w:val="18"/>
        </w:rPr>
      </w:pPr>
      <w:r>
        <w:rPr>
          <w:b/>
          <w:bCs/>
          <w:color w:val="1F3F4C"/>
          <w:sz w:val="16"/>
          <w:szCs w:val="16"/>
          <w:bdr w:val="none" w:color="auto" w:sz="0" w:space="0" w:frame="1"/>
        </w:rPr>
        <w:t>Дата публикации:</w:t>
      </w:r>
      <w:r w:rsidR="00F935D1">
        <w:rPr>
          <w:color w:val="1F3F4C"/>
          <w:sz w:val="17"/>
          <w:szCs w:val="17"/>
          <w:bdr w:val="none" w:color="auto" w:sz="0" w:space="0" w:frame="1"/>
        </w:rPr>
        <w:t xml:space="preserve"> </w:t>
      </w:r>
      <w:r>
        <w:rPr>
          <w:color w:val="1F3F4C"/>
          <w:sz w:val="17"/>
          <w:szCs w:val="17"/>
          <w:bdr w:val="none" w:color="auto" w:sz="0" w:space="0" w:frame="1"/>
        </w:rPr>
        <w:t>2014-02-25</w:t>
      </w:r>
    </w:p>
    <w:p xmlns:wp14="http://schemas.microsoft.com/office/word/2010/wordml" w:rsidR="00991313" w:rsidP="00B848D7" w:rsidRDefault="00991313" w14:paraId="53C0C047" wp14:textId="77777777">
      <w:pPr>
        <w:pStyle w:val="ab"/>
        <w:shd w:val="clear" w:color="auto" w:fill="FFFFFF"/>
        <w:spacing w:before="0" w:beforeAutospacing="0" w:after="300" w:afterAutospacing="0"/>
        <w:textAlignment w:val="baseline"/>
        <w:rPr>
          <w:rFonts w:ascii="Arial" w:hAnsi="Arial" w:cs="Arial"/>
          <w:color w:val="2A3744"/>
        </w:rPr>
      </w:pPr>
      <w:r>
        <w:rPr>
          <w:rFonts w:ascii="Arial" w:hAnsi="Arial" w:cs="Arial"/>
          <w:noProof/>
          <w:color w:val="2A3744"/>
        </w:rPr>
        <w:drawing>
          <wp:inline xmlns:wp14="http://schemas.microsoft.com/office/word/2010/wordprocessingDrawing" distT="0" distB="0" distL="0" distR="0" wp14:anchorId="57381929" wp14:editId="7777777">
            <wp:extent cx="629107" cy="629107"/>
            <wp:effectExtent l="0" t="0" r="0" b="0"/>
            <wp:docPr id="18" name="Рисунок 18" descr="Шаблон проектирования MV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Шаблон проектирования MVC"/>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632344" cy="632344"/>
                    </a:xfrm>
                    <a:prstGeom prst="rect">
                      <a:avLst/>
                    </a:prstGeom>
                    <a:noFill/>
                    <a:ln>
                      <a:noFill/>
                    </a:ln>
                  </pic:spPr>
                </pic:pic>
              </a:graphicData>
            </a:graphic>
          </wp:inline>
        </w:drawing>
      </w:r>
      <w:r>
        <w:rPr>
          <w:rStyle w:val="ac"/>
          <w:rFonts w:ascii="Arial" w:hAnsi="Arial" w:cs="Arial"/>
          <w:i/>
          <w:iCs/>
          <w:color w:val="2A3744"/>
          <w:bdr w:val="none" w:color="auto" w:sz="0" w:space="0" w:frame="1"/>
        </w:rPr>
        <w:t>От автора:</w:t>
      </w:r>
      <w:r w:rsidR="00F935D1">
        <w:rPr>
          <w:rStyle w:val="ae"/>
          <w:rFonts w:ascii="Arial" w:hAnsi="Arial" w:cs="Arial"/>
          <w:color w:val="2A3744"/>
          <w:bdr w:val="none" w:color="auto" w:sz="0" w:space="0" w:frame="1"/>
        </w:rPr>
        <w:t xml:space="preserve"> </w:t>
      </w:r>
      <w:r>
        <w:rPr>
          <w:rStyle w:val="ae"/>
          <w:rFonts w:ascii="Arial" w:hAnsi="Arial" w:cs="Arial"/>
          <w:color w:val="2A3744"/>
          <w:bdr w:val="none" w:color="auto" w:sz="0" w:space="0" w:frame="1"/>
        </w:rPr>
        <w:t>в данном уроке я хотел бы поговорить с Вами о шаблоне проектирования MVC. Это очень популярный, а главное полезный шаблон проектирования, который предусматривает полное разделение логики скрипта от его представления (дизайна). Мы разберем его теоретические основы и в качестве практики переделаем ранее созданную CMS из</w:t>
      </w:r>
      <w:r w:rsidR="00F935D1">
        <w:rPr>
          <w:rStyle w:val="ae"/>
          <w:rFonts w:ascii="Arial" w:hAnsi="Arial" w:cs="Arial"/>
          <w:color w:val="2A3744"/>
          <w:bdr w:val="none" w:color="auto" w:sz="0" w:space="0" w:frame="1"/>
        </w:rPr>
        <w:t xml:space="preserve"> </w:t>
      </w:r>
      <w:hyperlink w:tgtFrame="_blank" w:history="1" r:id="rId54">
        <w:r>
          <w:rPr>
            <w:rStyle w:val="aa"/>
            <w:rFonts w:ascii="Arial" w:hAnsi="Arial" w:cs="Arial"/>
            <w:i/>
            <w:iCs/>
            <w:color w:val="1B6491"/>
            <w:bdr w:val="none" w:color="auto" w:sz="0" w:space="0" w:frame="1"/>
          </w:rPr>
          <w:t>мини курса</w:t>
        </w:r>
      </w:hyperlink>
      <w:r>
        <w:rPr>
          <w:rStyle w:val="ae"/>
          <w:rFonts w:ascii="Arial" w:hAnsi="Arial" w:cs="Arial"/>
          <w:color w:val="2A3744"/>
          <w:bdr w:val="none" w:color="auto" w:sz="0" w:space="0" w:frame="1"/>
        </w:rPr>
        <w:t>, который ранее публиковался у нас на сайте, таким образом, чтобы полностью отделить ее логику от дизайна.</w:t>
      </w:r>
    </w:p>
    <w:p xmlns:wp14="http://schemas.microsoft.com/office/word/2010/wordml" w:rsidR="00991313" w:rsidP="00991313" w:rsidRDefault="00991313" w14:paraId="36AF6883" wp14:textId="77777777">
      <w:pPr>
        <w:pStyle w:val="ali-center"/>
        <w:shd w:val="clear" w:color="auto" w:fill="FFFFFF"/>
        <w:spacing w:before="0" w:beforeAutospacing="0" w:after="0" w:afterAutospacing="0"/>
        <w:jc w:val="center"/>
        <w:textAlignment w:val="baseline"/>
        <w:rPr>
          <w:rFonts w:ascii="Arial" w:hAnsi="Arial" w:cs="Arial"/>
          <w:color w:val="2A3744"/>
        </w:rPr>
      </w:pPr>
      <w:r>
        <w:rPr>
          <w:rFonts w:ascii="Arial" w:hAnsi="Arial" w:cs="Arial"/>
          <w:noProof/>
          <w:color w:val="1B6491"/>
        </w:rPr>
        <w:drawing>
          <wp:inline xmlns:wp14="http://schemas.microsoft.com/office/word/2010/wordprocessingDrawing" distT="0" distB="0" distL="0" distR="0" wp14:anchorId="6370F784" wp14:editId="7777777">
            <wp:extent cx="2772410" cy="526415"/>
            <wp:effectExtent l="0" t="0" r="8890" b="6985"/>
            <wp:docPr id="17" name="Рисунок 17" descr="скачать исходники">
              <a:hlinkClick xmlns:a="http://schemas.openxmlformats.org/drawingml/2006/main" r:id="rId5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скачать исходники">
                      <a:hlinkClick r:id="rId55"/>
                    </pic:cNvPr>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2772410" cy="526415"/>
                    </a:xfrm>
                    <a:prstGeom prst="rect">
                      <a:avLst/>
                    </a:prstGeom>
                    <a:noFill/>
                    <a:ln>
                      <a:noFill/>
                    </a:ln>
                  </pic:spPr>
                </pic:pic>
              </a:graphicData>
            </a:graphic>
          </wp:inline>
        </w:drawing>
      </w:r>
      <w:r>
        <w:rPr>
          <w:rFonts w:ascii="Arial" w:hAnsi="Arial" w:cs="Arial"/>
          <w:noProof/>
          <w:color w:val="1B6491"/>
        </w:rPr>
        <w:drawing>
          <wp:inline xmlns:wp14="http://schemas.microsoft.com/office/word/2010/wordprocessingDrawing" distT="0" distB="0" distL="0" distR="0" wp14:anchorId="1B5FCB05" wp14:editId="7777777">
            <wp:extent cx="2772410" cy="526415"/>
            <wp:effectExtent l="0" t="0" r="8890" b="6985"/>
            <wp:docPr id="16" name="Рисунок 16" descr="скачать урок">
              <a:hlinkClick xmlns:a="http://schemas.openxmlformats.org/drawingml/2006/main" r:id="rId5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скачать урок">
                      <a:hlinkClick r:id="rId57"/>
                    </pic:cNvPr>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2772410" cy="526415"/>
                    </a:xfrm>
                    <a:prstGeom prst="rect">
                      <a:avLst/>
                    </a:prstGeom>
                    <a:noFill/>
                    <a:ln>
                      <a:noFill/>
                    </a:ln>
                  </pic:spPr>
                </pic:pic>
              </a:graphicData>
            </a:graphic>
          </wp:inline>
        </w:drawing>
      </w:r>
    </w:p>
    <w:p xmlns:wp14="http://schemas.microsoft.com/office/word/2010/wordml" w:rsidR="00991313" w:rsidP="00991313" w:rsidRDefault="00991313" w14:paraId="54C529ED" wp14:textId="77777777">
      <w:pPr>
        <w:pStyle w:val="3"/>
        <w:shd w:val="clear" w:color="auto" w:fill="FFFFFF"/>
        <w:spacing w:before="0" w:after="300"/>
        <w:textAlignment w:val="baseline"/>
        <w:rPr>
          <w:rFonts w:ascii="plumbbold" w:hAnsi="plumbbold" w:cs="Arial"/>
          <w:b w:val="0"/>
          <w:bCs w:val="0"/>
          <w:color w:val="2A3744"/>
        </w:rPr>
      </w:pPr>
    </w:p>
    <w:p xmlns:wp14="http://schemas.microsoft.com/office/word/2010/wordml" w:rsidR="00991313" w:rsidP="00252B0E" w:rsidRDefault="00991313" w14:paraId="3FCCB298" wp14:textId="77777777">
      <w:pPr>
        <w:pStyle w:val="2"/>
      </w:pPr>
      <w:bookmarkStart w:name="_Toc21767249" w:id="36"/>
      <w:r>
        <w:t>Что такое MVC</w:t>
      </w:r>
      <w:bookmarkEnd w:id="36"/>
    </w:p>
    <w:p xmlns:wp14="http://schemas.microsoft.com/office/word/2010/wordml" w:rsidR="00991313" w:rsidP="00991313" w:rsidRDefault="00991313" w14:paraId="355BECCB" wp14:textId="77777777">
      <w:pPr>
        <w:pStyle w:val="ab"/>
        <w:shd w:val="clear" w:color="auto" w:fill="FFFFFF"/>
        <w:spacing w:before="0" w:beforeAutospacing="0" w:after="300" w:afterAutospacing="0"/>
        <w:textAlignment w:val="baseline"/>
        <w:rPr>
          <w:rFonts w:ascii="Arial" w:hAnsi="Arial" w:cs="Arial"/>
          <w:color w:val="2A3744"/>
        </w:rPr>
      </w:pPr>
      <w:r>
        <w:rPr>
          <w:rFonts w:ascii="Arial" w:hAnsi="Arial" w:cs="Arial"/>
          <w:color w:val="2A3744"/>
        </w:rPr>
        <w:t xml:space="preserve">Это достаточно сложный шаблон проектирования </w:t>
      </w:r>
      <w:proofErr w:type="gramStart"/>
      <w:r>
        <w:rPr>
          <w:rFonts w:ascii="Arial" w:hAnsi="Arial" w:cs="Arial"/>
          <w:color w:val="2A3744"/>
        </w:rPr>
        <w:t>и по моему мнению</w:t>
      </w:r>
      <w:proofErr w:type="gramEnd"/>
      <w:r>
        <w:rPr>
          <w:rFonts w:ascii="Arial" w:hAnsi="Arial" w:cs="Arial"/>
          <w:color w:val="2A3744"/>
        </w:rPr>
        <w:t xml:space="preserve"> это не сколько шаблон — сколько метод или идея того как можно организовать наше веб-приложение. И идея эта заключается в том, чтобы отделить логику программирования от представления (то есть от вывода на экран).</w:t>
      </w:r>
    </w:p>
    <w:p xmlns:wp14="http://schemas.microsoft.com/office/word/2010/wordml" w:rsidR="00991313" w:rsidP="00991313" w:rsidRDefault="00991313" w14:paraId="404E5D96" wp14:textId="77777777">
      <w:pPr>
        <w:pStyle w:val="ab"/>
        <w:shd w:val="clear" w:color="auto" w:fill="FFFFFF"/>
        <w:spacing w:before="0" w:beforeAutospacing="0" w:after="300" w:afterAutospacing="0"/>
        <w:textAlignment w:val="baseline"/>
        <w:rPr>
          <w:rFonts w:ascii="Arial" w:hAnsi="Arial" w:cs="Arial"/>
          <w:color w:val="2A3744"/>
        </w:rPr>
      </w:pPr>
      <w:r>
        <w:rPr>
          <w:rFonts w:ascii="Arial" w:hAnsi="Arial" w:cs="Arial"/>
          <w:color w:val="2A3744"/>
        </w:rPr>
        <w:t xml:space="preserve">Итак, как следует их названия MVC состоит из трех компонентов </w:t>
      </w:r>
      <w:r w:rsidRPr="00991313">
        <w:rPr>
          <w:rFonts w:ascii="Arial" w:hAnsi="Arial" w:cs="Arial"/>
          <w:i/>
          <w:color w:val="2A3744"/>
        </w:rPr>
        <w:t>модель</w:t>
      </w:r>
      <w:r>
        <w:rPr>
          <w:rFonts w:ascii="Arial" w:hAnsi="Arial" w:cs="Arial"/>
          <w:color w:val="2A3744"/>
        </w:rPr>
        <w:t xml:space="preserve"> (</w:t>
      </w:r>
      <w:r w:rsidRPr="00991313">
        <w:rPr>
          <w:rFonts w:ascii="Arial" w:hAnsi="Arial" w:cs="Arial"/>
          <w:b/>
          <w:color w:val="2A3744"/>
        </w:rPr>
        <w:t>Model</w:t>
      </w:r>
      <w:r>
        <w:rPr>
          <w:rFonts w:ascii="Arial" w:hAnsi="Arial" w:cs="Arial"/>
          <w:color w:val="2A3744"/>
        </w:rPr>
        <w:t xml:space="preserve">) – </w:t>
      </w:r>
      <w:r w:rsidRPr="00991313">
        <w:rPr>
          <w:rFonts w:ascii="Arial" w:hAnsi="Arial" w:cs="Arial"/>
          <w:i/>
          <w:color w:val="2A3744"/>
        </w:rPr>
        <w:t>вид</w:t>
      </w:r>
      <w:r>
        <w:rPr>
          <w:rFonts w:ascii="Arial" w:hAnsi="Arial" w:cs="Arial"/>
          <w:color w:val="2A3744"/>
        </w:rPr>
        <w:t xml:space="preserve"> (</w:t>
      </w:r>
      <w:r w:rsidRPr="00991313">
        <w:rPr>
          <w:rFonts w:ascii="Arial" w:hAnsi="Arial" w:cs="Arial"/>
          <w:b/>
          <w:color w:val="2A3744"/>
        </w:rPr>
        <w:t>View</w:t>
      </w:r>
      <w:r>
        <w:rPr>
          <w:rFonts w:ascii="Arial" w:hAnsi="Arial" w:cs="Arial"/>
          <w:color w:val="2A3744"/>
        </w:rPr>
        <w:t xml:space="preserve">) или представление и </w:t>
      </w:r>
      <w:r w:rsidRPr="00991313">
        <w:rPr>
          <w:rFonts w:ascii="Arial" w:hAnsi="Arial" w:cs="Arial"/>
          <w:i/>
          <w:color w:val="2A3744"/>
        </w:rPr>
        <w:t>контроллер</w:t>
      </w:r>
      <w:r>
        <w:rPr>
          <w:rFonts w:ascii="Arial" w:hAnsi="Arial" w:cs="Arial"/>
          <w:color w:val="2A3744"/>
        </w:rPr>
        <w:t xml:space="preserve"> (</w:t>
      </w:r>
      <w:r>
        <w:rPr>
          <w:rFonts w:ascii="Arial" w:hAnsi="Arial" w:cs="Arial"/>
          <w:b/>
          <w:color w:val="2A3744"/>
          <w:lang w:val="en-US"/>
        </w:rPr>
        <w:t>C</w:t>
      </w:r>
      <w:r w:rsidRPr="00991313">
        <w:rPr>
          <w:rFonts w:ascii="Arial" w:hAnsi="Arial" w:cs="Arial"/>
          <w:b/>
          <w:color w:val="2A3744"/>
        </w:rPr>
        <w:t>ontroller</w:t>
      </w:r>
      <w:r>
        <w:rPr>
          <w:rFonts w:ascii="Arial" w:hAnsi="Arial" w:cs="Arial"/>
          <w:color w:val="2A3744"/>
        </w:rPr>
        <w:t>). Давайте разберем каждый элемент в отдельности.</w:t>
      </w:r>
    </w:p>
    <w:p xmlns:wp14="http://schemas.microsoft.com/office/word/2010/wordml" w:rsidR="00252B0E" w:rsidP="00252B0E" w:rsidRDefault="00252B0E" w14:paraId="79F29196" wp14:textId="77777777">
      <w:pPr>
        <w:pStyle w:val="3"/>
        <w:rPr>
          <w:rStyle w:val="ac"/>
          <w:rFonts w:ascii="Arial" w:hAnsi="Arial" w:cs="Arial"/>
          <w:color w:val="2A3744"/>
          <w:bdr w:val="none" w:color="auto" w:sz="0" w:space="0" w:frame="1"/>
        </w:rPr>
      </w:pPr>
      <w:bookmarkStart w:name="_Toc21767250" w:id="37"/>
      <w:r>
        <w:rPr>
          <w:rStyle w:val="ac"/>
          <w:rFonts w:ascii="Arial" w:hAnsi="Arial" w:cs="Arial"/>
          <w:color w:val="2A3744"/>
          <w:bdr w:val="none" w:color="auto" w:sz="0" w:space="0" w:frame="1"/>
        </w:rPr>
        <w:t>Вид или представление</w:t>
      </w:r>
      <w:bookmarkEnd w:id="37"/>
    </w:p>
    <w:p xmlns:wp14="http://schemas.microsoft.com/office/word/2010/wordml" w:rsidR="00991313" w:rsidP="00991313" w:rsidRDefault="00991313" w14:paraId="675AEE26" wp14:textId="77777777">
      <w:pPr>
        <w:pStyle w:val="ab"/>
        <w:shd w:val="clear" w:color="auto" w:fill="FFFFFF"/>
        <w:spacing w:before="0" w:beforeAutospacing="0" w:after="0" w:afterAutospacing="0"/>
        <w:textAlignment w:val="baseline"/>
        <w:rPr>
          <w:rFonts w:ascii="Arial" w:hAnsi="Arial" w:cs="Arial"/>
          <w:color w:val="2A3744"/>
        </w:rPr>
      </w:pPr>
      <w:r>
        <w:rPr>
          <w:rStyle w:val="ac"/>
          <w:rFonts w:ascii="Arial" w:hAnsi="Arial" w:cs="Arial"/>
          <w:color w:val="2A3744"/>
          <w:bdr w:val="none" w:color="auto" w:sz="0" w:space="0" w:frame="1"/>
        </w:rPr>
        <w:t>Вид или представление</w:t>
      </w:r>
      <w:r w:rsidR="00F935D1">
        <w:rPr>
          <w:rFonts w:ascii="Arial" w:hAnsi="Arial" w:cs="Arial"/>
          <w:color w:val="2A3744"/>
        </w:rPr>
        <w:t xml:space="preserve"> </w:t>
      </w:r>
      <w:r>
        <w:rPr>
          <w:rFonts w:ascii="Arial" w:hAnsi="Arial" w:cs="Arial"/>
          <w:color w:val="2A3744"/>
        </w:rPr>
        <w:t>— эта часть отвечает за вывод информации на экран — это уже дизайнерская часть нашего веб — приложения с минимальным количеством логики. То есть попросту говоря, этот блок отвечает за внешний вид нашего приложения. Задача представления хранить дизайн скрипта.</w:t>
      </w:r>
    </w:p>
    <w:p xmlns:wp14="http://schemas.microsoft.com/office/word/2010/wordml" w:rsidR="00252B0E" w:rsidP="00252B0E" w:rsidRDefault="00252B0E" w14:paraId="698EDFB6" wp14:textId="77777777">
      <w:pPr>
        <w:pStyle w:val="3"/>
        <w:rPr>
          <w:rStyle w:val="ac"/>
          <w:rFonts w:ascii="Arial" w:hAnsi="Arial" w:cs="Arial"/>
          <w:color w:val="2A3744"/>
          <w:bdr w:val="none" w:color="auto" w:sz="0" w:space="0" w:frame="1"/>
        </w:rPr>
      </w:pPr>
      <w:bookmarkStart w:name="_Toc21767251" w:id="38"/>
      <w:r>
        <w:rPr>
          <w:rStyle w:val="ac"/>
          <w:rFonts w:ascii="Arial" w:hAnsi="Arial" w:cs="Arial"/>
          <w:color w:val="2A3744"/>
          <w:bdr w:val="none" w:color="auto" w:sz="0" w:space="0" w:frame="1"/>
        </w:rPr>
        <w:t>Контроллер</w:t>
      </w:r>
      <w:bookmarkEnd w:id="38"/>
    </w:p>
    <w:p xmlns:wp14="http://schemas.microsoft.com/office/word/2010/wordml" w:rsidR="00991313" w:rsidP="00991313" w:rsidRDefault="00991313" w14:paraId="550F52C6" wp14:textId="77777777">
      <w:pPr>
        <w:pStyle w:val="ab"/>
        <w:shd w:val="clear" w:color="auto" w:fill="FFFFFF"/>
        <w:spacing w:before="0" w:beforeAutospacing="0" w:after="0" w:afterAutospacing="0"/>
        <w:textAlignment w:val="baseline"/>
        <w:rPr>
          <w:rFonts w:ascii="Arial" w:hAnsi="Arial" w:cs="Arial"/>
          <w:color w:val="2A3744"/>
        </w:rPr>
      </w:pPr>
      <w:r>
        <w:rPr>
          <w:rStyle w:val="ac"/>
          <w:rFonts w:ascii="Arial" w:hAnsi="Arial" w:cs="Arial"/>
          <w:color w:val="2A3744"/>
          <w:bdr w:val="none" w:color="auto" w:sz="0" w:space="0" w:frame="1"/>
        </w:rPr>
        <w:t>Контроллер</w:t>
      </w:r>
      <w:r w:rsidR="00F935D1">
        <w:rPr>
          <w:rFonts w:ascii="Arial" w:hAnsi="Arial" w:cs="Arial"/>
          <w:color w:val="2A3744"/>
        </w:rPr>
        <w:t xml:space="preserve"> </w:t>
      </w:r>
      <w:r>
        <w:rPr>
          <w:rFonts w:ascii="Arial" w:hAnsi="Arial" w:cs="Arial"/>
          <w:color w:val="2A3744"/>
        </w:rPr>
        <w:t xml:space="preserve">— блок, который получает данные от пользователя, обрабатывает, нормализует их, также выполняет проверку правильности ввода и передает эти обработанные данные в нужную модель. Также он принимает данные от модели, затем выбирает нужное представление, наполняет его данными и отображает на экране браузера. Но при этом, еще раз уточню, контроллер не должен содержать в себе никакой информации о внешнем виде веб-приложения. Контроллер можно </w:t>
      </w:r>
      <w:proofErr w:type="gramStart"/>
      <w:r>
        <w:rPr>
          <w:rFonts w:ascii="Arial" w:hAnsi="Arial" w:cs="Arial"/>
          <w:color w:val="2A3744"/>
        </w:rPr>
        <w:t>рассмотреть</w:t>
      </w:r>
      <w:proofErr w:type="gramEnd"/>
      <w:r>
        <w:rPr>
          <w:rFonts w:ascii="Arial" w:hAnsi="Arial" w:cs="Arial"/>
          <w:color w:val="2A3744"/>
        </w:rPr>
        <w:t xml:space="preserve"> как связующее звено между представлением и моделью.</w:t>
      </w:r>
    </w:p>
    <w:p xmlns:wp14="http://schemas.microsoft.com/office/word/2010/wordml" w:rsidR="00252B0E" w:rsidP="00252B0E" w:rsidRDefault="00252B0E" w14:paraId="27DA3ED5" wp14:textId="77777777">
      <w:pPr>
        <w:pStyle w:val="3"/>
        <w:rPr>
          <w:rStyle w:val="ac"/>
          <w:rFonts w:ascii="Arial" w:hAnsi="Arial" w:cs="Arial"/>
          <w:color w:val="2A3744"/>
          <w:bdr w:val="none" w:color="auto" w:sz="0" w:space="0" w:frame="1"/>
        </w:rPr>
      </w:pPr>
      <w:bookmarkStart w:name="_Toc21767252" w:id="39"/>
      <w:r>
        <w:rPr>
          <w:rStyle w:val="ac"/>
          <w:rFonts w:ascii="Arial" w:hAnsi="Arial" w:cs="Arial"/>
          <w:color w:val="2A3744"/>
          <w:bdr w:val="none" w:color="auto" w:sz="0" w:space="0" w:frame="1"/>
        </w:rPr>
        <w:t>Модель</w:t>
      </w:r>
      <w:bookmarkEnd w:id="39"/>
      <w:r w:rsidR="00F935D1">
        <w:t xml:space="preserve"> </w:t>
      </w:r>
    </w:p>
    <w:p xmlns:wp14="http://schemas.microsoft.com/office/word/2010/wordml" w:rsidR="00991313" w:rsidP="00991313" w:rsidRDefault="00991313" w14:paraId="73B7432A" wp14:textId="77777777">
      <w:pPr>
        <w:pStyle w:val="ab"/>
        <w:shd w:val="clear" w:color="auto" w:fill="FFFFFF"/>
        <w:spacing w:before="0" w:beforeAutospacing="0" w:after="0" w:afterAutospacing="0"/>
        <w:textAlignment w:val="baseline"/>
        <w:rPr>
          <w:rFonts w:ascii="Arial" w:hAnsi="Arial" w:cs="Arial"/>
          <w:color w:val="2A3744"/>
        </w:rPr>
      </w:pPr>
      <w:r>
        <w:rPr>
          <w:rStyle w:val="ac"/>
          <w:rFonts w:ascii="Arial" w:hAnsi="Arial" w:cs="Arial"/>
          <w:color w:val="2A3744"/>
          <w:bdr w:val="none" w:color="auto" w:sz="0" w:space="0" w:frame="1"/>
        </w:rPr>
        <w:t>Модель</w:t>
      </w:r>
      <w:r w:rsidR="00F935D1">
        <w:rPr>
          <w:rFonts w:ascii="Arial" w:hAnsi="Arial" w:cs="Arial"/>
          <w:color w:val="2A3744"/>
        </w:rPr>
        <w:t xml:space="preserve"> </w:t>
      </w:r>
      <w:r>
        <w:rPr>
          <w:rFonts w:ascii="Arial" w:hAnsi="Arial" w:cs="Arial"/>
          <w:color w:val="2A3744"/>
        </w:rPr>
        <w:t xml:space="preserve">— это основа логики нашего веб-приложения — она отвечает за расчеты, выборку информации из базы данных, изменение информации в БД и т.д. Модель можно </w:t>
      </w:r>
      <w:proofErr w:type="gramStart"/>
      <w:r>
        <w:rPr>
          <w:rFonts w:ascii="Arial" w:hAnsi="Arial" w:cs="Arial"/>
          <w:color w:val="2A3744"/>
        </w:rPr>
        <w:t>представить</w:t>
      </w:r>
      <w:proofErr w:type="gramEnd"/>
      <w:r>
        <w:rPr>
          <w:rFonts w:ascii="Arial" w:hAnsi="Arial" w:cs="Arial"/>
          <w:color w:val="2A3744"/>
        </w:rPr>
        <w:t xml:space="preserve"> как библиотеку различных функций, позволяющих реализовывать функционал нашего приложения. То есть — это блок, который получает данные от контроллера, далее на основе этих данных производит </w:t>
      </w:r>
      <w:r>
        <w:rPr>
          <w:rFonts w:ascii="Arial" w:hAnsi="Arial" w:cs="Arial"/>
          <w:color w:val="2A3744"/>
        </w:rPr>
        <w:lastRenderedPageBreak/>
        <w:t>необходимые преобразования, либо опять же выбирает данные из БД или изменяет их, а затем передает результат своей работы назад контроллеру.</w:t>
      </w:r>
    </w:p>
    <w:p xmlns:wp14="http://schemas.microsoft.com/office/word/2010/wordml" w:rsidR="00252B0E" w:rsidP="00991313" w:rsidRDefault="00991313" w14:paraId="02CE989D" wp14:textId="77777777">
      <w:pPr>
        <w:pStyle w:val="ab"/>
        <w:shd w:val="clear" w:color="auto" w:fill="FFFFFF"/>
        <w:spacing w:before="0" w:beforeAutospacing="0" w:after="300" w:afterAutospacing="0"/>
        <w:textAlignment w:val="baseline"/>
        <w:rPr>
          <w:rFonts w:ascii="Arial" w:hAnsi="Arial" w:cs="Arial"/>
          <w:color w:val="2A3744"/>
        </w:rPr>
      </w:pPr>
      <w:r>
        <w:rPr>
          <w:rFonts w:ascii="Arial" w:hAnsi="Arial" w:cs="Arial"/>
          <w:color w:val="2A3744"/>
        </w:rPr>
        <w:t xml:space="preserve">Если приложение </w:t>
      </w:r>
      <w:proofErr w:type="gramStart"/>
      <w:r>
        <w:rPr>
          <w:rFonts w:ascii="Arial" w:hAnsi="Arial" w:cs="Arial"/>
          <w:color w:val="2A3744"/>
        </w:rPr>
        <w:t>сложное</w:t>
      </w:r>
      <w:proofErr w:type="gramEnd"/>
      <w:r>
        <w:rPr>
          <w:rFonts w:ascii="Arial" w:hAnsi="Arial" w:cs="Arial"/>
          <w:color w:val="2A3744"/>
        </w:rPr>
        <w:t xml:space="preserve"> то моделей может быть несколько, например модель для работы со статьями и модель для работы с пользователями. </w:t>
      </w:r>
    </w:p>
    <w:p xmlns:wp14="http://schemas.microsoft.com/office/word/2010/wordml" w:rsidR="00252B0E" w:rsidP="00252B0E" w:rsidRDefault="00252B0E" w14:paraId="7BE84A6A" wp14:textId="77777777">
      <w:pPr>
        <w:pStyle w:val="3"/>
      </w:pPr>
      <w:bookmarkStart w:name="_Toc21767253" w:id="40"/>
      <w:r>
        <w:t>Графическая схема</w:t>
      </w:r>
      <w:bookmarkEnd w:id="40"/>
    </w:p>
    <w:p xmlns:wp14="http://schemas.microsoft.com/office/word/2010/wordml" w:rsidR="00991313" w:rsidP="00991313" w:rsidRDefault="00991313" w14:paraId="553242D0" wp14:textId="77777777">
      <w:pPr>
        <w:pStyle w:val="ab"/>
        <w:shd w:val="clear" w:color="auto" w:fill="FFFFFF"/>
        <w:spacing w:before="0" w:beforeAutospacing="0" w:after="300" w:afterAutospacing="0"/>
        <w:textAlignment w:val="baseline"/>
        <w:rPr>
          <w:rFonts w:ascii="Arial" w:hAnsi="Arial" w:cs="Arial"/>
          <w:color w:val="2A3744"/>
        </w:rPr>
      </w:pPr>
      <w:r>
        <w:rPr>
          <w:rFonts w:ascii="Arial" w:hAnsi="Arial" w:cs="Arial"/>
          <w:color w:val="2A3744"/>
        </w:rPr>
        <w:t>Графически работу шаблона MVC можно представить по такой схеме:</w:t>
      </w:r>
    </w:p>
    <w:p xmlns:wp14="http://schemas.microsoft.com/office/word/2010/wordml" w:rsidR="00991313" w:rsidP="00991313" w:rsidRDefault="00991313" w14:paraId="1C0157D6" wp14:textId="77777777">
      <w:pPr>
        <w:pStyle w:val="ab"/>
        <w:shd w:val="clear" w:color="auto" w:fill="FFFFFF"/>
        <w:spacing w:before="0" w:beforeAutospacing="0" w:after="300" w:afterAutospacing="0"/>
        <w:textAlignment w:val="baseline"/>
        <w:rPr>
          <w:rFonts w:ascii="Arial" w:hAnsi="Arial" w:cs="Arial"/>
          <w:color w:val="2A3744"/>
        </w:rPr>
      </w:pPr>
      <w:r>
        <w:rPr>
          <w:rFonts w:ascii="Arial" w:hAnsi="Arial" w:cs="Arial"/>
          <w:noProof/>
          <w:color w:val="2A3744"/>
        </w:rPr>
        <w:drawing>
          <wp:inline xmlns:wp14="http://schemas.microsoft.com/office/word/2010/wordprocessingDrawing" distT="0" distB="0" distL="0" distR="0" wp14:anchorId="0D164B7E" wp14:editId="7777777">
            <wp:extent cx="5347259" cy="4010699"/>
            <wp:effectExtent l="19050" t="19050" r="25400" b="27940"/>
            <wp:docPr id="14" name="Рисунок 14" descr="https://webformyself.com/wp-content/uploads/2014/26/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webformyself.com/wp-content/uploads/2014/26/1.jpg"/>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5350512" cy="4013139"/>
                    </a:xfrm>
                    <a:prstGeom prst="rect">
                      <a:avLst/>
                    </a:prstGeom>
                    <a:noFill/>
                    <a:ln>
                      <a:solidFill>
                        <a:srgbClr val="002060"/>
                      </a:solidFill>
                    </a:ln>
                  </pic:spPr>
                </pic:pic>
              </a:graphicData>
            </a:graphic>
          </wp:inline>
        </w:drawing>
      </w:r>
    </w:p>
    <w:p xmlns:wp14="http://schemas.microsoft.com/office/word/2010/wordml" w:rsidR="00991313" w:rsidP="00991313" w:rsidRDefault="00991313" w14:paraId="15073DF4" wp14:textId="77777777">
      <w:pPr>
        <w:pStyle w:val="ab"/>
        <w:shd w:val="clear" w:color="auto" w:fill="FFFFFF"/>
        <w:spacing w:before="0" w:beforeAutospacing="0" w:after="300" w:afterAutospacing="0"/>
        <w:textAlignment w:val="baseline"/>
        <w:rPr>
          <w:rFonts w:ascii="Arial" w:hAnsi="Arial" w:cs="Arial"/>
          <w:color w:val="2A3744"/>
        </w:rPr>
      </w:pPr>
      <w:r>
        <w:rPr>
          <w:rFonts w:ascii="Arial" w:hAnsi="Arial" w:cs="Arial"/>
          <w:color w:val="2A3744"/>
        </w:rPr>
        <w:t>То есть на данной схеме мы с Вами видим взаимодействие между Моделью Контроллером Представлением и браузером пользователя. Зелеными стрелками я обозначил запросы данных или передачу управления элементу, а серыми стрелками обозначено получение результирующих данных.</w:t>
      </w:r>
    </w:p>
    <w:p xmlns:wp14="http://schemas.microsoft.com/office/word/2010/wordml" w:rsidR="00991313" w:rsidP="00991313" w:rsidRDefault="00991313" w14:paraId="745EB35D" wp14:textId="77777777">
      <w:pPr>
        <w:pStyle w:val="ab"/>
        <w:shd w:val="clear" w:color="auto" w:fill="FFFFFF"/>
        <w:spacing w:before="0" w:beforeAutospacing="0" w:after="300" w:afterAutospacing="0"/>
        <w:textAlignment w:val="baseline"/>
        <w:rPr>
          <w:rFonts w:ascii="Arial" w:hAnsi="Arial" w:cs="Arial"/>
          <w:color w:val="2A3744"/>
        </w:rPr>
      </w:pPr>
      <w:r>
        <w:rPr>
          <w:rFonts w:ascii="Arial" w:hAnsi="Arial" w:cs="Arial"/>
          <w:color w:val="2A3744"/>
        </w:rPr>
        <w:t xml:space="preserve">Смотрите, когда пользователь попадает на страничку, то он совершает </w:t>
      </w:r>
      <w:proofErr w:type="gramStart"/>
      <w:r>
        <w:rPr>
          <w:rFonts w:ascii="Arial" w:hAnsi="Arial" w:cs="Arial"/>
          <w:color w:val="2A3744"/>
        </w:rPr>
        <w:t>какое то</w:t>
      </w:r>
      <w:proofErr w:type="gramEnd"/>
      <w:r>
        <w:rPr>
          <w:rFonts w:ascii="Arial" w:hAnsi="Arial" w:cs="Arial"/>
          <w:color w:val="2A3744"/>
        </w:rPr>
        <w:t xml:space="preserve"> действие, к примеру, отправляет форму. То есть, выполняет запрос к контроллеру, контроллер в свою очередь, проверяет эти данные и передает запрос к модели. Модель </w:t>
      </w:r>
      <w:proofErr w:type="gramStart"/>
      <w:r>
        <w:rPr>
          <w:rFonts w:ascii="Arial" w:hAnsi="Arial" w:cs="Arial"/>
          <w:color w:val="2A3744"/>
        </w:rPr>
        <w:t>к примеру</w:t>
      </w:r>
      <w:proofErr w:type="gramEnd"/>
      <w:r>
        <w:rPr>
          <w:rFonts w:ascii="Arial" w:hAnsi="Arial" w:cs="Arial"/>
          <w:color w:val="2A3744"/>
        </w:rPr>
        <w:t xml:space="preserve"> сохраняет полученные данные в базе данных и возвращает контроллеру ответ об успешности проведенной операции. Затем контроллер выбирает, какой шаблон отобразить, посылает ему данные и получает ответ, который и направляется в браузер пользователю.</w:t>
      </w:r>
    </w:p>
    <w:p xmlns:wp14="http://schemas.microsoft.com/office/word/2010/wordml" w:rsidR="00991313" w:rsidP="00991313" w:rsidRDefault="00991313" w14:paraId="243EDC2D" wp14:textId="77777777">
      <w:pPr>
        <w:pStyle w:val="ab"/>
        <w:shd w:val="clear" w:color="auto" w:fill="FFFFFF"/>
        <w:spacing w:before="0" w:beforeAutospacing="0" w:after="300" w:afterAutospacing="0"/>
        <w:textAlignment w:val="baseline"/>
        <w:rPr>
          <w:rFonts w:ascii="Arial" w:hAnsi="Arial" w:cs="Arial"/>
          <w:color w:val="2A3744"/>
        </w:rPr>
      </w:pPr>
      <w:r>
        <w:rPr>
          <w:rFonts w:ascii="Arial" w:hAnsi="Arial" w:cs="Arial"/>
          <w:color w:val="2A3744"/>
        </w:rPr>
        <w:t xml:space="preserve">По диаграмме видно, что контроллер может использовать несколько различных шаблонов для отображения страницы скрипта. Далее, как Вы видите, шаблоны напрямую не работают с моделью, они могут получать данные только через контроллер. Аналогично модель не может воздействовать на шаблоны. То есть контроллер выступает связующим звеном между моделью и представлением. Пользователи в свою очередь, также не могут напрямую работать с шаблонами и с моделью, все, что они видят — это </w:t>
      </w:r>
      <w:proofErr w:type="gramStart"/>
      <w:r>
        <w:rPr>
          <w:rFonts w:ascii="Arial" w:hAnsi="Arial" w:cs="Arial"/>
          <w:color w:val="2A3744"/>
        </w:rPr>
        <w:t>страницы</w:t>
      </w:r>
      <w:proofErr w:type="gramEnd"/>
      <w:r>
        <w:rPr>
          <w:rFonts w:ascii="Arial" w:hAnsi="Arial" w:cs="Arial"/>
          <w:color w:val="2A3744"/>
        </w:rPr>
        <w:t xml:space="preserve"> предоставляемые контроллером.</w:t>
      </w:r>
    </w:p>
    <w:p xmlns:wp14="http://schemas.microsoft.com/office/word/2010/wordml" w:rsidRPr="00252B0E" w:rsidR="00991313" w:rsidP="00252B0E" w:rsidRDefault="00991313" w14:paraId="16AD67DD" wp14:textId="77777777">
      <w:pPr>
        <w:pStyle w:val="3"/>
      </w:pPr>
      <w:bookmarkStart w:name="_Toc21767254" w:id="41"/>
      <w:r w:rsidRPr="00252B0E">
        <w:lastRenderedPageBreak/>
        <w:t>Правка точки входа на сайт</w:t>
      </w:r>
      <w:r w:rsidR="00252B0E">
        <w:t xml:space="preserve">. Пример </w:t>
      </w:r>
      <w:r w:rsidRPr="00252B0E" w:rsidR="00252B0E">
        <w:t>простой CMS</w:t>
      </w:r>
      <w:bookmarkEnd w:id="41"/>
    </w:p>
    <w:p xmlns:wp14="http://schemas.microsoft.com/office/word/2010/wordml" w:rsidR="00991313" w:rsidP="00991313" w:rsidRDefault="00991313" w14:paraId="56F1ABC9" wp14:textId="77777777">
      <w:pPr>
        <w:pStyle w:val="ab"/>
        <w:shd w:val="clear" w:color="auto" w:fill="FFFFFF"/>
        <w:spacing w:before="0" w:beforeAutospacing="0" w:after="0" w:afterAutospacing="0"/>
        <w:textAlignment w:val="baseline"/>
        <w:rPr>
          <w:rFonts w:ascii="Arial" w:hAnsi="Arial" w:cs="Arial"/>
          <w:color w:val="2A3744"/>
        </w:rPr>
      </w:pPr>
      <w:r>
        <w:rPr>
          <w:rFonts w:ascii="Arial" w:hAnsi="Arial" w:cs="Arial"/>
          <w:color w:val="2A3744"/>
        </w:rPr>
        <w:t>На мой взгляд, наиболее интересно будет перевести уже рабочий готовый проект на структуру MVC, нежели работать с выдуманным примером. Поэтому в данном уроке мы будем работать с простой CMS, которая была создана в мини курсе, что публиковался ранее на нашем сайте. На всякий случай продублирую</w:t>
      </w:r>
      <w:r w:rsidR="00F935D1">
        <w:rPr>
          <w:rFonts w:ascii="Arial" w:hAnsi="Arial" w:cs="Arial"/>
          <w:color w:val="2A3744"/>
        </w:rPr>
        <w:t xml:space="preserve"> </w:t>
      </w:r>
      <w:hyperlink w:tgtFrame="_blank" w:history="1" r:id="rId60">
        <w:r>
          <w:rPr>
            <w:rStyle w:val="aa"/>
            <w:rFonts w:ascii="Arial" w:hAnsi="Arial" w:cs="Arial"/>
            <w:color w:val="1B6491"/>
          </w:rPr>
          <w:t>ссылку</w:t>
        </w:r>
      </w:hyperlink>
      <w:r w:rsidR="00F935D1">
        <w:rPr>
          <w:rFonts w:ascii="Arial" w:hAnsi="Arial" w:cs="Arial"/>
          <w:color w:val="2A3744"/>
        </w:rPr>
        <w:t xml:space="preserve"> </w:t>
      </w:r>
      <w:r>
        <w:rPr>
          <w:rFonts w:ascii="Arial" w:hAnsi="Arial" w:cs="Arial"/>
          <w:color w:val="2A3744"/>
        </w:rPr>
        <w:t>на данный мини курс. Вот ее вид в браузере:</w:t>
      </w:r>
    </w:p>
    <w:p xmlns:wp14="http://schemas.microsoft.com/office/word/2010/wordml" w:rsidR="00991313" w:rsidP="00991313" w:rsidRDefault="00991313" w14:paraId="3691E7B2" wp14:textId="77777777">
      <w:pPr>
        <w:pStyle w:val="ab"/>
        <w:shd w:val="clear" w:color="auto" w:fill="FFFFFF"/>
        <w:spacing w:before="0" w:beforeAutospacing="0" w:after="300" w:afterAutospacing="0"/>
        <w:textAlignment w:val="baseline"/>
        <w:rPr>
          <w:rFonts w:ascii="Arial" w:hAnsi="Arial" w:cs="Arial"/>
          <w:color w:val="2A3744"/>
        </w:rPr>
      </w:pPr>
      <w:r>
        <w:rPr>
          <w:rFonts w:ascii="Arial" w:hAnsi="Arial" w:cs="Arial"/>
          <w:noProof/>
          <w:color w:val="2A3744"/>
        </w:rPr>
        <w:drawing>
          <wp:inline xmlns:wp14="http://schemas.microsoft.com/office/word/2010/wordprocessingDrawing" distT="0" distB="0" distL="0" distR="0" wp14:anchorId="01971E4E" wp14:editId="7777777">
            <wp:extent cx="5617922" cy="3689669"/>
            <wp:effectExtent l="19050" t="19050" r="20955" b="25400"/>
            <wp:docPr id="13" name="Рисунок 13" descr="https://webformyself.com/wp-content/uploads/2014/26/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webformyself.com/wp-content/uploads/2014/26/2.jpg"/>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5627550" cy="3695993"/>
                    </a:xfrm>
                    <a:prstGeom prst="rect">
                      <a:avLst/>
                    </a:prstGeom>
                    <a:noFill/>
                    <a:ln>
                      <a:solidFill>
                        <a:srgbClr val="002060"/>
                      </a:solidFill>
                    </a:ln>
                  </pic:spPr>
                </pic:pic>
              </a:graphicData>
            </a:graphic>
          </wp:inline>
        </w:drawing>
      </w:r>
    </w:p>
    <w:p xmlns:wp14="http://schemas.microsoft.com/office/word/2010/wordml" w:rsidR="00991313" w:rsidP="00991313" w:rsidRDefault="00991313" w14:paraId="485B2CD8" wp14:textId="77777777">
      <w:pPr>
        <w:pStyle w:val="ab"/>
        <w:shd w:val="clear" w:color="auto" w:fill="FFFFFF"/>
        <w:spacing w:before="0" w:beforeAutospacing="0" w:after="300" w:afterAutospacing="0"/>
        <w:textAlignment w:val="baseline"/>
        <w:rPr>
          <w:rFonts w:ascii="Arial" w:hAnsi="Arial" w:cs="Arial"/>
          <w:color w:val="2A3744"/>
        </w:rPr>
      </w:pPr>
      <w:r>
        <w:rPr>
          <w:rFonts w:ascii="Arial" w:hAnsi="Arial" w:cs="Arial"/>
          <w:color w:val="2A3744"/>
        </w:rPr>
        <w:t xml:space="preserve">Думаю, Вы ее прекрасно помните. Данная CMS довольно неплоха и прекрасно выполняет свои задачи. Но у нее есть один существенный недостаток. В ее коде перемешана логика с внешним видом. А это не очень хорошо с точки зрения читаемости кода, да и в дальнейшем, очень трудно будет, </w:t>
      </w:r>
      <w:proofErr w:type="gramStart"/>
      <w:r>
        <w:rPr>
          <w:rFonts w:ascii="Arial" w:hAnsi="Arial" w:cs="Arial"/>
          <w:color w:val="2A3744"/>
        </w:rPr>
        <w:t>что то</w:t>
      </w:r>
      <w:proofErr w:type="gramEnd"/>
      <w:r>
        <w:rPr>
          <w:rFonts w:ascii="Arial" w:hAnsi="Arial" w:cs="Arial"/>
          <w:color w:val="2A3744"/>
        </w:rPr>
        <w:t xml:space="preserve"> изменить в коде, особенно если это касается дизайна. Так как не получится изменить </w:t>
      </w:r>
      <w:proofErr w:type="gramStart"/>
      <w:r>
        <w:rPr>
          <w:rFonts w:ascii="Arial" w:hAnsi="Arial" w:cs="Arial"/>
          <w:color w:val="2A3744"/>
        </w:rPr>
        <w:t>дизайн</w:t>
      </w:r>
      <w:proofErr w:type="gramEnd"/>
      <w:r>
        <w:rPr>
          <w:rFonts w:ascii="Arial" w:hAnsi="Arial" w:cs="Arial"/>
          <w:color w:val="2A3744"/>
        </w:rPr>
        <w:t xml:space="preserve"> не затрагивая логику работы данной CMS.</w:t>
      </w:r>
    </w:p>
    <w:p xmlns:wp14="http://schemas.microsoft.com/office/word/2010/wordml" w:rsidR="00F935D1" w:rsidP="00991313" w:rsidRDefault="00991313" w14:paraId="605C55EE" wp14:textId="77777777">
      <w:pPr>
        <w:pStyle w:val="ab"/>
        <w:shd w:val="clear" w:color="auto" w:fill="FFFFFF"/>
        <w:spacing w:before="0" w:beforeAutospacing="0" w:after="300" w:afterAutospacing="0"/>
        <w:textAlignment w:val="baseline"/>
        <w:rPr>
          <w:rFonts w:ascii="Arial" w:hAnsi="Arial" w:cs="Arial"/>
          <w:color w:val="2A3744"/>
        </w:rPr>
      </w:pPr>
      <w:r>
        <w:rPr>
          <w:rFonts w:ascii="Arial" w:hAnsi="Arial" w:cs="Arial"/>
          <w:color w:val="2A3744"/>
        </w:rPr>
        <w:t xml:space="preserve">Поэтому в данному уроке мы переделаем часть данной CMS на структуру шаблона MVC и если данная идея Вам понравится, то оставшуюся часть Вы доделаете самостоятельно. </w:t>
      </w:r>
    </w:p>
    <w:p xmlns:wp14="http://schemas.microsoft.com/office/word/2010/wordml" w:rsidR="00F935D1" w:rsidP="00F935D1" w:rsidRDefault="00F935D1" w14:paraId="2ED0C641" wp14:textId="77777777">
      <w:pPr>
        <w:pStyle w:val="3"/>
      </w:pPr>
      <w:bookmarkStart w:name="_Toc21767255" w:id="42"/>
      <w:r>
        <w:t>Г</w:t>
      </w:r>
      <w:r>
        <w:t>лавный файл данной CMS</w:t>
      </w:r>
      <w:bookmarkEnd w:id="42"/>
    </w:p>
    <w:p xmlns:wp14="http://schemas.microsoft.com/office/word/2010/wordml" w:rsidR="00991313" w:rsidP="00991313" w:rsidRDefault="00991313" w14:paraId="069550A5" wp14:textId="77777777">
      <w:pPr>
        <w:pStyle w:val="ab"/>
        <w:shd w:val="clear" w:color="auto" w:fill="FFFFFF"/>
        <w:spacing w:before="0" w:beforeAutospacing="0" w:after="300" w:afterAutospacing="0"/>
        <w:textAlignment w:val="baseline"/>
        <w:rPr>
          <w:rFonts w:ascii="Arial" w:hAnsi="Arial" w:cs="Arial"/>
          <w:color w:val="2A3744"/>
        </w:rPr>
      </w:pPr>
      <w:r>
        <w:rPr>
          <w:rFonts w:ascii="Arial" w:hAnsi="Arial" w:cs="Arial"/>
          <w:color w:val="2A3744"/>
        </w:rPr>
        <w:t>Итак, первым делом изменим главный файл данной CMS index.php:</w:t>
      </w:r>
    </w:p>
    <w:p xmlns:wp14="http://schemas.microsoft.com/office/word/2010/wordml" w:rsidR="00991313" w:rsidP="00991313" w:rsidRDefault="00991313" w14:paraId="526770CE" wp14:textId="77777777">
      <w:pPr>
        <w:shd w:val="clear" w:color="auto" w:fill="FFFFFF"/>
        <w:textAlignment w:val="baseline"/>
        <w:rPr>
          <w:rFonts w:ascii="Courier New" w:hAnsi="Courier New" w:cs="Courier New"/>
          <w:color w:val="2A3744"/>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
        <w:gridCol w:w="9243"/>
      </w:tblGrid>
      <w:tr xmlns:wp14="http://schemas.microsoft.com/office/word/2010/wordml" w:rsidR="00991313" w:rsidTr="00991313" w14:paraId="57375D68" wp14:textId="77777777">
        <w:trPr>
          <w:tblCellSpacing w:w="15" w:type="dxa"/>
        </w:trPr>
        <w:tc>
          <w:tcPr>
            <w:tcW w:w="0" w:type="auto"/>
            <w:tcBorders>
              <w:top w:val="nil"/>
              <w:left w:val="nil"/>
              <w:bottom w:val="nil"/>
              <w:right w:val="nil"/>
            </w:tcBorders>
            <w:vAlign w:val="center"/>
            <w:hideMark/>
          </w:tcPr>
          <w:p w:rsidR="00991313" w:rsidRDefault="00991313" w14:paraId="649841BE" wp14:textId="77777777">
            <w:pPr>
              <w:jc w:val="center"/>
              <w:textAlignment w:val="baseline"/>
              <w:rPr>
                <w:rFonts w:ascii="inherit" w:hAnsi="inherit"/>
                <w:sz w:val="18"/>
                <w:szCs w:val="18"/>
              </w:rPr>
            </w:pPr>
            <w:r>
              <w:rPr>
                <w:rFonts w:ascii="inherit" w:hAnsi="inherit"/>
                <w:sz w:val="18"/>
                <w:szCs w:val="18"/>
              </w:rPr>
              <w:t>1</w:t>
            </w:r>
          </w:p>
          <w:p w:rsidR="00991313" w:rsidRDefault="00991313" w14:paraId="18F999B5" wp14:textId="77777777">
            <w:pPr>
              <w:jc w:val="center"/>
              <w:textAlignment w:val="baseline"/>
              <w:rPr>
                <w:rFonts w:ascii="inherit" w:hAnsi="inherit"/>
                <w:sz w:val="18"/>
                <w:szCs w:val="18"/>
              </w:rPr>
            </w:pPr>
            <w:r>
              <w:rPr>
                <w:rFonts w:ascii="inherit" w:hAnsi="inherit"/>
                <w:sz w:val="18"/>
                <w:szCs w:val="18"/>
              </w:rPr>
              <w:t>2</w:t>
            </w:r>
          </w:p>
          <w:p w:rsidR="00991313" w:rsidRDefault="00991313" w14:paraId="5FCD5EC4" wp14:textId="77777777">
            <w:pPr>
              <w:jc w:val="center"/>
              <w:textAlignment w:val="baseline"/>
              <w:rPr>
                <w:rFonts w:ascii="inherit" w:hAnsi="inherit"/>
                <w:sz w:val="18"/>
                <w:szCs w:val="18"/>
              </w:rPr>
            </w:pPr>
            <w:r>
              <w:rPr>
                <w:rFonts w:ascii="inherit" w:hAnsi="inherit"/>
                <w:sz w:val="18"/>
                <w:szCs w:val="18"/>
              </w:rPr>
              <w:t>3</w:t>
            </w:r>
          </w:p>
          <w:p w:rsidR="00991313" w:rsidRDefault="00991313" w14:paraId="2598DEE6" wp14:textId="77777777">
            <w:pPr>
              <w:jc w:val="center"/>
              <w:textAlignment w:val="baseline"/>
              <w:rPr>
                <w:rFonts w:ascii="inherit" w:hAnsi="inherit"/>
                <w:sz w:val="18"/>
                <w:szCs w:val="18"/>
              </w:rPr>
            </w:pPr>
            <w:r>
              <w:rPr>
                <w:rFonts w:ascii="inherit" w:hAnsi="inherit"/>
                <w:sz w:val="18"/>
                <w:szCs w:val="18"/>
              </w:rPr>
              <w:t>4</w:t>
            </w:r>
          </w:p>
          <w:p w:rsidR="00991313" w:rsidRDefault="00991313" w14:paraId="78941E47" wp14:textId="77777777">
            <w:pPr>
              <w:jc w:val="center"/>
              <w:textAlignment w:val="baseline"/>
              <w:rPr>
                <w:rFonts w:ascii="inherit" w:hAnsi="inherit"/>
                <w:sz w:val="18"/>
                <w:szCs w:val="18"/>
              </w:rPr>
            </w:pPr>
            <w:r>
              <w:rPr>
                <w:rFonts w:ascii="inherit" w:hAnsi="inherit"/>
                <w:sz w:val="18"/>
                <w:szCs w:val="18"/>
              </w:rPr>
              <w:t>5</w:t>
            </w:r>
          </w:p>
          <w:p w:rsidR="00991313" w:rsidRDefault="00991313" w14:paraId="29B4EA11" wp14:textId="77777777">
            <w:pPr>
              <w:jc w:val="center"/>
              <w:textAlignment w:val="baseline"/>
              <w:rPr>
                <w:rFonts w:ascii="inherit" w:hAnsi="inherit"/>
                <w:sz w:val="18"/>
                <w:szCs w:val="18"/>
              </w:rPr>
            </w:pPr>
            <w:r>
              <w:rPr>
                <w:rFonts w:ascii="inherit" w:hAnsi="inherit"/>
                <w:sz w:val="18"/>
                <w:szCs w:val="18"/>
              </w:rPr>
              <w:t>6</w:t>
            </w:r>
          </w:p>
          <w:p w:rsidR="00991313" w:rsidRDefault="00991313" w14:paraId="75697EEC" wp14:textId="77777777">
            <w:pPr>
              <w:jc w:val="center"/>
              <w:textAlignment w:val="baseline"/>
              <w:rPr>
                <w:rFonts w:ascii="inherit" w:hAnsi="inherit"/>
                <w:sz w:val="18"/>
                <w:szCs w:val="18"/>
              </w:rPr>
            </w:pPr>
            <w:r>
              <w:rPr>
                <w:rFonts w:ascii="inherit" w:hAnsi="inherit"/>
                <w:sz w:val="18"/>
                <w:szCs w:val="18"/>
              </w:rPr>
              <w:t>7</w:t>
            </w:r>
          </w:p>
          <w:p w:rsidR="00991313" w:rsidRDefault="00991313" w14:paraId="44B0A208" wp14:textId="77777777">
            <w:pPr>
              <w:jc w:val="center"/>
              <w:textAlignment w:val="baseline"/>
              <w:rPr>
                <w:rFonts w:ascii="inherit" w:hAnsi="inherit"/>
                <w:sz w:val="18"/>
                <w:szCs w:val="18"/>
              </w:rPr>
            </w:pPr>
            <w:r>
              <w:rPr>
                <w:rFonts w:ascii="inherit" w:hAnsi="inherit"/>
                <w:sz w:val="18"/>
                <w:szCs w:val="18"/>
              </w:rPr>
              <w:t>8</w:t>
            </w:r>
          </w:p>
          <w:p w:rsidR="00991313" w:rsidRDefault="00991313" w14:paraId="2B2B7304" wp14:textId="77777777">
            <w:pPr>
              <w:jc w:val="center"/>
              <w:textAlignment w:val="baseline"/>
              <w:rPr>
                <w:rFonts w:ascii="inherit" w:hAnsi="inherit"/>
                <w:sz w:val="18"/>
                <w:szCs w:val="18"/>
              </w:rPr>
            </w:pPr>
            <w:r>
              <w:rPr>
                <w:rFonts w:ascii="inherit" w:hAnsi="inherit"/>
                <w:sz w:val="18"/>
                <w:szCs w:val="18"/>
              </w:rPr>
              <w:t>9</w:t>
            </w:r>
          </w:p>
          <w:p w:rsidR="00991313" w:rsidRDefault="00991313" w14:paraId="5D369756" wp14:textId="77777777">
            <w:pPr>
              <w:jc w:val="center"/>
              <w:textAlignment w:val="baseline"/>
              <w:rPr>
                <w:rFonts w:ascii="inherit" w:hAnsi="inherit"/>
                <w:sz w:val="18"/>
                <w:szCs w:val="18"/>
              </w:rPr>
            </w:pPr>
            <w:r>
              <w:rPr>
                <w:rFonts w:ascii="inherit" w:hAnsi="inherit"/>
                <w:sz w:val="18"/>
                <w:szCs w:val="18"/>
              </w:rPr>
              <w:t>10</w:t>
            </w:r>
          </w:p>
          <w:p w:rsidR="00991313" w:rsidRDefault="00991313" w14:paraId="4737E36C" wp14:textId="77777777">
            <w:pPr>
              <w:jc w:val="center"/>
              <w:textAlignment w:val="baseline"/>
              <w:rPr>
                <w:rFonts w:ascii="inherit" w:hAnsi="inherit"/>
                <w:sz w:val="18"/>
                <w:szCs w:val="18"/>
              </w:rPr>
            </w:pPr>
            <w:r>
              <w:rPr>
                <w:rFonts w:ascii="inherit" w:hAnsi="inherit"/>
                <w:sz w:val="18"/>
                <w:szCs w:val="18"/>
              </w:rPr>
              <w:t>11</w:t>
            </w:r>
          </w:p>
          <w:p w:rsidR="00991313" w:rsidRDefault="00991313" w14:paraId="4B73E586" wp14:textId="77777777">
            <w:pPr>
              <w:jc w:val="center"/>
              <w:textAlignment w:val="baseline"/>
              <w:rPr>
                <w:rFonts w:ascii="inherit" w:hAnsi="inherit"/>
                <w:sz w:val="18"/>
                <w:szCs w:val="18"/>
              </w:rPr>
            </w:pPr>
            <w:r>
              <w:rPr>
                <w:rFonts w:ascii="inherit" w:hAnsi="inherit"/>
                <w:sz w:val="18"/>
                <w:szCs w:val="18"/>
              </w:rPr>
              <w:t>12</w:t>
            </w:r>
          </w:p>
          <w:p w:rsidR="00991313" w:rsidRDefault="00991313" w14:paraId="39F18D26" wp14:textId="77777777">
            <w:pPr>
              <w:jc w:val="center"/>
              <w:textAlignment w:val="baseline"/>
              <w:rPr>
                <w:rFonts w:ascii="inherit" w:hAnsi="inherit"/>
                <w:sz w:val="18"/>
                <w:szCs w:val="18"/>
              </w:rPr>
            </w:pPr>
            <w:r>
              <w:rPr>
                <w:rFonts w:ascii="inherit" w:hAnsi="inherit"/>
                <w:sz w:val="18"/>
                <w:szCs w:val="18"/>
              </w:rPr>
              <w:t>13</w:t>
            </w:r>
          </w:p>
          <w:p w:rsidR="00991313" w:rsidRDefault="00991313" w14:paraId="4E1E336A" wp14:textId="77777777">
            <w:pPr>
              <w:jc w:val="center"/>
              <w:textAlignment w:val="baseline"/>
              <w:rPr>
                <w:rFonts w:ascii="inherit" w:hAnsi="inherit"/>
                <w:sz w:val="18"/>
                <w:szCs w:val="18"/>
              </w:rPr>
            </w:pPr>
            <w:r>
              <w:rPr>
                <w:rFonts w:ascii="inherit" w:hAnsi="inherit"/>
                <w:sz w:val="18"/>
                <w:szCs w:val="18"/>
              </w:rPr>
              <w:lastRenderedPageBreak/>
              <w:t>14</w:t>
            </w:r>
          </w:p>
          <w:p w:rsidR="00991313" w:rsidRDefault="00991313" w14:paraId="33CFEC6B" wp14:textId="77777777">
            <w:pPr>
              <w:jc w:val="center"/>
              <w:textAlignment w:val="baseline"/>
              <w:rPr>
                <w:rFonts w:ascii="inherit" w:hAnsi="inherit"/>
                <w:sz w:val="18"/>
                <w:szCs w:val="18"/>
              </w:rPr>
            </w:pPr>
            <w:r>
              <w:rPr>
                <w:rFonts w:ascii="inherit" w:hAnsi="inherit"/>
                <w:sz w:val="18"/>
                <w:szCs w:val="18"/>
              </w:rPr>
              <w:t>15</w:t>
            </w:r>
          </w:p>
          <w:p w:rsidR="00991313" w:rsidRDefault="00991313" w14:paraId="0EB5E791" wp14:textId="77777777">
            <w:pPr>
              <w:jc w:val="center"/>
              <w:textAlignment w:val="baseline"/>
              <w:rPr>
                <w:rFonts w:ascii="inherit" w:hAnsi="inherit"/>
                <w:sz w:val="18"/>
                <w:szCs w:val="18"/>
              </w:rPr>
            </w:pPr>
            <w:r>
              <w:rPr>
                <w:rFonts w:ascii="inherit" w:hAnsi="inherit"/>
                <w:sz w:val="18"/>
                <w:szCs w:val="18"/>
              </w:rPr>
              <w:t>16</w:t>
            </w:r>
          </w:p>
          <w:p w:rsidR="00991313" w:rsidRDefault="00991313" w14:paraId="111B77A1" wp14:textId="77777777">
            <w:pPr>
              <w:jc w:val="center"/>
              <w:textAlignment w:val="baseline"/>
              <w:rPr>
                <w:rFonts w:ascii="inherit" w:hAnsi="inherit"/>
                <w:sz w:val="18"/>
                <w:szCs w:val="18"/>
              </w:rPr>
            </w:pPr>
            <w:r>
              <w:rPr>
                <w:rFonts w:ascii="inherit" w:hAnsi="inherit"/>
                <w:sz w:val="18"/>
                <w:szCs w:val="18"/>
              </w:rPr>
              <w:t>17</w:t>
            </w:r>
          </w:p>
          <w:p w:rsidR="00991313" w:rsidRDefault="00991313" w14:paraId="526D80A2" wp14:textId="77777777">
            <w:pPr>
              <w:jc w:val="center"/>
              <w:textAlignment w:val="baseline"/>
              <w:rPr>
                <w:rFonts w:ascii="inherit" w:hAnsi="inherit"/>
                <w:sz w:val="18"/>
                <w:szCs w:val="18"/>
              </w:rPr>
            </w:pPr>
            <w:r>
              <w:rPr>
                <w:rFonts w:ascii="inherit" w:hAnsi="inherit"/>
                <w:sz w:val="18"/>
                <w:szCs w:val="18"/>
              </w:rPr>
              <w:t>18</w:t>
            </w:r>
          </w:p>
          <w:p w:rsidR="00991313" w:rsidRDefault="00991313" w14:paraId="2847A633" wp14:textId="77777777">
            <w:pPr>
              <w:jc w:val="center"/>
              <w:textAlignment w:val="baseline"/>
              <w:rPr>
                <w:rFonts w:ascii="inherit" w:hAnsi="inherit"/>
                <w:sz w:val="18"/>
                <w:szCs w:val="18"/>
              </w:rPr>
            </w:pPr>
            <w:r>
              <w:rPr>
                <w:rFonts w:ascii="inherit" w:hAnsi="inherit"/>
                <w:sz w:val="18"/>
                <w:szCs w:val="18"/>
              </w:rPr>
              <w:t>19</w:t>
            </w:r>
          </w:p>
          <w:p w:rsidR="00991313" w:rsidRDefault="00991313" w14:paraId="5007C906" wp14:textId="77777777">
            <w:pPr>
              <w:jc w:val="center"/>
              <w:textAlignment w:val="baseline"/>
              <w:rPr>
                <w:rFonts w:ascii="inherit" w:hAnsi="inherit"/>
                <w:sz w:val="18"/>
                <w:szCs w:val="18"/>
              </w:rPr>
            </w:pPr>
            <w:r>
              <w:rPr>
                <w:rFonts w:ascii="inherit" w:hAnsi="inherit"/>
                <w:sz w:val="18"/>
                <w:szCs w:val="18"/>
              </w:rPr>
              <w:t>20</w:t>
            </w:r>
          </w:p>
          <w:p w:rsidR="00991313" w:rsidRDefault="00991313" w14:paraId="7B568215" wp14:textId="77777777">
            <w:pPr>
              <w:jc w:val="center"/>
              <w:textAlignment w:val="baseline"/>
              <w:rPr>
                <w:rFonts w:ascii="inherit" w:hAnsi="inherit"/>
                <w:sz w:val="18"/>
                <w:szCs w:val="18"/>
              </w:rPr>
            </w:pPr>
            <w:r>
              <w:rPr>
                <w:rFonts w:ascii="inherit" w:hAnsi="inherit"/>
                <w:sz w:val="18"/>
                <w:szCs w:val="18"/>
              </w:rPr>
              <w:t>21</w:t>
            </w:r>
          </w:p>
          <w:p w:rsidR="00991313" w:rsidRDefault="00991313" w14:paraId="44C26413" wp14:textId="77777777">
            <w:pPr>
              <w:jc w:val="center"/>
              <w:textAlignment w:val="baseline"/>
              <w:rPr>
                <w:rFonts w:ascii="inherit" w:hAnsi="inherit"/>
                <w:sz w:val="18"/>
                <w:szCs w:val="18"/>
              </w:rPr>
            </w:pPr>
            <w:r>
              <w:rPr>
                <w:rFonts w:ascii="inherit" w:hAnsi="inherit"/>
                <w:sz w:val="18"/>
                <w:szCs w:val="18"/>
              </w:rPr>
              <w:t>22</w:t>
            </w:r>
          </w:p>
          <w:p w:rsidR="00991313" w:rsidRDefault="00991313" w14:paraId="72E4F76D" wp14:textId="77777777">
            <w:pPr>
              <w:jc w:val="center"/>
              <w:textAlignment w:val="baseline"/>
              <w:rPr>
                <w:rFonts w:ascii="inherit" w:hAnsi="inherit"/>
                <w:sz w:val="18"/>
                <w:szCs w:val="18"/>
              </w:rPr>
            </w:pPr>
            <w:r>
              <w:rPr>
                <w:rFonts w:ascii="inherit" w:hAnsi="inherit"/>
                <w:sz w:val="18"/>
                <w:szCs w:val="18"/>
              </w:rPr>
              <w:t>23</w:t>
            </w:r>
          </w:p>
          <w:p w:rsidR="00991313" w:rsidRDefault="00991313" w14:paraId="1D8EB8EE" wp14:textId="77777777">
            <w:pPr>
              <w:jc w:val="center"/>
              <w:textAlignment w:val="baseline"/>
              <w:rPr>
                <w:rFonts w:ascii="inherit" w:hAnsi="inherit"/>
                <w:sz w:val="18"/>
                <w:szCs w:val="18"/>
              </w:rPr>
            </w:pPr>
            <w:r>
              <w:rPr>
                <w:rFonts w:ascii="inherit" w:hAnsi="inherit"/>
                <w:sz w:val="18"/>
                <w:szCs w:val="18"/>
              </w:rPr>
              <w:t>24</w:t>
            </w:r>
          </w:p>
          <w:p w:rsidR="00991313" w:rsidRDefault="00991313" w14:paraId="4BFDD700" wp14:textId="77777777">
            <w:pPr>
              <w:jc w:val="center"/>
              <w:textAlignment w:val="baseline"/>
              <w:rPr>
                <w:rFonts w:ascii="inherit" w:hAnsi="inherit"/>
                <w:sz w:val="18"/>
                <w:szCs w:val="18"/>
              </w:rPr>
            </w:pPr>
            <w:r>
              <w:rPr>
                <w:rFonts w:ascii="inherit" w:hAnsi="inherit"/>
                <w:sz w:val="18"/>
                <w:szCs w:val="18"/>
              </w:rPr>
              <w:t>25</w:t>
            </w:r>
          </w:p>
          <w:p w:rsidR="00991313" w:rsidRDefault="00991313" w14:paraId="36334656" wp14:textId="77777777">
            <w:pPr>
              <w:jc w:val="center"/>
              <w:textAlignment w:val="baseline"/>
              <w:rPr>
                <w:rFonts w:ascii="inherit" w:hAnsi="inherit"/>
                <w:sz w:val="18"/>
                <w:szCs w:val="18"/>
              </w:rPr>
            </w:pPr>
            <w:r>
              <w:rPr>
                <w:rFonts w:ascii="inherit" w:hAnsi="inherit"/>
                <w:sz w:val="18"/>
                <w:szCs w:val="18"/>
              </w:rPr>
              <w:t>26</w:t>
            </w:r>
          </w:p>
          <w:p w:rsidR="00991313" w:rsidRDefault="00991313" w14:paraId="41C0AA51" wp14:textId="77777777">
            <w:pPr>
              <w:jc w:val="center"/>
              <w:textAlignment w:val="baseline"/>
              <w:rPr>
                <w:rFonts w:ascii="inherit" w:hAnsi="inherit"/>
                <w:sz w:val="18"/>
                <w:szCs w:val="18"/>
              </w:rPr>
            </w:pPr>
            <w:r>
              <w:rPr>
                <w:rFonts w:ascii="inherit" w:hAnsi="inherit"/>
                <w:sz w:val="18"/>
                <w:szCs w:val="18"/>
              </w:rPr>
              <w:t>27</w:t>
            </w:r>
          </w:p>
          <w:p w:rsidR="00991313" w:rsidRDefault="00991313" w14:paraId="57393B24" wp14:textId="77777777">
            <w:pPr>
              <w:jc w:val="center"/>
              <w:textAlignment w:val="baseline"/>
              <w:rPr>
                <w:rFonts w:ascii="inherit" w:hAnsi="inherit"/>
                <w:sz w:val="18"/>
                <w:szCs w:val="18"/>
              </w:rPr>
            </w:pPr>
            <w:r>
              <w:rPr>
                <w:rFonts w:ascii="inherit" w:hAnsi="inherit"/>
                <w:sz w:val="18"/>
                <w:szCs w:val="18"/>
              </w:rPr>
              <w:t>28</w:t>
            </w:r>
          </w:p>
          <w:p w:rsidR="00991313" w:rsidRDefault="00991313" w14:paraId="4B34824B" wp14:textId="77777777">
            <w:pPr>
              <w:jc w:val="center"/>
              <w:textAlignment w:val="baseline"/>
              <w:rPr>
                <w:rFonts w:ascii="inherit" w:hAnsi="inherit"/>
                <w:sz w:val="18"/>
                <w:szCs w:val="18"/>
              </w:rPr>
            </w:pPr>
            <w:r>
              <w:rPr>
                <w:rFonts w:ascii="inherit" w:hAnsi="inherit"/>
                <w:sz w:val="18"/>
                <w:szCs w:val="18"/>
              </w:rPr>
              <w:t>29</w:t>
            </w:r>
          </w:p>
          <w:p w:rsidR="00991313" w:rsidRDefault="00991313" w14:paraId="219897CE" wp14:textId="77777777">
            <w:pPr>
              <w:jc w:val="center"/>
              <w:textAlignment w:val="baseline"/>
              <w:rPr>
                <w:rFonts w:ascii="inherit" w:hAnsi="inherit"/>
                <w:sz w:val="18"/>
                <w:szCs w:val="18"/>
              </w:rPr>
            </w:pPr>
            <w:r>
              <w:rPr>
                <w:rFonts w:ascii="inherit" w:hAnsi="inherit"/>
                <w:sz w:val="18"/>
                <w:szCs w:val="18"/>
              </w:rPr>
              <w:t>30</w:t>
            </w:r>
          </w:p>
          <w:p w:rsidR="00991313" w:rsidRDefault="00991313" w14:paraId="2C8B330C" wp14:textId="77777777">
            <w:pPr>
              <w:jc w:val="center"/>
              <w:textAlignment w:val="baseline"/>
              <w:rPr>
                <w:rFonts w:ascii="inherit" w:hAnsi="inherit"/>
                <w:sz w:val="18"/>
                <w:szCs w:val="18"/>
              </w:rPr>
            </w:pPr>
            <w:r>
              <w:rPr>
                <w:rFonts w:ascii="inherit" w:hAnsi="inherit"/>
                <w:sz w:val="18"/>
                <w:szCs w:val="18"/>
              </w:rPr>
              <w:t>31</w:t>
            </w:r>
          </w:p>
          <w:p w:rsidR="00991313" w:rsidRDefault="00991313" w14:paraId="434292C4" wp14:textId="77777777">
            <w:pPr>
              <w:jc w:val="center"/>
              <w:textAlignment w:val="baseline"/>
              <w:rPr>
                <w:rFonts w:ascii="inherit" w:hAnsi="inherit"/>
                <w:sz w:val="18"/>
                <w:szCs w:val="18"/>
              </w:rPr>
            </w:pPr>
            <w:r>
              <w:rPr>
                <w:rFonts w:ascii="inherit" w:hAnsi="inherit"/>
                <w:sz w:val="18"/>
                <w:szCs w:val="18"/>
              </w:rPr>
              <w:t>32</w:t>
            </w:r>
          </w:p>
          <w:p w:rsidR="00991313" w:rsidRDefault="00991313" w14:paraId="7CE58F48" wp14:textId="77777777">
            <w:pPr>
              <w:jc w:val="center"/>
              <w:textAlignment w:val="baseline"/>
              <w:rPr>
                <w:rFonts w:ascii="inherit" w:hAnsi="inherit"/>
                <w:sz w:val="18"/>
                <w:szCs w:val="18"/>
              </w:rPr>
            </w:pPr>
            <w:r>
              <w:rPr>
                <w:rFonts w:ascii="inherit" w:hAnsi="inherit"/>
                <w:sz w:val="18"/>
                <w:szCs w:val="18"/>
              </w:rPr>
              <w:t>33</w:t>
            </w:r>
          </w:p>
          <w:p w:rsidR="00991313" w:rsidRDefault="00991313" w14:paraId="3848D7E0" wp14:textId="77777777">
            <w:pPr>
              <w:jc w:val="center"/>
              <w:textAlignment w:val="baseline"/>
              <w:rPr>
                <w:rFonts w:ascii="inherit" w:hAnsi="inherit"/>
                <w:sz w:val="18"/>
                <w:szCs w:val="18"/>
              </w:rPr>
            </w:pPr>
            <w:r>
              <w:rPr>
                <w:rFonts w:ascii="inherit" w:hAnsi="inherit"/>
                <w:sz w:val="18"/>
                <w:szCs w:val="18"/>
              </w:rPr>
              <w:t>34</w:t>
            </w:r>
          </w:p>
          <w:p w:rsidR="00991313" w:rsidRDefault="00991313" w14:paraId="3D5C510C" wp14:textId="77777777">
            <w:pPr>
              <w:jc w:val="center"/>
              <w:textAlignment w:val="baseline"/>
              <w:rPr>
                <w:rFonts w:ascii="inherit" w:hAnsi="inherit"/>
                <w:sz w:val="18"/>
                <w:szCs w:val="18"/>
              </w:rPr>
            </w:pPr>
            <w:r>
              <w:rPr>
                <w:rFonts w:ascii="inherit" w:hAnsi="inherit"/>
                <w:sz w:val="18"/>
                <w:szCs w:val="18"/>
              </w:rPr>
              <w:t>35</w:t>
            </w:r>
          </w:p>
        </w:tc>
        <w:tc>
          <w:tcPr>
            <w:tcW w:w="10320" w:type="dxa"/>
            <w:tcBorders>
              <w:top w:val="nil"/>
              <w:left w:val="nil"/>
              <w:bottom w:val="nil"/>
              <w:right w:val="nil"/>
            </w:tcBorders>
            <w:vAlign w:val="center"/>
            <w:hideMark/>
          </w:tcPr>
          <w:p w:rsidR="00991313" w:rsidRDefault="00991313" w14:paraId="62924342" wp14:textId="77777777">
            <w:pPr>
              <w:textAlignment w:val="baseline"/>
              <w:rPr>
                <w:rFonts w:ascii="inherit" w:hAnsi="inherit"/>
                <w:color w:val="000000"/>
                <w:sz w:val="18"/>
                <w:szCs w:val="18"/>
              </w:rPr>
            </w:pPr>
            <w:proofErr w:type="gramStart"/>
            <w:r>
              <w:rPr>
                <w:rStyle w:val="crayon-ta"/>
                <w:rFonts w:ascii="inherit" w:hAnsi="inherit"/>
                <w:color w:val="000000"/>
                <w:sz w:val="18"/>
                <w:szCs w:val="18"/>
                <w:bdr w:val="none" w:color="auto" w:sz="0" w:space="0" w:frame="1"/>
              </w:rPr>
              <w:lastRenderedPageBreak/>
              <w:t>&lt;?php</w:t>
            </w:r>
            <w:proofErr w:type="gramEnd"/>
          </w:p>
          <w:p w:rsidR="00991313" w:rsidRDefault="00991313" w14:paraId="01ED739D" wp14:textId="77777777">
            <w:pPr>
              <w:textAlignment w:val="baseline"/>
              <w:rPr>
                <w:rFonts w:ascii="inherit" w:hAnsi="inherit"/>
                <w:color w:val="000000"/>
                <w:sz w:val="18"/>
                <w:szCs w:val="18"/>
              </w:rPr>
            </w:pPr>
            <w:r>
              <w:rPr>
                <w:rStyle w:val="crayon-e"/>
                <w:rFonts w:ascii="inherit" w:hAnsi="inherit"/>
                <w:color w:val="000000"/>
                <w:sz w:val="18"/>
                <w:szCs w:val="18"/>
                <w:bdr w:val="none" w:color="auto" w:sz="0" w:space="0" w:frame="1"/>
              </w:rPr>
              <w:t>session_</w:t>
            </w:r>
            <w:proofErr w:type="gramStart"/>
            <w:r>
              <w:rPr>
                <w:rStyle w:val="crayon-e"/>
                <w:rFonts w:ascii="inherit" w:hAnsi="inherit"/>
                <w:color w:val="000000"/>
                <w:sz w:val="18"/>
                <w:szCs w:val="18"/>
                <w:bdr w:val="none" w:color="auto" w:sz="0" w:space="0" w:frame="1"/>
              </w:rPr>
              <w:t>start</w:t>
            </w:r>
            <w:r>
              <w:rPr>
                <w:rStyle w:val="crayon-sy"/>
                <w:rFonts w:ascii="inherit" w:hAnsi="inherit" w:eastAsiaTheme="minorEastAsia"/>
                <w:color w:val="000000"/>
                <w:sz w:val="18"/>
                <w:szCs w:val="18"/>
                <w:bdr w:val="none" w:color="auto" w:sz="0" w:space="0" w:frame="1"/>
              </w:rPr>
              <w:t>(</w:t>
            </w:r>
            <w:proofErr w:type="gramEnd"/>
            <w:r>
              <w:rPr>
                <w:rStyle w:val="crayon-sy"/>
                <w:rFonts w:ascii="inherit" w:hAnsi="inherit" w:eastAsiaTheme="minorEastAsia"/>
                <w:color w:val="000000"/>
                <w:sz w:val="18"/>
                <w:szCs w:val="18"/>
                <w:bdr w:val="none" w:color="auto" w:sz="0" w:space="0" w:frame="1"/>
              </w:rPr>
              <w:t>);</w:t>
            </w:r>
          </w:p>
          <w:p w:rsidR="00991313" w:rsidRDefault="00991313" w14:paraId="2BD80A6C" wp14:textId="77777777">
            <w:pPr>
              <w:textAlignment w:val="baseline"/>
              <w:rPr>
                <w:rFonts w:ascii="inherit" w:hAnsi="inherit"/>
                <w:color w:val="000000"/>
                <w:sz w:val="18"/>
                <w:szCs w:val="18"/>
              </w:rPr>
            </w:pPr>
            <w:r>
              <w:rPr>
                <w:rStyle w:val="crayon-e"/>
                <w:rFonts w:ascii="inherit" w:hAnsi="inherit"/>
                <w:color w:val="000000"/>
                <w:sz w:val="18"/>
                <w:szCs w:val="18"/>
                <w:bdr w:val="none" w:color="auto" w:sz="0" w:space="0" w:frame="1"/>
              </w:rPr>
              <w:t>header</w:t>
            </w:r>
            <w:r>
              <w:rPr>
                <w:rStyle w:val="crayon-sy"/>
                <w:rFonts w:ascii="inherit" w:hAnsi="inherit" w:eastAsiaTheme="minorEastAsia"/>
                <w:color w:val="000000"/>
                <w:sz w:val="18"/>
                <w:szCs w:val="18"/>
                <w:bdr w:val="none" w:color="auto" w:sz="0" w:space="0" w:frame="1"/>
              </w:rPr>
              <w:t>(</w:t>
            </w:r>
            <w:r>
              <w:rPr>
                <w:rStyle w:val="crayon-s"/>
                <w:rFonts w:ascii="inherit" w:hAnsi="inherit"/>
                <w:color w:val="000000"/>
                <w:sz w:val="18"/>
                <w:szCs w:val="18"/>
                <w:bdr w:val="none" w:color="auto" w:sz="0" w:space="0" w:frame="1"/>
              </w:rPr>
              <w:t>"Content-</w:t>
            </w:r>
            <w:proofErr w:type="gramStart"/>
            <w:r>
              <w:rPr>
                <w:rStyle w:val="crayon-s"/>
                <w:rFonts w:ascii="inherit" w:hAnsi="inherit"/>
                <w:color w:val="000000"/>
                <w:sz w:val="18"/>
                <w:szCs w:val="18"/>
                <w:bdr w:val="none" w:color="auto" w:sz="0" w:space="0" w:frame="1"/>
              </w:rPr>
              <w:t>Type:text</w:t>
            </w:r>
            <w:proofErr w:type="gramEnd"/>
            <w:r>
              <w:rPr>
                <w:rStyle w:val="crayon-s"/>
                <w:rFonts w:ascii="inherit" w:hAnsi="inherit"/>
                <w:color w:val="000000"/>
                <w:sz w:val="18"/>
                <w:szCs w:val="18"/>
                <w:bdr w:val="none" w:color="auto" w:sz="0" w:space="0" w:frame="1"/>
              </w:rPr>
              <w:t>/html;charset=UTF-8"</w:t>
            </w:r>
            <w:r>
              <w:rPr>
                <w:rStyle w:val="crayon-sy"/>
                <w:rFonts w:ascii="inherit" w:hAnsi="inherit" w:eastAsiaTheme="minorEastAsia"/>
                <w:color w:val="000000"/>
                <w:sz w:val="18"/>
                <w:szCs w:val="18"/>
                <w:bdr w:val="none" w:color="auto" w:sz="0" w:space="0" w:frame="1"/>
              </w:rPr>
              <w:t>);</w:t>
            </w:r>
          </w:p>
          <w:p w:rsidR="00991313" w:rsidRDefault="00F935D1" w14:paraId="29D6B04F" wp14:textId="77777777">
            <w:pPr>
              <w:textAlignment w:val="baseline"/>
              <w:rPr>
                <w:rFonts w:ascii="inherit" w:hAnsi="inherit"/>
                <w:color w:val="000000"/>
                <w:sz w:val="18"/>
                <w:szCs w:val="18"/>
              </w:rPr>
            </w:pPr>
            <w:r>
              <w:rPr>
                <w:rFonts w:ascii="inherit" w:hAnsi="inherit"/>
                <w:color w:val="000000"/>
                <w:sz w:val="18"/>
                <w:szCs w:val="18"/>
              </w:rPr>
              <w:t xml:space="preserve"> </w:t>
            </w:r>
          </w:p>
          <w:p w:rsidR="00991313" w:rsidRDefault="00991313" w14:paraId="476995F5" wp14:textId="77777777">
            <w:pPr>
              <w:textAlignment w:val="baseline"/>
              <w:rPr>
                <w:rFonts w:ascii="inherit" w:hAnsi="inherit"/>
                <w:color w:val="000000"/>
                <w:sz w:val="18"/>
                <w:szCs w:val="18"/>
              </w:rPr>
            </w:pPr>
            <w:r>
              <w:rPr>
                <w:rStyle w:val="crayon-k"/>
                <w:rFonts w:ascii="inherit" w:hAnsi="inherit"/>
                <w:color w:val="000000"/>
                <w:sz w:val="18"/>
                <w:szCs w:val="18"/>
                <w:bdr w:val="none" w:color="auto" w:sz="0" w:space="0" w:frame="1"/>
              </w:rPr>
              <w:t>require_once</w:t>
            </w:r>
            <w:r>
              <w:rPr>
                <w:rStyle w:val="crayon-sy"/>
                <w:rFonts w:ascii="inherit" w:hAnsi="inherit" w:eastAsiaTheme="minorEastAsia"/>
                <w:color w:val="000000"/>
                <w:sz w:val="18"/>
                <w:szCs w:val="18"/>
                <w:bdr w:val="none" w:color="auto" w:sz="0" w:space="0" w:frame="1"/>
              </w:rPr>
              <w:t>(</w:t>
            </w:r>
            <w:r>
              <w:rPr>
                <w:rStyle w:val="crayon-s"/>
                <w:rFonts w:ascii="inherit" w:hAnsi="inherit"/>
                <w:color w:val="000000"/>
                <w:sz w:val="18"/>
                <w:szCs w:val="18"/>
                <w:bdr w:val="none" w:color="auto" w:sz="0" w:space="0" w:frame="1"/>
              </w:rPr>
              <w:t>"config.php"</w:t>
            </w:r>
            <w:r>
              <w:rPr>
                <w:rStyle w:val="crayon-sy"/>
                <w:rFonts w:ascii="inherit" w:hAnsi="inherit" w:eastAsiaTheme="minorEastAsia"/>
                <w:color w:val="000000"/>
                <w:sz w:val="18"/>
                <w:szCs w:val="18"/>
                <w:bdr w:val="none" w:color="auto" w:sz="0" w:space="0" w:frame="1"/>
              </w:rPr>
              <w:t>);</w:t>
            </w:r>
          </w:p>
          <w:p w:rsidR="00991313" w:rsidRDefault="00F935D1" w14:paraId="0A6959E7" wp14:textId="77777777">
            <w:pPr>
              <w:textAlignment w:val="baseline"/>
              <w:rPr>
                <w:rFonts w:ascii="inherit" w:hAnsi="inherit"/>
                <w:color w:val="000000"/>
                <w:sz w:val="18"/>
                <w:szCs w:val="18"/>
              </w:rPr>
            </w:pPr>
            <w:r>
              <w:rPr>
                <w:rFonts w:ascii="inherit" w:hAnsi="inherit"/>
                <w:color w:val="000000"/>
                <w:sz w:val="18"/>
                <w:szCs w:val="18"/>
              </w:rPr>
              <w:t xml:space="preserve"> </w:t>
            </w:r>
          </w:p>
          <w:p w:rsidR="00991313" w:rsidRDefault="00991313" w14:paraId="1A6A081C" wp14:textId="77777777">
            <w:pPr>
              <w:textAlignment w:val="baseline"/>
              <w:rPr>
                <w:rFonts w:ascii="inherit" w:hAnsi="inherit"/>
                <w:color w:val="000000"/>
                <w:sz w:val="18"/>
                <w:szCs w:val="18"/>
              </w:rPr>
            </w:pPr>
            <w:r>
              <w:rPr>
                <w:rStyle w:val="crayon-t"/>
                <w:rFonts w:ascii="inherit" w:hAnsi="inherit"/>
                <w:color w:val="000000"/>
                <w:sz w:val="18"/>
                <w:szCs w:val="18"/>
                <w:bdr w:val="none" w:color="auto" w:sz="0" w:space="0" w:frame="1"/>
              </w:rPr>
              <w:t>function</w:t>
            </w:r>
            <w:r>
              <w:rPr>
                <w:rStyle w:val="crayon-h"/>
                <w:rFonts w:ascii="inherit" w:hAnsi="inherit"/>
                <w:color w:val="000000"/>
                <w:sz w:val="18"/>
                <w:szCs w:val="18"/>
                <w:bdr w:val="none" w:color="auto" w:sz="0" w:space="0" w:frame="1"/>
              </w:rPr>
              <w:t xml:space="preserve"> </w:t>
            </w:r>
            <w:r>
              <w:rPr>
                <w:rStyle w:val="crayon-e"/>
                <w:rFonts w:ascii="inherit" w:hAnsi="inherit"/>
                <w:color w:val="000000"/>
                <w:sz w:val="18"/>
                <w:szCs w:val="18"/>
                <w:bdr w:val="none" w:color="auto" w:sz="0" w:space="0" w:frame="1"/>
              </w:rPr>
              <w:t>__autoload</w:t>
            </w:r>
            <w:r>
              <w:rPr>
                <w:rStyle w:val="crayon-sy"/>
                <w:rFonts w:ascii="inherit" w:hAnsi="inherit" w:eastAsiaTheme="minorEastAsia"/>
                <w:color w:val="000000"/>
                <w:sz w:val="18"/>
                <w:szCs w:val="18"/>
                <w:bdr w:val="none" w:color="auto" w:sz="0" w:space="0" w:frame="1"/>
              </w:rPr>
              <w:t>(</w:t>
            </w:r>
            <w:r>
              <w:rPr>
                <w:rStyle w:val="crayon-v"/>
                <w:rFonts w:ascii="inherit" w:hAnsi="inherit"/>
                <w:color w:val="000000"/>
                <w:sz w:val="18"/>
                <w:szCs w:val="18"/>
                <w:bdr w:val="none" w:color="auto" w:sz="0" w:space="0" w:frame="1"/>
              </w:rPr>
              <w:t>$c</w:t>
            </w:r>
            <w:r>
              <w:rPr>
                <w:rStyle w:val="crayon-sy"/>
                <w:rFonts w:ascii="inherit" w:hAnsi="inherit" w:eastAsiaTheme="minorEastAsia"/>
                <w:color w:val="000000"/>
                <w:sz w:val="18"/>
                <w:szCs w:val="18"/>
                <w:bdr w:val="none" w:color="auto" w:sz="0" w:space="0" w:frame="1"/>
              </w:rPr>
              <w:t>)</w:t>
            </w:r>
            <w:r>
              <w:rPr>
                <w:rStyle w:val="crayon-h"/>
                <w:rFonts w:ascii="inherit" w:hAnsi="inherit"/>
                <w:color w:val="000000"/>
                <w:sz w:val="18"/>
                <w:szCs w:val="18"/>
                <w:bdr w:val="none" w:color="auto" w:sz="0" w:space="0" w:frame="1"/>
              </w:rPr>
              <w:t xml:space="preserve"> </w:t>
            </w:r>
            <w:r>
              <w:rPr>
                <w:rStyle w:val="crayon-sy"/>
                <w:rFonts w:ascii="inherit" w:hAnsi="inherit" w:eastAsiaTheme="minorEastAsia"/>
                <w:color w:val="000000"/>
                <w:sz w:val="18"/>
                <w:szCs w:val="18"/>
                <w:bdr w:val="none" w:color="auto" w:sz="0" w:space="0" w:frame="1"/>
              </w:rPr>
              <w:t>{</w:t>
            </w:r>
          </w:p>
          <w:p w:rsidR="00991313" w:rsidRDefault="00991313" w14:paraId="5E8F713E" wp14:textId="77777777">
            <w:pPr>
              <w:textAlignment w:val="baseline"/>
              <w:rPr>
                <w:rFonts w:ascii="inherit" w:hAnsi="inherit"/>
                <w:color w:val="000000"/>
                <w:sz w:val="18"/>
                <w:szCs w:val="18"/>
              </w:rPr>
            </w:pPr>
            <w:r>
              <w:rPr>
                <w:rStyle w:val="crayon-h"/>
                <w:rFonts w:ascii="inherit" w:hAnsi="inherit"/>
                <w:color w:val="000000"/>
                <w:sz w:val="18"/>
                <w:szCs w:val="18"/>
                <w:bdr w:val="none" w:color="auto" w:sz="0" w:space="0" w:frame="1"/>
              </w:rPr>
              <w:t xml:space="preserve"> </w:t>
            </w:r>
            <w:r>
              <w:rPr>
                <w:rStyle w:val="crayon-st"/>
                <w:rFonts w:ascii="inherit" w:hAnsi="inherit"/>
                <w:color w:val="000000"/>
                <w:sz w:val="18"/>
                <w:szCs w:val="18"/>
                <w:bdr w:val="none" w:color="auto" w:sz="0" w:space="0" w:frame="1"/>
              </w:rPr>
              <w:t>if</w:t>
            </w:r>
            <w:r>
              <w:rPr>
                <w:rStyle w:val="crayon-sy"/>
                <w:rFonts w:ascii="inherit" w:hAnsi="inherit" w:eastAsiaTheme="minorEastAsia"/>
                <w:color w:val="000000"/>
                <w:sz w:val="18"/>
                <w:szCs w:val="18"/>
                <w:bdr w:val="none" w:color="auto" w:sz="0" w:space="0" w:frame="1"/>
              </w:rPr>
              <w:t>(</w:t>
            </w:r>
            <w:r>
              <w:rPr>
                <w:rStyle w:val="crayon-e"/>
                <w:rFonts w:ascii="inherit" w:hAnsi="inherit"/>
                <w:color w:val="000000"/>
                <w:sz w:val="18"/>
                <w:szCs w:val="18"/>
                <w:bdr w:val="none" w:color="auto" w:sz="0" w:space="0" w:frame="1"/>
              </w:rPr>
              <w:t>file_exists</w:t>
            </w:r>
            <w:r>
              <w:rPr>
                <w:rStyle w:val="crayon-sy"/>
                <w:rFonts w:ascii="inherit" w:hAnsi="inherit" w:eastAsiaTheme="minorEastAsia"/>
                <w:color w:val="000000"/>
                <w:sz w:val="18"/>
                <w:szCs w:val="18"/>
                <w:bdr w:val="none" w:color="auto" w:sz="0" w:space="0" w:frame="1"/>
              </w:rPr>
              <w:t>(</w:t>
            </w:r>
            <w:r>
              <w:rPr>
                <w:rStyle w:val="crayon-s"/>
                <w:rFonts w:ascii="inherit" w:hAnsi="inherit"/>
                <w:color w:val="000000"/>
                <w:sz w:val="18"/>
                <w:szCs w:val="18"/>
                <w:bdr w:val="none" w:color="auto" w:sz="0" w:space="0" w:frame="1"/>
              </w:rPr>
              <w:t>"controller/</w:t>
            </w:r>
            <w:proofErr w:type="gramStart"/>
            <w:r>
              <w:rPr>
                <w:rStyle w:val="crayon-s"/>
                <w:rFonts w:ascii="inherit" w:hAnsi="inherit"/>
                <w:color w:val="000000"/>
                <w:sz w:val="18"/>
                <w:szCs w:val="18"/>
                <w:bdr w:val="none" w:color="auto" w:sz="0" w:space="0" w:frame="1"/>
              </w:rPr>
              <w:t>"</w:t>
            </w:r>
            <w:r>
              <w:rPr>
                <w:rStyle w:val="crayon-sy"/>
                <w:rFonts w:ascii="inherit" w:hAnsi="inherit" w:eastAsiaTheme="minorEastAsia"/>
                <w:color w:val="000000"/>
                <w:sz w:val="18"/>
                <w:szCs w:val="18"/>
                <w:bdr w:val="none" w:color="auto" w:sz="0" w:space="0" w:frame="1"/>
              </w:rPr>
              <w:t>.</w:t>
            </w:r>
            <w:r>
              <w:rPr>
                <w:rStyle w:val="crayon-v"/>
                <w:rFonts w:ascii="inherit" w:hAnsi="inherit"/>
                <w:color w:val="000000"/>
                <w:sz w:val="18"/>
                <w:szCs w:val="18"/>
                <w:bdr w:val="none" w:color="auto" w:sz="0" w:space="0" w:frame="1"/>
              </w:rPr>
              <w:t>$</w:t>
            </w:r>
            <w:proofErr w:type="gramEnd"/>
            <w:r>
              <w:rPr>
                <w:rStyle w:val="crayon-v"/>
                <w:rFonts w:ascii="inherit" w:hAnsi="inherit"/>
                <w:color w:val="000000"/>
                <w:sz w:val="18"/>
                <w:szCs w:val="18"/>
                <w:bdr w:val="none" w:color="auto" w:sz="0" w:space="0" w:frame="1"/>
              </w:rPr>
              <w:t>c</w:t>
            </w:r>
            <w:r>
              <w:rPr>
                <w:rStyle w:val="crayon-sy"/>
                <w:rFonts w:ascii="inherit" w:hAnsi="inherit" w:eastAsiaTheme="minorEastAsia"/>
                <w:color w:val="000000"/>
                <w:sz w:val="18"/>
                <w:szCs w:val="18"/>
                <w:bdr w:val="none" w:color="auto" w:sz="0" w:space="0" w:frame="1"/>
              </w:rPr>
              <w:t>.</w:t>
            </w:r>
            <w:r>
              <w:rPr>
                <w:rStyle w:val="crayon-s"/>
                <w:rFonts w:ascii="inherit" w:hAnsi="inherit"/>
                <w:color w:val="000000"/>
                <w:sz w:val="18"/>
                <w:szCs w:val="18"/>
                <w:bdr w:val="none" w:color="auto" w:sz="0" w:space="0" w:frame="1"/>
              </w:rPr>
              <w:t>".php"</w:t>
            </w:r>
            <w:r>
              <w:rPr>
                <w:rStyle w:val="crayon-sy"/>
                <w:rFonts w:ascii="inherit" w:hAnsi="inherit" w:eastAsiaTheme="minorEastAsia"/>
                <w:color w:val="000000"/>
                <w:sz w:val="18"/>
                <w:szCs w:val="18"/>
                <w:bdr w:val="none" w:color="auto" w:sz="0" w:space="0" w:frame="1"/>
              </w:rPr>
              <w:t>))</w:t>
            </w:r>
            <w:r>
              <w:rPr>
                <w:rStyle w:val="crayon-h"/>
                <w:rFonts w:ascii="inherit" w:hAnsi="inherit"/>
                <w:color w:val="000000"/>
                <w:sz w:val="18"/>
                <w:szCs w:val="18"/>
                <w:bdr w:val="none" w:color="auto" w:sz="0" w:space="0" w:frame="1"/>
              </w:rPr>
              <w:t xml:space="preserve"> </w:t>
            </w:r>
            <w:r>
              <w:rPr>
                <w:rStyle w:val="crayon-sy"/>
                <w:rFonts w:ascii="inherit" w:hAnsi="inherit" w:eastAsiaTheme="minorEastAsia"/>
                <w:color w:val="000000"/>
                <w:sz w:val="18"/>
                <w:szCs w:val="18"/>
                <w:bdr w:val="none" w:color="auto" w:sz="0" w:space="0" w:frame="1"/>
              </w:rPr>
              <w:t>{</w:t>
            </w:r>
          </w:p>
          <w:p w:rsidR="00991313" w:rsidRDefault="00991313" w14:paraId="1EC2C3BE" wp14:textId="77777777">
            <w:pPr>
              <w:textAlignment w:val="baseline"/>
              <w:rPr>
                <w:rFonts w:ascii="inherit" w:hAnsi="inherit"/>
                <w:color w:val="000000"/>
                <w:sz w:val="18"/>
                <w:szCs w:val="18"/>
              </w:rPr>
            </w:pPr>
            <w:r>
              <w:rPr>
                <w:rStyle w:val="crayon-h"/>
                <w:rFonts w:ascii="inherit" w:hAnsi="inherit"/>
                <w:color w:val="000000"/>
                <w:sz w:val="18"/>
                <w:szCs w:val="18"/>
                <w:bdr w:val="none" w:color="auto" w:sz="0" w:space="0" w:frame="1"/>
              </w:rPr>
              <w:t xml:space="preserve"> </w:t>
            </w:r>
            <w:r>
              <w:rPr>
                <w:rStyle w:val="crayon-k"/>
                <w:rFonts w:ascii="inherit" w:hAnsi="inherit"/>
                <w:color w:val="000000"/>
                <w:sz w:val="18"/>
                <w:szCs w:val="18"/>
                <w:bdr w:val="none" w:color="auto" w:sz="0" w:space="0" w:frame="1"/>
              </w:rPr>
              <w:t>require_once</w:t>
            </w:r>
            <w:r>
              <w:rPr>
                <w:rStyle w:val="crayon-h"/>
                <w:rFonts w:ascii="inherit" w:hAnsi="inherit"/>
                <w:color w:val="000000"/>
                <w:sz w:val="18"/>
                <w:szCs w:val="18"/>
                <w:bdr w:val="none" w:color="auto" w:sz="0" w:space="0" w:frame="1"/>
              </w:rPr>
              <w:t xml:space="preserve"> </w:t>
            </w:r>
            <w:r>
              <w:rPr>
                <w:rStyle w:val="crayon-s"/>
                <w:rFonts w:ascii="inherit" w:hAnsi="inherit"/>
                <w:color w:val="000000"/>
                <w:sz w:val="18"/>
                <w:szCs w:val="18"/>
                <w:bdr w:val="none" w:color="auto" w:sz="0" w:space="0" w:frame="1"/>
              </w:rPr>
              <w:t>"controller/</w:t>
            </w:r>
            <w:proofErr w:type="gramStart"/>
            <w:r>
              <w:rPr>
                <w:rStyle w:val="crayon-s"/>
                <w:rFonts w:ascii="inherit" w:hAnsi="inherit"/>
                <w:color w:val="000000"/>
                <w:sz w:val="18"/>
                <w:szCs w:val="18"/>
                <w:bdr w:val="none" w:color="auto" w:sz="0" w:space="0" w:frame="1"/>
              </w:rPr>
              <w:t>"</w:t>
            </w:r>
            <w:r>
              <w:rPr>
                <w:rStyle w:val="crayon-sy"/>
                <w:rFonts w:ascii="inherit" w:hAnsi="inherit" w:eastAsiaTheme="minorEastAsia"/>
                <w:color w:val="000000"/>
                <w:sz w:val="18"/>
                <w:szCs w:val="18"/>
                <w:bdr w:val="none" w:color="auto" w:sz="0" w:space="0" w:frame="1"/>
              </w:rPr>
              <w:t>.</w:t>
            </w:r>
            <w:r>
              <w:rPr>
                <w:rStyle w:val="crayon-v"/>
                <w:rFonts w:ascii="inherit" w:hAnsi="inherit"/>
                <w:color w:val="000000"/>
                <w:sz w:val="18"/>
                <w:szCs w:val="18"/>
                <w:bdr w:val="none" w:color="auto" w:sz="0" w:space="0" w:frame="1"/>
              </w:rPr>
              <w:t>$</w:t>
            </w:r>
            <w:proofErr w:type="gramEnd"/>
            <w:r>
              <w:rPr>
                <w:rStyle w:val="crayon-v"/>
                <w:rFonts w:ascii="inherit" w:hAnsi="inherit"/>
                <w:color w:val="000000"/>
                <w:sz w:val="18"/>
                <w:szCs w:val="18"/>
                <w:bdr w:val="none" w:color="auto" w:sz="0" w:space="0" w:frame="1"/>
              </w:rPr>
              <w:t>c</w:t>
            </w:r>
            <w:r>
              <w:rPr>
                <w:rStyle w:val="crayon-sy"/>
                <w:rFonts w:ascii="inherit" w:hAnsi="inherit" w:eastAsiaTheme="minorEastAsia"/>
                <w:color w:val="000000"/>
                <w:sz w:val="18"/>
                <w:szCs w:val="18"/>
                <w:bdr w:val="none" w:color="auto" w:sz="0" w:space="0" w:frame="1"/>
              </w:rPr>
              <w:t>.</w:t>
            </w:r>
            <w:r>
              <w:rPr>
                <w:rStyle w:val="crayon-s"/>
                <w:rFonts w:ascii="inherit" w:hAnsi="inherit"/>
                <w:color w:val="000000"/>
                <w:sz w:val="18"/>
                <w:szCs w:val="18"/>
                <w:bdr w:val="none" w:color="auto" w:sz="0" w:space="0" w:frame="1"/>
              </w:rPr>
              <w:t>".php"</w:t>
            </w:r>
            <w:r>
              <w:rPr>
                <w:rStyle w:val="crayon-sy"/>
                <w:rFonts w:ascii="inherit" w:hAnsi="inherit" w:eastAsiaTheme="minorEastAsia"/>
                <w:color w:val="000000"/>
                <w:sz w:val="18"/>
                <w:szCs w:val="18"/>
                <w:bdr w:val="none" w:color="auto" w:sz="0" w:space="0" w:frame="1"/>
              </w:rPr>
              <w:t>;</w:t>
            </w:r>
          </w:p>
          <w:p w:rsidR="00991313" w:rsidRDefault="00991313" w14:paraId="7B0AF106" wp14:textId="77777777">
            <w:pPr>
              <w:textAlignment w:val="baseline"/>
              <w:rPr>
                <w:rFonts w:ascii="inherit" w:hAnsi="inherit"/>
                <w:color w:val="000000"/>
                <w:sz w:val="18"/>
                <w:szCs w:val="18"/>
              </w:rPr>
            </w:pPr>
            <w:r>
              <w:rPr>
                <w:rStyle w:val="crayon-h"/>
                <w:rFonts w:ascii="inherit" w:hAnsi="inherit"/>
                <w:color w:val="000000"/>
                <w:sz w:val="18"/>
                <w:szCs w:val="18"/>
                <w:bdr w:val="none" w:color="auto" w:sz="0" w:space="0" w:frame="1"/>
              </w:rPr>
              <w:t xml:space="preserve"> </w:t>
            </w:r>
            <w:r>
              <w:rPr>
                <w:rStyle w:val="crayon-sy"/>
                <w:rFonts w:ascii="inherit" w:hAnsi="inherit" w:eastAsiaTheme="minorEastAsia"/>
                <w:color w:val="000000"/>
                <w:sz w:val="18"/>
                <w:szCs w:val="18"/>
                <w:bdr w:val="none" w:color="auto" w:sz="0" w:space="0" w:frame="1"/>
              </w:rPr>
              <w:t>}</w:t>
            </w:r>
          </w:p>
          <w:p w:rsidR="00991313" w:rsidRDefault="00991313" w14:paraId="2AAE563A" wp14:textId="77777777">
            <w:pPr>
              <w:textAlignment w:val="baseline"/>
              <w:rPr>
                <w:rFonts w:ascii="inherit" w:hAnsi="inherit"/>
                <w:color w:val="000000"/>
                <w:sz w:val="18"/>
                <w:szCs w:val="18"/>
              </w:rPr>
            </w:pPr>
            <w:r>
              <w:rPr>
                <w:rStyle w:val="crayon-h"/>
                <w:rFonts w:ascii="inherit" w:hAnsi="inherit"/>
                <w:color w:val="000000"/>
                <w:sz w:val="18"/>
                <w:szCs w:val="18"/>
                <w:bdr w:val="none" w:color="auto" w:sz="0" w:space="0" w:frame="1"/>
              </w:rPr>
              <w:t xml:space="preserve"> </w:t>
            </w:r>
            <w:r>
              <w:rPr>
                <w:rStyle w:val="crayon-st"/>
                <w:rFonts w:ascii="inherit" w:hAnsi="inherit"/>
                <w:color w:val="000000"/>
                <w:sz w:val="18"/>
                <w:szCs w:val="18"/>
                <w:bdr w:val="none" w:color="auto" w:sz="0" w:space="0" w:frame="1"/>
              </w:rPr>
              <w:t>elseif</w:t>
            </w:r>
            <w:r>
              <w:rPr>
                <w:rStyle w:val="crayon-sy"/>
                <w:rFonts w:ascii="inherit" w:hAnsi="inherit" w:eastAsiaTheme="minorEastAsia"/>
                <w:color w:val="000000"/>
                <w:sz w:val="18"/>
                <w:szCs w:val="18"/>
                <w:bdr w:val="none" w:color="auto" w:sz="0" w:space="0" w:frame="1"/>
              </w:rPr>
              <w:t>(</w:t>
            </w:r>
            <w:r>
              <w:rPr>
                <w:rStyle w:val="crayon-e"/>
                <w:rFonts w:ascii="inherit" w:hAnsi="inherit"/>
                <w:color w:val="000000"/>
                <w:sz w:val="18"/>
                <w:szCs w:val="18"/>
                <w:bdr w:val="none" w:color="auto" w:sz="0" w:space="0" w:frame="1"/>
              </w:rPr>
              <w:t>file_exists</w:t>
            </w:r>
            <w:r>
              <w:rPr>
                <w:rStyle w:val="crayon-sy"/>
                <w:rFonts w:ascii="inherit" w:hAnsi="inherit" w:eastAsiaTheme="minorEastAsia"/>
                <w:color w:val="000000"/>
                <w:sz w:val="18"/>
                <w:szCs w:val="18"/>
                <w:bdr w:val="none" w:color="auto" w:sz="0" w:space="0" w:frame="1"/>
              </w:rPr>
              <w:t>(</w:t>
            </w:r>
            <w:r>
              <w:rPr>
                <w:rStyle w:val="crayon-s"/>
                <w:rFonts w:ascii="inherit" w:hAnsi="inherit"/>
                <w:color w:val="000000"/>
                <w:sz w:val="18"/>
                <w:szCs w:val="18"/>
                <w:bdr w:val="none" w:color="auto" w:sz="0" w:space="0" w:frame="1"/>
              </w:rPr>
              <w:t>"model/</w:t>
            </w:r>
            <w:proofErr w:type="gramStart"/>
            <w:r>
              <w:rPr>
                <w:rStyle w:val="crayon-s"/>
                <w:rFonts w:ascii="inherit" w:hAnsi="inherit"/>
                <w:color w:val="000000"/>
                <w:sz w:val="18"/>
                <w:szCs w:val="18"/>
                <w:bdr w:val="none" w:color="auto" w:sz="0" w:space="0" w:frame="1"/>
              </w:rPr>
              <w:t>"</w:t>
            </w:r>
            <w:r>
              <w:rPr>
                <w:rStyle w:val="crayon-sy"/>
                <w:rFonts w:ascii="inherit" w:hAnsi="inherit" w:eastAsiaTheme="minorEastAsia"/>
                <w:color w:val="000000"/>
                <w:sz w:val="18"/>
                <w:szCs w:val="18"/>
                <w:bdr w:val="none" w:color="auto" w:sz="0" w:space="0" w:frame="1"/>
              </w:rPr>
              <w:t>.</w:t>
            </w:r>
            <w:r>
              <w:rPr>
                <w:rStyle w:val="crayon-v"/>
                <w:rFonts w:ascii="inherit" w:hAnsi="inherit"/>
                <w:color w:val="000000"/>
                <w:sz w:val="18"/>
                <w:szCs w:val="18"/>
                <w:bdr w:val="none" w:color="auto" w:sz="0" w:space="0" w:frame="1"/>
              </w:rPr>
              <w:t>$</w:t>
            </w:r>
            <w:proofErr w:type="gramEnd"/>
            <w:r>
              <w:rPr>
                <w:rStyle w:val="crayon-v"/>
                <w:rFonts w:ascii="inherit" w:hAnsi="inherit"/>
                <w:color w:val="000000"/>
                <w:sz w:val="18"/>
                <w:szCs w:val="18"/>
                <w:bdr w:val="none" w:color="auto" w:sz="0" w:space="0" w:frame="1"/>
              </w:rPr>
              <w:t>c</w:t>
            </w:r>
            <w:r>
              <w:rPr>
                <w:rStyle w:val="crayon-sy"/>
                <w:rFonts w:ascii="inherit" w:hAnsi="inherit" w:eastAsiaTheme="minorEastAsia"/>
                <w:color w:val="000000"/>
                <w:sz w:val="18"/>
                <w:szCs w:val="18"/>
                <w:bdr w:val="none" w:color="auto" w:sz="0" w:space="0" w:frame="1"/>
              </w:rPr>
              <w:t>.</w:t>
            </w:r>
            <w:r>
              <w:rPr>
                <w:rStyle w:val="crayon-s"/>
                <w:rFonts w:ascii="inherit" w:hAnsi="inherit"/>
                <w:color w:val="000000"/>
                <w:sz w:val="18"/>
                <w:szCs w:val="18"/>
                <w:bdr w:val="none" w:color="auto" w:sz="0" w:space="0" w:frame="1"/>
              </w:rPr>
              <w:t>".php"</w:t>
            </w:r>
            <w:r>
              <w:rPr>
                <w:rStyle w:val="crayon-sy"/>
                <w:rFonts w:ascii="inherit" w:hAnsi="inherit" w:eastAsiaTheme="minorEastAsia"/>
                <w:color w:val="000000"/>
                <w:sz w:val="18"/>
                <w:szCs w:val="18"/>
                <w:bdr w:val="none" w:color="auto" w:sz="0" w:space="0" w:frame="1"/>
              </w:rPr>
              <w:t>))</w:t>
            </w:r>
            <w:r>
              <w:rPr>
                <w:rStyle w:val="crayon-h"/>
                <w:rFonts w:ascii="inherit" w:hAnsi="inherit"/>
                <w:color w:val="000000"/>
                <w:sz w:val="18"/>
                <w:szCs w:val="18"/>
                <w:bdr w:val="none" w:color="auto" w:sz="0" w:space="0" w:frame="1"/>
              </w:rPr>
              <w:t xml:space="preserve"> </w:t>
            </w:r>
            <w:r>
              <w:rPr>
                <w:rStyle w:val="crayon-sy"/>
                <w:rFonts w:ascii="inherit" w:hAnsi="inherit" w:eastAsiaTheme="minorEastAsia"/>
                <w:color w:val="000000"/>
                <w:sz w:val="18"/>
                <w:szCs w:val="18"/>
                <w:bdr w:val="none" w:color="auto" w:sz="0" w:space="0" w:frame="1"/>
              </w:rPr>
              <w:t>{</w:t>
            </w:r>
          </w:p>
          <w:p w:rsidR="00991313" w:rsidRDefault="00991313" w14:paraId="7594A15D" wp14:textId="77777777">
            <w:pPr>
              <w:textAlignment w:val="baseline"/>
              <w:rPr>
                <w:rFonts w:ascii="inherit" w:hAnsi="inherit"/>
                <w:color w:val="000000"/>
                <w:sz w:val="18"/>
                <w:szCs w:val="18"/>
              </w:rPr>
            </w:pPr>
            <w:r>
              <w:rPr>
                <w:rStyle w:val="crayon-h"/>
                <w:rFonts w:ascii="inherit" w:hAnsi="inherit"/>
                <w:color w:val="000000"/>
                <w:sz w:val="18"/>
                <w:szCs w:val="18"/>
                <w:bdr w:val="none" w:color="auto" w:sz="0" w:space="0" w:frame="1"/>
              </w:rPr>
              <w:t xml:space="preserve"> </w:t>
            </w:r>
            <w:r>
              <w:rPr>
                <w:rStyle w:val="crayon-k"/>
                <w:rFonts w:ascii="inherit" w:hAnsi="inherit"/>
                <w:color w:val="000000"/>
                <w:sz w:val="18"/>
                <w:szCs w:val="18"/>
                <w:bdr w:val="none" w:color="auto" w:sz="0" w:space="0" w:frame="1"/>
              </w:rPr>
              <w:t>require_once</w:t>
            </w:r>
            <w:r>
              <w:rPr>
                <w:rStyle w:val="crayon-h"/>
                <w:rFonts w:ascii="inherit" w:hAnsi="inherit"/>
                <w:color w:val="000000"/>
                <w:sz w:val="18"/>
                <w:szCs w:val="18"/>
                <w:bdr w:val="none" w:color="auto" w:sz="0" w:space="0" w:frame="1"/>
              </w:rPr>
              <w:t xml:space="preserve"> </w:t>
            </w:r>
            <w:r>
              <w:rPr>
                <w:rStyle w:val="crayon-s"/>
                <w:rFonts w:ascii="inherit" w:hAnsi="inherit"/>
                <w:color w:val="000000"/>
                <w:sz w:val="18"/>
                <w:szCs w:val="18"/>
                <w:bdr w:val="none" w:color="auto" w:sz="0" w:space="0" w:frame="1"/>
              </w:rPr>
              <w:t>"model/</w:t>
            </w:r>
            <w:proofErr w:type="gramStart"/>
            <w:r>
              <w:rPr>
                <w:rStyle w:val="crayon-s"/>
                <w:rFonts w:ascii="inherit" w:hAnsi="inherit"/>
                <w:color w:val="000000"/>
                <w:sz w:val="18"/>
                <w:szCs w:val="18"/>
                <w:bdr w:val="none" w:color="auto" w:sz="0" w:space="0" w:frame="1"/>
              </w:rPr>
              <w:t>"</w:t>
            </w:r>
            <w:r>
              <w:rPr>
                <w:rStyle w:val="crayon-sy"/>
                <w:rFonts w:ascii="inherit" w:hAnsi="inherit" w:eastAsiaTheme="minorEastAsia"/>
                <w:color w:val="000000"/>
                <w:sz w:val="18"/>
                <w:szCs w:val="18"/>
                <w:bdr w:val="none" w:color="auto" w:sz="0" w:space="0" w:frame="1"/>
              </w:rPr>
              <w:t>.</w:t>
            </w:r>
            <w:r>
              <w:rPr>
                <w:rStyle w:val="crayon-v"/>
                <w:rFonts w:ascii="inherit" w:hAnsi="inherit"/>
                <w:color w:val="000000"/>
                <w:sz w:val="18"/>
                <w:szCs w:val="18"/>
                <w:bdr w:val="none" w:color="auto" w:sz="0" w:space="0" w:frame="1"/>
              </w:rPr>
              <w:t>$</w:t>
            </w:r>
            <w:proofErr w:type="gramEnd"/>
            <w:r>
              <w:rPr>
                <w:rStyle w:val="crayon-v"/>
                <w:rFonts w:ascii="inherit" w:hAnsi="inherit"/>
                <w:color w:val="000000"/>
                <w:sz w:val="18"/>
                <w:szCs w:val="18"/>
                <w:bdr w:val="none" w:color="auto" w:sz="0" w:space="0" w:frame="1"/>
              </w:rPr>
              <w:t>c</w:t>
            </w:r>
            <w:r>
              <w:rPr>
                <w:rStyle w:val="crayon-sy"/>
                <w:rFonts w:ascii="inherit" w:hAnsi="inherit" w:eastAsiaTheme="minorEastAsia"/>
                <w:color w:val="000000"/>
                <w:sz w:val="18"/>
                <w:szCs w:val="18"/>
                <w:bdr w:val="none" w:color="auto" w:sz="0" w:space="0" w:frame="1"/>
              </w:rPr>
              <w:t>.</w:t>
            </w:r>
            <w:r>
              <w:rPr>
                <w:rStyle w:val="crayon-s"/>
                <w:rFonts w:ascii="inherit" w:hAnsi="inherit"/>
                <w:color w:val="000000"/>
                <w:sz w:val="18"/>
                <w:szCs w:val="18"/>
                <w:bdr w:val="none" w:color="auto" w:sz="0" w:space="0" w:frame="1"/>
              </w:rPr>
              <w:t>".php"</w:t>
            </w:r>
            <w:r>
              <w:rPr>
                <w:rStyle w:val="crayon-sy"/>
                <w:rFonts w:ascii="inherit" w:hAnsi="inherit" w:eastAsiaTheme="minorEastAsia"/>
                <w:color w:val="000000"/>
                <w:sz w:val="18"/>
                <w:szCs w:val="18"/>
                <w:bdr w:val="none" w:color="auto" w:sz="0" w:space="0" w:frame="1"/>
              </w:rPr>
              <w:t>;</w:t>
            </w:r>
          </w:p>
          <w:p w:rsidR="00991313" w:rsidRDefault="00991313" w14:paraId="4E72288B" wp14:textId="77777777">
            <w:pPr>
              <w:textAlignment w:val="baseline"/>
              <w:rPr>
                <w:rFonts w:ascii="inherit" w:hAnsi="inherit"/>
                <w:color w:val="000000"/>
                <w:sz w:val="18"/>
                <w:szCs w:val="18"/>
              </w:rPr>
            </w:pPr>
            <w:r>
              <w:rPr>
                <w:rStyle w:val="crayon-h"/>
                <w:rFonts w:ascii="inherit" w:hAnsi="inherit"/>
                <w:color w:val="000000"/>
                <w:sz w:val="18"/>
                <w:szCs w:val="18"/>
                <w:bdr w:val="none" w:color="auto" w:sz="0" w:space="0" w:frame="1"/>
              </w:rPr>
              <w:t xml:space="preserve"> </w:t>
            </w:r>
            <w:r>
              <w:rPr>
                <w:rStyle w:val="crayon-sy"/>
                <w:rFonts w:ascii="inherit" w:hAnsi="inherit" w:eastAsiaTheme="minorEastAsia"/>
                <w:color w:val="000000"/>
                <w:sz w:val="18"/>
                <w:szCs w:val="18"/>
                <w:bdr w:val="none" w:color="auto" w:sz="0" w:space="0" w:frame="1"/>
              </w:rPr>
              <w:t>}</w:t>
            </w:r>
          </w:p>
          <w:p w:rsidR="00991313" w:rsidRDefault="00991313" w14:paraId="100C5B58" wp14:textId="77777777">
            <w:pPr>
              <w:textAlignment w:val="baseline"/>
              <w:rPr>
                <w:rFonts w:ascii="inherit" w:hAnsi="inherit"/>
                <w:color w:val="000000"/>
                <w:sz w:val="18"/>
                <w:szCs w:val="18"/>
              </w:rPr>
            </w:pPr>
            <w:r>
              <w:rPr>
                <w:rStyle w:val="crayon-h"/>
                <w:rFonts w:ascii="inherit" w:hAnsi="inherit"/>
                <w:color w:val="000000"/>
                <w:sz w:val="18"/>
                <w:szCs w:val="18"/>
                <w:bdr w:val="none" w:color="auto" w:sz="0" w:space="0" w:frame="1"/>
              </w:rPr>
              <w:lastRenderedPageBreak/>
              <w:t xml:space="preserve"> </w:t>
            </w:r>
          </w:p>
          <w:p w:rsidR="00991313" w:rsidRDefault="00991313" w14:paraId="72F6B729" wp14:textId="77777777">
            <w:pPr>
              <w:textAlignment w:val="baseline"/>
              <w:rPr>
                <w:rFonts w:ascii="inherit" w:hAnsi="inherit"/>
                <w:color w:val="000000"/>
                <w:sz w:val="18"/>
                <w:szCs w:val="18"/>
              </w:rPr>
            </w:pPr>
            <w:r>
              <w:rPr>
                <w:rStyle w:val="crayon-sy"/>
                <w:rFonts w:ascii="inherit" w:hAnsi="inherit" w:eastAsiaTheme="minorEastAsia"/>
                <w:color w:val="000000"/>
                <w:sz w:val="18"/>
                <w:szCs w:val="18"/>
                <w:bdr w:val="none" w:color="auto" w:sz="0" w:space="0" w:frame="1"/>
              </w:rPr>
              <w:t>}</w:t>
            </w:r>
          </w:p>
          <w:p w:rsidR="00991313" w:rsidRDefault="00F935D1" w14:paraId="12F40E89" wp14:textId="77777777">
            <w:pPr>
              <w:textAlignment w:val="baseline"/>
              <w:rPr>
                <w:rFonts w:ascii="inherit" w:hAnsi="inherit"/>
                <w:color w:val="000000"/>
                <w:sz w:val="18"/>
                <w:szCs w:val="18"/>
              </w:rPr>
            </w:pPr>
            <w:r>
              <w:rPr>
                <w:rFonts w:ascii="inherit" w:hAnsi="inherit"/>
                <w:color w:val="000000"/>
                <w:sz w:val="18"/>
                <w:szCs w:val="18"/>
              </w:rPr>
              <w:t xml:space="preserve"> </w:t>
            </w:r>
          </w:p>
          <w:p w:rsidR="00991313" w:rsidRDefault="00991313" w14:paraId="4D3AF4AC" wp14:textId="77777777">
            <w:pPr>
              <w:textAlignment w:val="baseline"/>
              <w:rPr>
                <w:rFonts w:ascii="inherit" w:hAnsi="inherit"/>
                <w:color w:val="000000"/>
                <w:sz w:val="18"/>
                <w:szCs w:val="18"/>
              </w:rPr>
            </w:pPr>
            <w:r>
              <w:rPr>
                <w:rStyle w:val="crayon-st"/>
                <w:rFonts w:ascii="inherit" w:hAnsi="inherit"/>
                <w:color w:val="000000"/>
                <w:sz w:val="18"/>
                <w:szCs w:val="18"/>
                <w:bdr w:val="none" w:color="auto" w:sz="0" w:space="0" w:frame="1"/>
              </w:rPr>
              <w:t>if</w:t>
            </w:r>
            <w:r>
              <w:rPr>
                <w:rStyle w:val="crayon-sy"/>
                <w:rFonts w:ascii="inherit" w:hAnsi="inherit" w:eastAsiaTheme="minorEastAsia"/>
                <w:color w:val="000000"/>
                <w:sz w:val="18"/>
                <w:szCs w:val="18"/>
                <w:bdr w:val="none" w:color="auto" w:sz="0" w:space="0" w:frame="1"/>
              </w:rPr>
              <w:t>(</w:t>
            </w:r>
            <w:r>
              <w:rPr>
                <w:rStyle w:val="crayon-v"/>
                <w:rFonts w:ascii="inherit" w:hAnsi="inherit"/>
                <w:color w:val="000000"/>
                <w:sz w:val="18"/>
                <w:szCs w:val="18"/>
                <w:bdr w:val="none" w:color="auto" w:sz="0" w:space="0" w:frame="1"/>
              </w:rPr>
              <w:t>$_GET</w:t>
            </w:r>
            <w:r>
              <w:rPr>
                <w:rStyle w:val="crayon-sy"/>
                <w:rFonts w:ascii="inherit" w:hAnsi="inherit" w:eastAsiaTheme="minorEastAsia"/>
                <w:color w:val="000000"/>
                <w:sz w:val="18"/>
                <w:szCs w:val="18"/>
                <w:bdr w:val="none" w:color="auto" w:sz="0" w:space="0" w:frame="1"/>
              </w:rPr>
              <w:t>[</w:t>
            </w:r>
            <w:r>
              <w:rPr>
                <w:rStyle w:val="crayon-s"/>
                <w:rFonts w:ascii="inherit" w:hAnsi="inherit"/>
                <w:color w:val="000000"/>
                <w:sz w:val="18"/>
                <w:szCs w:val="18"/>
                <w:bdr w:val="none" w:color="auto" w:sz="0" w:space="0" w:frame="1"/>
              </w:rPr>
              <w:t>'option'</w:t>
            </w:r>
            <w:r>
              <w:rPr>
                <w:rStyle w:val="crayon-sy"/>
                <w:rFonts w:ascii="inherit" w:hAnsi="inherit" w:eastAsiaTheme="minorEastAsia"/>
                <w:color w:val="000000"/>
                <w:sz w:val="18"/>
                <w:szCs w:val="18"/>
                <w:bdr w:val="none" w:color="auto" w:sz="0" w:space="0" w:frame="1"/>
              </w:rPr>
              <w:t>])</w:t>
            </w:r>
            <w:r>
              <w:rPr>
                <w:rStyle w:val="crayon-h"/>
                <w:rFonts w:ascii="inherit" w:hAnsi="inherit"/>
                <w:color w:val="000000"/>
                <w:sz w:val="18"/>
                <w:szCs w:val="18"/>
                <w:bdr w:val="none" w:color="auto" w:sz="0" w:space="0" w:frame="1"/>
              </w:rPr>
              <w:t xml:space="preserve"> </w:t>
            </w:r>
            <w:r>
              <w:rPr>
                <w:rStyle w:val="crayon-sy"/>
                <w:rFonts w:ascii="inherit" w:hAnsi="inherit" w:eastAsiaTheme="minorEastAsia"/>
                <w:color w:val="000000"/>
                <w:sz w:val="18"/>
                <w:szCs w:val="18"/>
                <w:bdr w:val="none" w:color="auto" w:sz="0" w:space="0" w:frame="1"/>
              </w:rPr>
              <w:t>{</w:t>
            </w:r>
          </w:p>
          <w:p w:rsidR="00991313" w:rsidRDefault="00991313" w14:paraId="317BF015" wp14:textId="77777777">
            <w:pPr>
              <w:textAlignment w:val="baseline"/>
              <w:rPr>
                <w:rFonts w:ascii="inherit" w:hAnsi="inherit"/>
                <w:color w:val="000000"/>
                <w:sz w:val="18"/>
                <w:szCs w:val="18"/>
              </w:rPr>
            </w:pPr>
            <w:r>
              <w:rPr>
                <w:rStyle w:val="crayon-h"/>
                <w:rFonts w:ascii="inherit" w:hAnsi="inherit"/>
                <w:color w:val="000000"/>
                <w:sz w:val="18"/>
                <w:szCs w:val="18"/>
                <w:bdr w:val="none" w:color="auto" w:sz="0" w:space="0" w:frame="1"/>
              </w:rPr>
              <w:t xml:space="preserve"> </w:t>
            </w:r>
            <w:r>
              <w:rPr>
                <w:rStyle w:val="crayon-v"/>
                <w:rFonts w:ascii="inherit" w:hAnsi="inherit"/>
                <w:color w:val="000000"/>
                <w:sz w:val="18"/>
                <w:szCs w:val="18"/>
                <w:bdr w:val="none" w:color="auto" w:sz="0" w:space="0" w:frame="1"/>
              </w:rPr>
              <w:t>$class</w:t>
            </w:r>
            <w:r>
              <w:rPr>
                <w:rStyle w:val="crayon-h"/>
                <w:rFonts w:ascii="inherit" w:hAnsi="inherit"/>
                <w:color w:val="000000"/>
                <w:sz w:val="18"/>
                <w:szCs w:val="18"/>
                <w:bdr w:val="none" w:color="auto" w:sz="0" w:space="0" w:frame="1"/>
              </w:rPr>
              <w:t xml:space="preserve"> </w:t>
            </w:r>
            <w:r>
              <w:rPr>
                <w:rStyle w:val="crayon-o"/>
                <w:rFonts w:ascii="inherit" w:hAnsi="inherit"/>
                <w:color w:val="000000"/>
                <w:sz w:val="18"/>
                <w:szCs w:val="18"/>
                <w:bdr w:val="none" w:color="auto" w:sz="0" w:space="0" w:frame="1"/>
              </w:rPr>
              <w:t>=</w:t>
            </w:r>
            <w:r>
              <w:rPr>
                <w:rStyle w:val="crayon-h"/>
                <w:rFonts w:ascii="inherit" w:hAnsi="inherit"/>
                <w:color w:val="000000"/>
                <w:sz w:val="18"/>
                <w:szCs w:val="18"/>
                <w:bdr w:val="none" w:color="auto" w:sz="0" w:space="0" w:frame="1"/>
              </w:rPr>
              <w:t xml:space="preserve"> </w:t>
            </w:r>
            <w:r>
              <w:rPr>
                <w:rStyle w:val="crayon-e"/>
                <w:rFonts w:ascii="inherit" w:hAnsi="inherit"/>
                <w:color w:val="000000"/>
                <w:sz w:val="18"/>
                <w:szCs w:val="18"/>
                <w:bdr w:val="none" w:color="auto" w:sz="0" w:space="0" w:frame="1"/>
              </w:rPr>
              <w:t>trim</w:t>
            </w:r>
            <w:r>
              <w:rPr>
                <w:rStyle w:val="crayon-sy"/>
                <w:rFonts w:ascii="inherit" w:hAnsi="inherit" w:eastAsiaTheme="minorEastAsia"/>
                <w:color w:val="000000"/>
                <w:sz w:val="18"/>
                <w:szCs w:val="18"/>
                <w:bdr w:val="none" w:color="auto" w:sz="0" w:space="0" w:frame="1"/>
              </w:rPr>
              <w:t>(</w:t>
            </w:r>
            <w:r>
              <w:rPr>
                <w:rStyle w:val="crayon-e"/>
                <w:rFonts w:ascii="inherit" w:hAnsi="inherit"/>
                <w:color w:val="000000"/>
                <w:sz w:val="18"/>
                <w:szCs w:val="18"/>
                <w:bdr w:val="none" w:color="auto" w:sz="0" w:space="0" w:frame="1"/>
              </w:rPr>
              <w:t>strip_tags</w:t>
            </w:r>
            <w:r>
              <w:rPr>
                <w:rStyle w:val="crayon-sy"/>
                <w:rFonts w:ascii="inherit" w:hAnsi="inherit" w:eastAsiaTheme="minorEastAsia"/>
                <w:color w:val="000000"/>
                <w:sz w:val="18"/>
                <w:szCs w:val="18"/>
                <w:bdr w:val="none" w:color="auto" w:sz="0" w:space="0" w:frame="1"/>
              </w:rPr>
              <w:t>(</w:t>
            </w:r>
            <w:r>
              <w:rPr>
                <w:rStyle w:val="crayon-v"/>
                <w:rFonts w:ascii="inherit" w:hAnsi="inherit"/>
                <w:color w:val="000000"/>
                <w:sz w:val="18"/>
                <w:szCs w:val="18"/>
                <w:bdr w:val="none" w:color="auto" w:sz="0" w:space="0" w:frame="1"/>
              </w:rPr>
              <w:t>$_GET</w:t>
            </w:r>
            <w:r>
              <w:rPr>
                <w:rStyle w:val="crayon-sy"/>
                <w:rFonts w:ascii="inherit" w:hAnsi="inherit" w:eastAsiaTheme="minorEastAsia"/>
                <w:color w:val="000000"/>
                <w:sz w:val="18"/>
                <w:szCs w:val="18"/>
                <w:bdr w:val="none" w:color="auto" w:sz="0" w:space="0" w:frame="1"/>
              </w:rPr>
              <w:t>[</w:t>
            </w:r>
            <w:r>
              <w:rPr>
                <w:rStyle w:val="crayon-s"/>
                <w:rFonts w:ascii="inherit" w:hAnsi="inherit"/>
                <w:color w:val="000000"/>
                <w:sz w:val="18"/>
                <w:szCs w:val="18"/>
                <w:bdr w:val="none" w:color="auto" w:sz="0" w:space="0" w:frame="1"/>
              </w:rPr>
              <w:t>'option'</w:t>
            </w:r>
            <w:r>
              <w:rPr>
                <w:rStyle w:val="crayon-sy"/>
                <w:rFonts w:ascii="inherit" w:hAnsi="inherit" w:eastAsiaTheme="minorEastAsia"/>
                <w:color w:val="000000"/>
                <w:sz w:val="18"/>
                <w:szCs w:val="18"/>
                <w:bdr w:val="none" w:color="auto" w:sz="0" w:space="0" w:frame="1"/>
              </w:rPr>
              <w:t>]));</w:t>
            </w:r>
          </w:p>
          <w:p w:rsidR="00991313" w:rsidRDefault="00991313" w14:paraId="08EECC3F" wp14:textId="77777777">
            <w:pPr>
              <w:textAlignment w:val="baseline"/>
              <w:rPr>
                <w:rFonts w:ascii="inherit" w:hAnsi="inherit"/>
                <w:color w:val="000000"/>
                <w:sz w:val="18"/>
                <w:szCs w:val="18"/>
              </w:rPr>
            </w:pPr>
            <w:r>
              <w:rPr>
                <w:rStyle w:val="crayon-sy"/>
                <w:rFonts w:ascii="inherit" w:hAnsi="inherit" w:eastAsiaTheme="minorEastAsia"/>
                <w:color w:val="000000"/>
                <w:sz w:val="18"/>
                <w:szCs w:val="18"/>
                <w:bdr w:val="none" w:color="auto" w:sz="0" w:space="0" w:frame="1"/>
              </w:rPr>
              <w:t>}</w:t>
            </w:r>
          </w:p>
          <w:p w:rsidR="00991313" w:rsidRDefault="00991313" w14:paraId="01C437B7" wp14:textId="77777777">
            <w:pPr>
              <w:textAlignment w:val="baseline"/>
              <w:rPr>
                <w:rFonts w:ascii="inherit" w:hAnsi="inherit"/>
                <w:color w:val="000000"/>
                <w:sz w:val="18"/>
                <w:szCs w:val="18"/>
              </w:rPr>
            </w:pPr>
            <w:r>
              <w:rPr>
                <w:rStyle w:val="crayon-st"/>
                <w:rFonts w:ascii="inherit" w:hAnsi="inherit"/>
                <w:color w:val="000000"/>
                <w:sz w:val="18"/>
                <w:szCs w:val="18"/>
                <w:bdr w:val="none" w:color="auto" w:sz="0" w:space="0" w:frame="1"/>
              </w:rPr>
              <w:t>else</w:t>
            </w:r>
            <w:r>
              <w:rPr>
                <w:rStyle w:val="crayon-h"/>
                <w:rFonts w:ascii="inherit" w:hAnsi="inherit"/>
                <w:color w:val="000000"/>
                <w:sz w:val="18"/>
                <w:szCs w:val="18"/>
                <w:bdr w:val="none" w:color="auto" w:sz="0" w:space="0" w:frame="1"/>
              </w:rPr>
              <w:t xml:space="preserve"> </w:t>
            </w:r>
            <w:r>
              <w:rPr>
                <w:rStyle w:val="crayon-sy"/>
                <w:rFonts w:ascii="inherit" w:hAnsi="inherit" w:eastAsiaTheme="minorEastAsia"/>
                <w:color w:val="000000"/>
                <w:sz w:val="18"/>
                <w:szCs w:val="18"/>
                <w:bdr w:val="none" w:color="auto" w:sz="0" w:space="0" w:frame="1"/>
              </w:rPr>
              <w:t>{</w:t>
            </w:r>
          </w:p>
          <w:p w:rsidR="00991313" w:rsidRDefault="00991313" w14:paraId="33A1514C" wp14:textId="77777777">
            <w:pPr>
              <w:textAlignment w:val="baseline"/>
              <w:rPr>
                <w:rFonts w:ascii="inherit" w:hAnsi="inherit"/>
                <w:color w:val="000000"/>
                <w:sz w:val="18"/>
                <w:szCs w:val="18"/>
              </w:rPr>
            </w:pPr>
            <w:r>
              <w:rPr>
                <w:rStyle w:val="crayon-h"/>
                <w:rFonts w:ascii="inherit" w:hAnsi="inherit"/>
                <w:color w:val="000000"/>
                <w:sz w:val="18"/>
                <w:szCs w:val="18"/>
                <w:bdr w:val="none" w:color="auto" w:sz="0" w:space="0" w:frame="1"/>
              </w:rPr>
              <w:t xml:space="preserve"> </w:t>
            </w:r>
            <w:r>
              <w:rPr>
                <w:rStyle w:val="crayon-v"/>
                <w:rFonts w:ascii="inherit" w:hAnsi="inherit"/>
                <w:color w:val="000000"/>
                <w:sz w:val="18"/>
                <w:szCs w:val="18"/>
                <w:bdr w:val="none" w:color="auto" w:sz="0" w:space="0" w:frame="1"/>
              </w:rPr>
              <w:t>$class</w:t>
            </w:r>
            <w:r>
              <w:rPr>
                <w:rStyle w:val="crayon-h"/>
                <w:rFonts w:ascii="inherit" w:hAnsi="inherit"/>
                <w:color w:val="000000"/>
                <w:sz w:val="18"/>
                <w:szCs w:val="18"/>
                <w:bdr w:val="none" w:color="auto" w:sz="0" w:space="0" w:frame="1"/>
              </w:rPr>
              <w:t xml:space="preserve"> </w:t>
            </w:r>
            <w:r>
              <w:rPr>
                <w:rStyle w:val="crayon-o"/>
                <w:rFonts w:ascii="inherit" w:hAnsi="inherit"/>
                <w:color w:val="000000"/>
                <w:sz w:val="18"/>
                <w:szCs w:val="18"/>
                <w:bdr w:val="none" w:color="auto" w:sz="0" w:space="0" w:frame="1"/>
              </w:rPr>
              <w:t>=</w:t>
            </w:r>
            <w:r>
              <w:rPr>
                <w:rStyle w:val="crayon-h"/>
                <w:rFonts w:ascii="inherit" w:hAnsi="inherit"/>
                <w:color w:val="000000"/>
                <w:sz w:val="18"/>
                <w:szCs w:val="18"/>
                <w:bdr w:val="none" w:color="auto" w:sz="0" w:space="0" w:frame="1"/>
              </w:rPr>
              <w:t xml:space="preserve"> </w:t>
            </w:r>
            <w:r>
              <w:rPr>
                <w:rStyle w:val="crayon-s"/>
                <w:rFonts w:ascii="inherit" w:hAnsi="inherit"/>
                <w:color w:val="000000"/>
                <w:sz w:val="18"/>
                <w:szCs w:val="18"/>
                <w:bdr w:val="none" w:color="auto" w:sz="0" w:space="0" w:frame="1"/>
              </w:rPr>
              <w:t>'main'</w:t>
            </w:r>
            <w:r>
              <w:rPr>
                <w:rStyle w:val="crayon-sy"/>
                <w:rFonts w:ascii="inherit" w:hAnsi="inherit" w:eastAsiaTheme="minorEastAsia"/>
                <w:color w:val="000000"/>
                <w:sz w:val="18"/>
                <w:szCs w:val="18"/>
                <w:bdr w:val="none" w:color="auto" w:sz="0" w:space="0" w:frame="1"/>
              </w:rPr>
              <w:t>;</w:t>
            </w:r>
            <w:r>
              <w:rPr>
                <w:rStyle w:val="crayon-h"/>
                <w:rFonts w:ascii="inherit" w:hAnsi="inherit"/>
                <w:color w:val="000000"/>
                <w:sz w:val="18"/>
                <w:szCs w:val="18"/>
                <w:bdr w:val="none" w:color="auto" w:sz="0" w:space="0" w:frame="1"/>
              </w:rPr>
              <w:t xml:space="preserve"> </w:t>
            </w:r>
          </w:p>
          <w:p w:rsidR="00991313" w:rsidRDefault="00991313" w14:paraId="4FDA0017" wp14:textId="77777777">
            <w:pPr>
              <w:textAlignment w:val="baseline"/>
              <w:rPr>
                <w:rFonts w:ascii="inherit" w:hAnsi="inherit"/>
                <w:color w:val="000000"/>
                <w:sz w:val="18"/>
                <w:szCs w:val="18"/>
              </w:rPr>
            </w:pPr>
            <w:r>
              <w:rPr>
                <w:rStyle w:val="crayon-sy"/>
                <w:rFonts w:ascii="inherit" w:hAnsi="inherit" w:eastAsiaTheme="minorEastAsia"/>
                <w:color w:val="000000"/>
                <w:sz w:val="18"/>
                <w:szCs w:val="18"/>
                <w:bdr w:val="none" w:color="auto" w:sz="0" w:space="0" w:frame="1"/>
              </w:rPr>
              <w:t>}</w:t>
            </w:r>
          </w:p>
          <w:p w:rsidR="00991313" w:rsidRDefault="00F935D1" w14:paraId="608DEACE" wp14:textId="77777777">
            <w:pPr>
              <w:textAlignment w:val="baseline"/>
              <w:rPr>
                <w:rFonts w:ascii="inherit" w:hAnsi="inherit"/>
                <w:color w:val="000000"/>
                <w:sz w:val="18"/>
                <w:szCs w:val="18"/>
              </w:rPr>
            </w:pPr>
            <w:r>
              <w:rPr>
                <w:rFonts w:ascii="inherit" w:hAnsi="inherit"/>
                <w:color w:val="000000"/>
                <w:sz w:val="18"/>
                <w:szCs w:val="18"/>
              </w:rPr>
              <w:t xml:space="preserve"> </w:t>
            </w:r>
          </w:p>
          <w:p w:rsidR="00991313" w:rsidRDefault="00F935D1" w14:paraId="2BAC6FC9" wp14:textId="77777777">
            <w:pPr>
              <w:textAlignment w:val="baseline"/>
              <w:rPr>
                <w:rFonts w:ascii="inherit" w:hAnsi="inherit"/>
                <w:color w:val="000000"/>
                <w:sz w:val="18"/>
                <w:szCs w:val="18"/>
              </w:rPr>
            </w:pPr>
            <w:r>
              <w:rPr>
                <w:rFonts w:ascii="inherit" w:hAnsi="inherit"/>
                <w:color w:val="000000"/>
                <w:sz w:val="18"/>
                <w:szCs w:val="18"/>
              </w:rPr>
              <w:t xml:space="preserve"> </w:t>
            </w:r>
          </w:p>
          <w:p w:rsidR="00991313" w:rsidRDefault="00991313" w14:paraId="208526C1" wp14:textId="77777777">
            <w:pPr>
              <w:textAlignment w:val="baseline"/>
              <w:rPr>
                <w:rFonts w:ascii="inherit" w:hAnsi="inherit"/>
                <w:color w:val="000000"/>
                <w:sz w:val="18"/>
                <w:szCs w:val="18"/>
              </w:rPr>
            </w:pPr>
            <w:r>
              <w:rPr>
                <w:rStyle w:val="crayon-h"/>
                <w:rFonts w:ascii="inherit" w:hAnsi="inherit"/>
                <w:color w:val="000000"/>
                <w:sz w:val="18"/>
                <w:szCs w:val="18"/>
                <w:bdr w:val="none" w:color="auto" w:sz="0" w:space="0" w:frame="1"/>
              </w:rPr>
              <w:t xml:space="preserve"> </w:t>
            </w:r>
            <w:r>
              <w:rPr>
                <w:rStyle w:val="crayon-st"/>
                <w:rFonts w:ascii="inherit" w:hAnsi="inherit"/>
                <w:color w:val="000000"/>
                <w:sz w:val="18"/>
                <w:szCs w:val="18"/>
                <w:bdr w:val="none" w:color="auto" w:sz="0" w:space="0" w:frame="1"/>
              </w:rPr>
              <w:t>if</w:t>
            </w:r>
            <w:r>
              <w:rPr>
                <w:rStyle w:val="crayon-sy"/>
                <w:rFonts w:ascii="inherit" w:hAnsi="inherit" w:eastAsiaTheme="minorEastAsia"/>
                <w:color w:val="000000"/>
                <w:sz w:val="18"/>
                <w:szCs w:val="18"/>
                <w:bdr w:val="none" w:color="auto" w:sz="0" w:space="0" w:frame="1"/>
              </w:rPr>
              <w:t>(</w:t>
            </w:r>
            <w:r>
              <w:rPr>
                <w:rStyle w:val="crayon-e"/>
                <w:rFonts w:ascii="inherit" w:hAnsi="inherit"/>
                <w:color w:val="000000"/>
                <w:sz w:val="18"/>
                <w:szCs w:val="18"/>
                <w:bdr w:val="none" w:color="auto" w:sz="0" w:space="0" w:frame="1"/>
              </w:rPr>
              <w:t>class_exists</w:t>
            </w:r>
            <w:r>
              <w:rPr>
                <w:rStyle w:val="crayon-sy"/>
                <w:rFonts w:ascii="inherit" w:hAnsi="inherit" w:eastAsiaTheme="minorEastAsia"/>
                <w:color w:val="000000"/>
                <w:sz w:val="18"/>
                <w:szCs w:val="18"/>
                <w:bdr w:val="none" w:color="auto" w:sz="0" w:space="0" w:frame="1"/>
              </w:rPr>
              <w:t>(</w:t>
            </w:r>
            <w:r>
              <w:rPr>
                <w:rStyle w:val="crayon-v"/>
                <w:rFonts w:ascii="inherit" w:hAnsi="inherit"/>
                <w:color w:val="000000"/>
                <w:sz w:val="18"/>
                <w:szCs w:val="18"/>
                <w:bdr w:val="none" w:color="auto" w:sz="0" w:space="0" w:frame="1"/>
              </w:rPr>
              <w:t>$class</w:t>
            </w:r>
            <w:r>
              <w:rPr>
                <w:rStyle w:val="crayon-sy"/>
                <w:rFonts w:ascii="inherit" w:hAnsi="inherit" w:eastAsiaTheme="minorEastAsia"/>
                <w:color w:val="000000"/>
                <w:sz w:val="18"/>
                <w:szCs w:val="18"/>
                <w:bdr w:val="none" w:color="auto" w:sz="0" w:space="0" w:frame="1"/>
              </w:rPr>
              <w:t>))</w:t>
            </w:r>
            <w:r>
              <w:rPr>
                <w:rStyle w:val="crayon-h"/>
                <w:rFonts w:ascii="inherit" w:hAnsi="inherit"/>
                <w:color w:val="000000"/>
                <w:sz w:val="18"/>
                <w:szCs w:val="18"/>
                <w:bdr w:val="none" w:color="auto" w:sz="0" w:space="0" w:frame="1"/>
              </w:rPr>
              <w:t xml:space="preserve"> </w:t>
            </w:r>
            <w:r>
              <w:rPr>
                <w:rStyle w:val="crayon-sy"/>
                <w:rFonts w:ascii="inherit" w:hAnsi="inherit" w:eastAsiaTheme="minorEastAsia"/>
                <w:color w:val="000000"/>
                <w:sz w:val="18"/>
                <w:szCs w:val="18"/>
                <w:bdr w:val="none" w:color="auto" w:sz="0" w:space="0" w:frame="1"/>
              </w:rPr>
              <w:t>{</w:t>
            </w:r>
          </w:p>
          <w:p w:rsidR="00991313" w:rsidRDefault="00991313" w14:paraId="156A6281" wp14:textId="77777777">
            <w:pPr>
              <w:textAlignment w:val="baseline"/>
              <w:rPr>
                <w:rFonts w:ascii="inherit" w:hAnsi="inherit"/>
                <w:color w:val="000000"/>
                <w:sz w:val="18"/>
                <w:szCs w:val="18"/>
              </w:rPr>
            </w:pPr>
            <w:r>
              <w:rPr>
                <w:rStyle w:val="crayon-h"/>
                <w:rFonts w:ascii="inherit" w:hAnsi="inherit"/>
                <w:color w:val="000000"/>
                <w:sz w:val="18"/>
                <w:szCs w:val="18"/>
                <w:bdr w:val="none" w:color="auto" w:sz="0" w:space="0" w:frame="1"/>
              </w:rPr>
              <w:t xml:space="preserve"> </w:t>
            </w:r>
          </w:p>
          <w:p w:rsidR="00991313" w:rsidRDefault="00991313" w14:paraId="3B4AA103" wp14:textId="77777777">
            <w:pPr>
              <w:textAlignment w:val="baseline"/>
              <w:rPr>
                <w:rFonts w:ascii="inherit" w:hAnsi="inherit"/>
                <w:color w:val="000000"/>
                <w:sz w:val="18"/>
                <w:szCs w:val="18"/>
              </w:rPr>
            </w:pPr>
            <w:r>
              <w:rPr>
                <w:rStyle w:val="crayon-h"/>
                <w:rFonts w:ascii="inherit" w:hAnsi="inherit"/>
                <w:color w:val="000000"/>
                <w:sz w:val="18"/>
                <w:szCs w:val="18"/>
                <w:bdr w:val="none" w:color="auto" w:sz="0" w:space="0" w:frame="1"/>
              </w:rPr>
              <w:t xml:space="preserve"> </w:t>
            </w:r>
            <w:r>
              <w:rPr>
                <w:rStyle w:val="crayon-v"/>
                <w:rFonts w:ascii="inherit" w:hAnsi="inherit"/>
                <w:color w:val="000000"/>
                <w:sz w:val="18"/>
                <w:szCs w:val="18"/>
                <w:bdr w:val="none" w:color="auto" w:sz="0" w:space="0" w:frame="1"/>
              </w:rPr>
              <w:t>$obj</w:t>
            </w:r>
            <w:r>
              <w:rPr>
                <w:rStyle w:val="crayon-h"/>
                <w:rFonts w:ascii="inherit" w:hAnsi="inherit"/>
                <w:color w:val="000000"/>
                <w:sz w:val="18"/>
                <w:szCs w:val="18"/>
                <w:bdr w:val="none" w:color="auto" w:sz="0" w:space="0" w:frame="1"/>
              </w:rPr>
              <w:t xml:space="preserve"> </w:t>
            </w:r>
            <w:r>
              <w:rPr>
                <w:rStyle w:val="crayon-o"/>
                <w:rFonts w:ascii="inherit" w:hAnsi="inherit"/>
                <w:color w:val="000000"/>
                <w:sz w:val="18"/>
                <w:szCs w:val="18"/>
                <w:bdr w:val="none" w:color="auto" w:sz="0" w:space="0" w:frame="1"/>
              </w:rPr>
              <w:t>=</w:t>
            </w:r>
            <w:r>
              <w:rPr>
                <w:rStyle w:val="crayon-h"/>
                <w:rFonts w:ascii="inherit" w:hAnsi="inherit"/>
                <w:color w:val="000000"/>
                <w:sz w:val="18"/>
                <w:szCs w:val="18"/>
                <w:bdr w:val="none" w:color="auto" w:sz="0" w:space="0" w:frame="1"/>
              </w:rPr>
              <w:t xml:space="preserve"> </w:t>
            </w:r>
            <w:r>
              <w:rPr>
                <w:rStyle w:val="crayon-r"/>
                <w:rFonts w:ascii="inherit" w:hAnsi="inherit"/>
                <w:color w:val="000000"/>
                <w:sz w:val="18"/>
                <w:szCs w:val="18"/>
                <w:bdr w:val="none" w:color="auto" w:sz="0" w:space="0" w:frame="1"/>
              </w:rPr>
              <w:t>new</w:t>
            </w:r>
            <w:r>
              <w:rPr>
                <w:rStyle w:val="crayon-h"/>
                <w:rFonts w:ascii="inherit" w:hAnsi="inherit"/>
                <w:color w:val="000000"/>
                <w:sz w:val="18"/>
                <w:szCs w:val="18"/>
                <w:bdr w:val="none" w:color="auto" w:sz="0" w:space="0" w:frame="1"/>
              </w:rPr>
              <w:t xml:space="preserve"> </w:t>
            </w:r>
            <w:r>
              <w:rPr>
                <w:rStyle w:val="crayon-v"/>
                <w:rFonts w:ascii="inherit" w:hAnsi="inherit"/>
                <w:color w:val="000000"/>
                <w:sz w:val="18"/>
                <w:szCs w:val="18"/>
                <w:bdr w:val="none" w:color="auto" w:sz="0" w:space="0" w:frame="1"/>
              </w:rPr>
              <w:t>$class</w:t>
            </w:r>
            <w:r>
              <w:rPr>
                <w:rStyle w:val="crayon-sy"/>
                <w:rFonts w:ascii="inherit" w:hAnsi="inherit" w:eastAsiaTheme="minorEastAsia"/>
                <w:color w:val="000000"/>
                <w:sz w:val="18"/>
                <w:szCs w:val="18"/>
                <w:bdr w:val="none" w:color="auto" w:sz="0" w:space="0" w:frame="1"/>
              </w:rPr>
              <w:t>;</w:t>
            </w:r>
          </w:p>
          <w:p w:rsidR="00991313" w:rsidRDefault="00991313" w14:paraId="2CD701E5" wp14:textId="77777777">
            <w:pPr>
              <w:textAlignment w:val="baseline"/>
              <w:rPr>
                <w:rFonts w:ascii="inherit" w:hAnsi="inherit"/>
                <w:color w:val="000000"/>
                <w:sz w:val="18"/>
                <w:szCs w:val="18"/>
              </w:rPr>
            </w:pPr>
            <w:r>
              <w:rPr>
                <w:rStyle w:val="crayon-h"/>
                <w:rFonts w:ascii="inherit" w:hAnsi="inherit"/>
                <w:color w:val="000000"/>
                <w:sz w:val="18"/>
                <w:szCs w:val="18"/>
                <w:bdr w:val="none" w:color="auto" w:sz="0" w:space="0" w:frame="1"/>
              </w:rPr>
              <w:t xml:space="preserve"> </w:t>
            </w:r>
            <w:r>
              <w:rPr>
                <w:rStyle w:val="crayon-v"/>
                <w:rFonts w:ascii="inherit" w:hAnsi="inherit"/>
                <w:color w:val="000000"/>
                <w:sz w:val="18"/>
                <w:szCs w:val="18"/>
                <w:bdr w:val="none" w:color="auto" w:sz="0" w:space="0" w:frame="1"/>
              </w:rPr>
              <w:t>$obj</w:t>
            </w:r>
            <w:proofErr w:type="gramStart"/>
            <w:r>
              <w:rPr>
                <w:rStyle w:val="crayon-o"/>
                <w:rFonts w:ascii="inherit" w:hAnsi="inherit"/>
                <w:color w:val="000000"/>
                <w:sz w:val="18"/>
                <w:szCs w:val="18"/>
                <w:bdr w:val="none" w:color="auto" w:sz="0" w:space="0" w:frame="1"/>
              </w:rPr>
              <w:t>-&gt;</w:t>
            </w:r>
            <w:r>
              <w:rPr>
                <w:rStyle w:val="crayon-e"/>
                <w:rFonts w:ascii="inherit" w:hAnsi="inherit"/>
                <w:color w:val="000000"/>
                <w:sz w:val="18"/>
                <w:szCs w:val="18"/>
                <w:bdr w:val="none" w:color="auto" w:sz="0" w:space="0" w:frame="1"/>
              </w:rPr>
              <w:t>get</w:t>
            </w:r>
            <w:proofErr w:type="gramEnd"/>
            <w:r>
              <w:rPr>
                <w:rStyle w:val="crayon-e"/>
                <w:rFonts w:ascii="inherit" w:hAnsi="inherit"/>
                <w:color w:val="000000"/>
                <w:sz w:val="18"/>
                <w:szCs w:val="18"/>
                <w:bdr w:val="none" w:color="auto" w:sz="0" w:space="0" w:frame="1"/>
              </w:rPr>
              <w:t>_body</w:t>
            </w:r>
            <w:r>
              <w:rPr>
                <w:rStyle w:val="crayon-sy"/>
                <w:rFonts w:ascii="inherit" w:hAnsi="inherit" w:eastAsiaTheme="minorEastAsia"/>
                <w:color w:val="000000"/>
                <w:sz w:val="18"/>
                <w:szCs w:val="18"/>
                <w:bdr w:val="none" w:color="auto" w:sz="0" w:space="0" w:frame="1"/>
              </w:rPr>
              <w:t>(</w:t>
            </w:r>
            <w:r>
              <w:rPr>
                <w:rStyle w:val="crayon-v"/>
                <w:rFonts w:ascii="inherit" w:hAnsi="inherit"/>
                <w:color w:val="000000"/>
                <w:sz w:val="18"/>
                <w:szCs w:val="18"/>
                <w:bdr w:val="none" w:color="auto" w:sz="0" w:space="0" w:frame="1"/>
              </w:rPr>
              <w:t>$class</w:t>
            </w:r>
            <w:r>
              <w:rPr>
                <w:rStyle w:val="crayon-sy"/>
                <w:rFonts w:ascii="inherit" w:hAnsi="inherit" w:eastAsiaTheme="minorEastAsia"/>
                <w:color w:val="000000"/>
                <w:sz w:val="18"/>
                <w:szCs w:val="18"/>
                <w:bdr w:val="none" w:color="auto" w:sz="0" w:space="0" w:frame="1"/>
              </w:rPr>
              <w:t>);</w:t>
            </w:r>
          </w:p>
          <w:p w:rsidR="00991313" w:rsidRDefault="00991313" w14:paraId="6F4351D3" wp14:textId="77777777">
            <w:pPr>
              <w:textAlignment w:val="baseline"/>
              <w:rPr>
                <w:rFonts w:ascii="inherit" w:hAnsi="inherit"/>
                <w:color w:val="000000"/>
                <w:sz w:val="18"/>
                <w:szCs w:val="18"/>
              </w:rPr>
            </w:pPr>
            <w:r>
              <w:rPr>
                <w:rStyle w:val="crayon-h"/>
                <w:rFonts w:ascii="inherit" w:hAnsi="inherit"/>
                <w:color w:val="000000"/>
                <w:sz w:val="18"/>
                <w:szCs w:val="18"/>
                <w:bdr w:val="none" w:color="auto" w:sz="0" w:space="0" w:frame="1"/>
              </w:rPr>
              <w:t xml:space="preserve"> </w:t>
            </w:r>
            <w:r>
              <w:rPr>
                <w:rStyle w:val="crayon-sy"/>
                <w:rFonts w:ascii="inherit" w:hAnsi="inherit" w:eastAsiaTheme="minorEastAsia"/>
                <w:color w:val="000000"/>
                <w:sz w:val="18"/>
                <w:szCs w:val="18"/>
                <w:bdr w:val="none" w:color="auto" w:sz="0" w:space="0" w:frame="1"/>
              </w:rPr>
              <w:t>}</w:t>
            </w:r>
          </w:p>
          <w:p w:rsidR="00991313" w:rsidRDefault="00991313" w14:paraId="358B26FA" wp14:textId="77777777">
            <w:pPr>
              <w:textAlignment w:val="baseline"/>
              <w:rPr>
                <w:rFonts w:ascii="inherit" w:hAnsi="inherit"/>
                <w:color w:val="000000"/>
                <w:sz w:val="18"/>
                <w:szCs w:val="18"/>
              </w:rPr>
            </w:pPr>
            <w:r>
              <w:rPr>
                <w:rStyle w:val="crayon-h"/>
                <w:rFonts w:ascii="inherit" w:hAnsi="inherit"/>
                <w:color w:val="000000"/>
                <w:sz w:val="18"/>
                <w:szCs w:val="18"/>
                <w:bdr w:val="none" w:color="auto" w:sz="0" w:space="0" w:frame="1"/>
              </w:rPr>
              <w:t xml:space="preserve"> </w:t>
            </w:r>
            <w:r>
              <w:rPr>
                <w:rStyle w:val="crayon-st"/>
                <w:rFonts w:ascii="inherit" w:hAnsi="inherit"/>
                <w:color w:val="000000"/>
                <w:sz w:val="18"/>
                <w:szCs w:val="18"/>
                <w:bdr w:val="none" w:color="auto" w:sz="0" w:space="0" w:frame="1"/>
              </w:rPr>
              <w:t>else</w:t>
            </w:r>
            <w:r>
              <w:rPr>
                <w:rStyle w:val="crayon-h"/>
                <w:rFonts w:ascii="inherit" w:hAnsi="inherit"/>
                <w:color w:val="000000"/>
                <w:sz w:val="18"/>
                <w:szCs w:val="18"/>
                <w:bdr w:val="none" w:color="auto" w:sz="0" w:space="0" w:frame="1"/>
              </w:rPr>
              <w:t xml:space="preserve"> </w:t>
            </w:r>
            <w:r>
              <w:rPr>
                <w:rStyle w:val="crayon-sy"/>
                <w:rFonts w:ascii="inherit" w:hAnsi="inherit" w:eastAsiaTheme="minorEastAsia"/>
                <w:color w:val="000000"/>
                <w:sz w:val="18"/>
                <w:szCs w:val="18"/>
                <w:bdr w:val="none" w:color="auto" w:sz="0" w:space="0" w:frame="1"/>
              </w:rPr>
              <w:t>{</w:t>
            </w:r>
          </w:p>
          <w:p w:rsidR="00991313" w:rsidRDefault="00991313" w14:paraId="59E5DE66" wp14:textId="77777777">
            <w:pPr>
              <w:textAlignment w:val="baseline"/>
              <w:rPr>
                <w:rFonts w:ascii="inherit" w:hAnsi="inherit"/>
                <w:color w:val="000000"/>
                <w:sz w:val="18"/>
                <w:szCs w:val="18"/>
              </w:rPr>
            </w:pPr>
            <w:r>
              <w:rPr>
                <w:rStyle w:val="crayon-h"/>
                <w:rFonts w:ascii="inherit" w:hAnsi="inherit"/>
                <w:color w:val="000000"/>
                <w:sz w:val="18"/>
                <w:szCs w:val="18"/>
                <w:bdr w:val="none" w:color="auto" w:sz="0" w:space="0" w:frame="1"/>
              </w:rPr>
              <w:t xml:space="preserve"> </w:t>
            </w:r>
            <w:r>
              <w:rPr>
                <w:rStyle w:val="crayon-k"/>
                <w:rFonts w:ascii="inherit" w:hAnsi="inherit"/>
                <w:color w:val="000000"/>
                <w:sz w:val="18"/>
                <w:szCs w:val="18"/>
                <w:bdr w:val="none" w:color="auto" w:sz="0" w:space="0" w:frame="1"/>
              </w:rPr>
              <w:t>exit</w:t>
            </w:r>
            <w:r>
              <w:rPr>
                <w:rStyle w:val="crayon-sy"/>
                <w:rFonts w:ascii="inherit" w:hAnsi="inherit" w:eastAsiaTheme="minorEastAsia"/>
                <w:color w:val="000000"/>
                <w:sz w:val="18"/>
                <w:szCs w:val="18"/>
                <w:bdr w:val="none" w:color="auto" w:sz="0" w:space="0" w:frame="1"/>
              </w:rPr>
              <w:t>(</w:t>
            </w:r>
            <w:r>
              <w:rPr>
                <w:rStyle w:val="crayon-s"/>
                <w:rFonts w:ascii="inherit" w:hAnsi="inherit"/>
                <w:color w:val="000000"/>
                <w:sz w:val="18"/>
                <w:szCs w:val="18"/>
                <w:bdr w:val="none" w:color="auto" w:sz="0" w:space="0" w:frame="1"/>
              </w:rPr>
              <w:t>"&lt;p&gt;Нет данные для входа&lt;/p&gt;"</w:t>
            </w:r>
            <w:r>
              <w:rPr>
                <w:rStyle w:val="crayon-sy"/>
                <w:rFonts w:ascii="inherit" w:hAnsi="inherit" w:eastAsiaTheme="minorEastAsia"/>
                <w:color w:val="000000"/>
                <w:sz w:val="18"/>
                <w:szCs w:val="18"/>
                <w:bdr w:val="none" w:color="auto" w:sz="0" w:space="0" w:frame="1"/>
              </w:rPr>
              <w:t>);</w:t>
            </w:r>
          </w:p>
          <w:p w:rsidR="00991313" w:rsidRDefault="00991313" w14:paraId="6B8E0188" wp14:textId="77777777">
            <w:pPr>
              <w:textAlignment w:val="baseline"/>
              <w:rPr>
                <w:rFonts w:ascii="inherit" w:hAnsi="inherit"/>
                <w:color w:val="000000"/>
                <w:sz w:val="18"/>
                <w:szCs w:val="18"/>
              </w:rPr>
            </w:pPr>
            <w:r>
              <w:rPr>
                <w:rStyle w:val="crayon-h"/>
                <w:rFonts w:ascii="inherit" w:hAnsi="inherit"/>
                <w:color w:val="000000"/>
                <w:sz w:val="18"/>
                <w:szCs w:val="18"/>
                <w:bdr w:val="none" w:color="auto" w:sz="0" w:space="0" w:frame="1"/>
              </w:rPr>
              <w:t xml:space="preserve"> </w:t>
            </w:r>
            <w:r>
              <w:rPr>
                <w:rStyle w:val="crayon-sy"/>
                <w:rFonts w:ascii="inherit" w:hAnsi="inherit" w:eastAsiaTheme="minorEastAsia"/>
                <w:color w:val="000000"/>
                <w:sz w:val="18"/>
                <w:szCs w:val="18"/>
                <w:bdr w:val="none" w:color="auto" w:sz="0" w:space="0" w:frame="1"/>
              </w:rPr>
              <w:t>}</w:t>
            </w:r>
          </w:p>
          <w:p w:rsidR="00991313" w:rsidRDefault="00F935D1" w14:paraId="20876B09" wp14:textId="77777777">
            <w:pPr>
              <w:textAlignment w:val="baseline"/>
              <w:rPr>
                <w:rFonts w:ascii="inherit" w:hAnsi="inherit"/>
                <w:color w:val="000000"/>
                <w:sz w:val="18"/>
                <w:szCs w:val="18"/>
              </w:rPr>
            </w:pPr>
            <w:r>
              <w:rPr>
                <w:rFonts w:ascii="inherit" w:hAnsi="inherit"/>
                <w:color w:val="000000"/>
                <w:sz w:val="18"/>
                <w:szCs w:val="18"/>
              </w:rPr>
              <w:t xml:space="preserve"> </w:t>
            </w:r>
          </w:p>
          <w:p w:rsidR="00991313" w:rsidRDefault="00F935D1" w14:paraId="10146664" wp14:textId="77777777">
            <w:pPr>
              <w:textAlignment w:val="baseline"/>
              <w:rPr>
                <w:rFonts w:ascii="inherit" w:hAnsi="inherit"/>
                <w:color w:val="000000"/>
                <w:sz w:val="18"/>
                <w:szCs w:val="18"/>
              </w:rPr>
            </w:pPr>
            <w:r>
              <w:rPr>
                <w:rFonts w:ascii="inherit" w:hAnsi="inherit"/>
                <w:color w:val="000000"/>
                <w:sz w:val="18"/>
                <w:szCs w:val="18"/>
              </w:rPr>
              <w:t xml:space="preserve"> </w:t>
            </w:r>
          </w:p>
          <w:p w:rsidR="00991313" w:rsidRDefault="00991313" w14:paraId="5D6A8E9A" wp14:textId="77777777">
            <w:pPr>
              <w:textAlignment w:val="baseline"/>
              <w:rPr>
                <w:rFonts w:ascii="inherit" w:hAnsi="inherit"/>
                <w:color w:val="000000"/>
                <w:sz w:val="18"/>
                <w:szCs w:val="18"/>
              </w:rPr>
            </w:pPr>
            <w:r>
              <w:rPr>
                <w:rStyle w:val="crayon-ta"/>
                <w:rFonts w:ascii="inherit" w:hAnsi="inherit"/>
                <w:color w:val="000000"/>
                <w:sz w:val="18"/>
                <w:szCs w:val="18"/>
                <w:bdr w:val="none" w:color="auto" w:sz="0" w:space="0" w:frame="1"/>
              </w:rPr>
              <w:t>?&gt;</w:t>
            </w:r>
          </w:p>
        </w:tc>
      </w:tr>
    </w:tbl>
    <w:p xmlns:wp14="http://schemas.microsoft.com/office/word/2010/wordml" w:rsidR="00991313" w:rsidP="00991313" w:rsidRDefault="00991313" w14:paraId="679FEC6B" wp14:textId="77777777">
      <w:pPr>
        <w:pStyle w:val="ab"/>
        <w:shd w:val="clear" w:color="auto" w:fill="FFFFFF"/>
        <w:spacing w:before="0" w:beforeAutospacing="0" w:after="300" w:afterAutospacing="0"/>
        <w:textAlignment w:val="baseline"/>
        <w:rPr>
          <w:rFonts w:ascii="Arial" w:hAnsi="Arial" w:cs="Arial"/>
          <w:color w:val="2A3744"/>
        </w:rPr>
      </w:pPr>
      <w:r>
        <w:rPr>
          <w:rFonts w:ascii="Arial" w:hAnsi="Arial" w:cs="Arial"/>
          <w:color w:val="2A3744"/>
        </w:rPr>
        <w:lastRenderedPageBreak/>
        <w:t>Обратите внимание – я убрал ручное подключение необходимых файлов с классами и добавил функцию __</w:t>
      </w:r>
      <w:proofErr w:type="gramStart"/>
      <w:r>
        <w:rPr>
          <w:rFonts w:ascii="Arial" w:hAnsi="Arial" w:cs="Arial"/>
          <w:color w:val="2A3744"/>
        </w:rPr>
        <w:t>autoload(</w:t>
      </w:r>
      <w:proofErr w:type="gramEnd"/>
      <w:r>
        <w:rPr>
          <w:rFonts w:ascii="Arial" w:hAnsi="Arial" w:cs="Arial"/>
          <w:color w:val="2A3744"/>
        </w:rPr>
        <w:t>) – функция автоматической загрузки классов. Которая будет выполнять подключение недостающих файлов с классами. И убрал проверку наличия файла, перед созданием его объекта. Так как это выполняется в функции __</w:t>
      </w:r>
      <w:proofErr w:type="gramStart"/>
      <w:r>
        <w:rPr>
          <w:rFonts w:ascii="Arial" w:hAnsi="Arial" w:cs="Arial"/>
          <w:color w:val="2A3744"/>
        </w:rPr>
        <w:t>autoload(</w:t>
      </w:r>
      <w:proofErr w:type="gramEnd"/>
      <w:r>
        <w:rPr>
          <w:rFonts w:ascii="Arial" w:hAnsi="Arial" w:cs="Arial"/>
          <w:color w:val="2A3744"/>
        </w:rPr>
        <w:t>). Да и папку classes я переименовал в controller (в ней будут содержаться контроллеры). Также создал две пустых папки: model и tpl, для хранения модели и шаблонов соответственно.</w:t>
      </w:r>
    </w:p>
    <w:p xmlns:wp14="http://schemas.microsoft.com/office/word/2010/wordml" w:rsidR="00991313" w:rsidP="00991313" w:rsidRDefault="00991313" w14:paraId="30E26980" wp14:textId="77777777">
      <w:pPr>
        <w:pStyle w:val="3"/>
        <w:shd w:val="clear" w:color="auto" w:fill="FFFFFF"/>
        <w:spacing w:before="0" w:after="300"/>
        <w:textAlignment w:val="baseline"/>
        <w:rPr>
          <w:rFonts w:ascii="plumbbold" w:hAnsi="plumbbold" w:cs="Arial"/>
          <w:b w:val="0"/>
          <w:bCs w:val="0"/>
          <w:color w:val="2A3744"/>
        </w:rPr>
      </w:pPr>
      <w:bookmarkStart w:name="_Toc21767256" w:id="43"/>
      <w:r>
        <w:rPr>
          <w:rFonts w:ascii="plumbbold" w:hAnsi="plumbbold" w:cs="Arial"/>
          <w:b w:val="0"/>
          <w:bCs w:val="0"/>
          <w:color w:val="2A3744"/>
        </w:rPr>
        <w:t>Создание модели</w:t>
      </w:r>
      <w:bookmarkEnd w:id="43"/>
    </w:p>
    <w:p xmlns:wp14="http://schemas.microsoft.com/office/word/2010/wordml" w:rsidR="00991313" w:rsidP="00991313" w:rsidRDefault="00991313" w14:paraId="21C31473" wp14:textId="77777777">
      <w:pPr>
        <w:pStyle w:val="ab"/>
        <w:shd w:val="clear" w:color="auto" w:fill="FFFFFF"/>
        <w:spacing w:before="0" w:beforeAutospacing="0" w:after="300" w:afterAutospacing="0"/>
        <w:textAlignment w:val="baseline"/>
        <w:rPr>
          <w:rFonts w:ascii="Arial" w:hAnsi="Arial" w:cs="Arial"/>
          <w:color w:val="2A3744"/>
        </w:rPr>
      </w:pPr>
      <w:r>
        <w:rPr>
          <w:rFonts w:ascii="Arial" w:hAnsi="Arial" w:cs="Arial"/>
          <w:color w:val="2A3744"/>
        </w:rPr>
        <w:t>Если мы посмотрим, к примеру, на файл ACore.php мы увидим, что в его методах очень много кода, который отправляет запросы к базе данных. Нам необходимо весь данный код, перенести в модель. При этом в модели необходимо создать отдельные методы, которые будут возвращать массивы данных подученных из базы данных. Поэтому в папке model создаем файл со следующим содержимым:</w:t>
      </w:r>
    </w:p>
    <w:p xmlns:wp14="http://schemas.microsoft.com/office/word/2010/wordml" w:rsidR="00991313" w:rsidP="00991313" w:rsidRDefault="00991313" w14:paraId="7CBEED82" wp14:textId="77777777">
      <w:pPr>
        <w:shd w:val="clear" w:color="auto" w:fill="FFFFFF"/>
        <w:textAlignment w:val="baseline"/>
        <w:rPr>
          <w:rFonts w:ascii="Courier New" w:hAnsi="Courier New" w:cs="Courier New"/>
          <w:color w:val="2A3744"/>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
        <w:gridCol w:w="9243"/>
      </w:tblGrid>
      <w:tr xmlns:wp14="http://schemas.microsoft.com/office/word/2010/wordml" w:rsidR="00991313" w:rsidTr="00991313" w14:paraId="5329F189" wp14:textId="77777777">
        <w:trPr>
          <w:tblCellSpacing w:w="15" w:type="dxa"/>
        </w:trPr>
        <w:tc>
          <w:tcPr>
            <w:tcW w:w="0" w:type="auto"/>
            <w:tcBorders>
              <w:top w:val="nil"/>
              <w:left w:val="nil"/>
              <w:bottom w:val="nil"/>
              <w:right w:val="nil"/>
            </w:tcBorders>
            <w:vAlign w:val="center"/>
            <w:hideMark/>
          </w:tcPr>
          <w:p w:rsidR="00991313" w:rsidRDefault="00991313" w14:paraId="56B20A0C" wp14:textId="77777777">
            <w:pPr>
              <w:jc w:val="center"/>
              <w:textAlignment w:val="baseline"/>
              <w:rPr>
                <w:rFonts w:ascii="inherit" w:hAnsi="inherit"/>
                <w:sz w:val="18"/>
                <w:szCs w:val="18"/>
              </w:rPr>
            </w:pPr>
            <w:r>
              <w:rPr>
                <w:rFonts w:ascii="inherit" w:hAnsi="inherit"/>
                <w:sz w:val="18"/>
                <w:szCs w:val="18"/>
              </w:rPr>
              <w:t>1</w:t>
            </w:r>
          </w:p>
          <w:p w:rsidR="00991313" w:rsidRDefault="00991313" w14:paraId="7144751B" wp14:textId="77777777">
            <w:pPr>
              <w:jc w:val="center"/>
              <w:textAlignment w:val="baseline"/>
              <w:rPr>
                <w:rFonts w:ascii="inherit" w:hAnsi="inherit"/>
                <w:sz w:val="18"/>
                <w:szCs w:val="18"/>
              </w:rPr>
            </w:pPr>
            <w:r>
              <w:rPr>
                <w:rFonts w:ascii="inherit" w:hAnsi="inherit"/>
                <w:sz w:val="18"/>
                <w:szCs w:val="18"/>
              </w:rPr>
              <w:t>2</w:t>
            </w:r>
          </w:p>
          <w:p w:rsidR="00991313" w:rsidRDefault="00991313" w14:paraId="0B778152" wp14:textId="77777777">
            <w:pPr>
              <w:jc w:val="center"/>
              <w:textAlignment w:val="baseline"/>
              <w:rPr>
                <w:rFonts w:ascii="inherit" w:hAnsi="inherit"/>
                <w:sz w:val="18"/>
                <w:szCs w:val="18"/>
              </w:rPr>
            </w:pPr>
            <w:r>
              <w:rPr>
                <w:rFonts w:ascii="inherit" w:hAnsi="inherit"/>
                <w:sz w:val="18"/>
                <w:szCs w:val="18"/>
              </w:rPr>
              <w:t>3</w:t>
            </w:r>
          </w:p>
          <w:p w:rsidR="00991313" w:rsidRDefault="00991313" w14:paraId="279935FF" wp14:textId="77777777">
            <w:pPr>
              <w:jc w:val="center"/>
              <w:textAlignment w:val="baseline"/>
              <w:rPr>
                <w:rFonts w:ascii="inherit" w:hAnsi="inherit"/>
                <w:sz w:val="18"/>
                <w:szCs w:val="18"/>
              </w:rPr>
            </w:pPr>
            <w:r>
              <w:rPr>
                <w:rFonts w:ascii="inherit" w:hAnsi="inherit"/>
                <w:sz w:val="18"/>
                <w:szCs w:val="18"/>
              </w:rPr>
              <w:t>4</w:t>
            </w:r>
          </w:p>
          <w:p w:rsidR="00991313" w:rsidRDefault="00991313" w14:paraId="44240AAE" wp14:textId="77777777">
            <w:pPr>
              <w:jc w:val="center"/>
              <w:textAlignment w:val="baseline"/>
              <w:rPr>
                <w:rFonts w:ascii="inherit" w:hAnsi="inherit"/>
                <w:sz w:val="18"/>
                <w:szCs w:val="18"/>
              </w:rPr>
            </w:pPr>
            <w:r>
              <w:rPr>
                <w:rFonts w:ascii="inherit" w:hAnsi="inherit"/>
                <w:sz w:val="18"/>
                <w:szCs w:val="18"/>
              </w:rPr>
              <w:t>5</w:t>
            </w:r>
          </w:p>
          <w:p w:rsidR="00991313" w:rsidRDefault="00991313" w14:paraId="1B87E3DE" wp14:textId="77777777">
            <w:pPr>
              <w:jc w:val="center"/>
              <w:textAlignment w:val="baseline"/>
              <w:rPr>
                <w:rFonts w:ascii="inherit" w:hAnsi="inherit"/>
                <w:sz w:val="18"/>
                <w:szCs w:val="18"/>
              </w:rPr>
            </w:pPr>
            <w:r>
              <w:rPr>
                <w:rFonts w:ascii="inherit" w:hAnsi="inherit"/>
                <w:sz w:val="18"/>
                <w:szCs w:val="18"/>
              </w:rPr>
              <w:t>6</w:t>
            </w:r>
          </w:p>
          <w:p w:rsidR="00991313" w:rsidRDefault="00991313" w14:paraId="109B8484" wp14:textId="77777777">
            <w:pPr>
              <w:jc w:val="center"/>
              <w:textAlignment w:val="baseline"/>
              <w:rPr>
                <w:rFonts w:ascii="inherit" w:hAnsi="inherit"/>
                <w:sz w:val="18"/>
                <w:szCs w:val="18"/>
              </w:rPr>
            </w:pPr>
            <w:r>
              <w:rPr>
                <w:rFonts w:ascii="inherit" w:hAnsi="inherit"/>
                <w:sz w:val="18"/>
                <w:szCs w:val="18"/>
              </w:rPr>
              <w:t>7</w:t>
            </w:r>
          </w:p>
          <w:p w:rsidR="00991313" w:rsidRDefault="00991313" w14:paraId="03853697" wp14:textId="77777777">
            <w:pPr>
              <w:jc w:val="center"/>
              <w:textAlignment w:val="baseline"/>
              <w:rPr>
                <w:rFonts w:ascii="inherit" w:hAnsi="inherit"/>
                <w:sz w:val="18"/>
                <w:szCs w:val="18"/>
              </w:rPr>
            </w:pPr>
            <w:r>
              <w:rPr>
                <w:rFonts w:ascii="inherit" w:hAnsi="inherit"/>
                <w:sz w:val="18"/>
                <w:szCs w:val="18"/>
              </w:rPr>
              <w:t>8</w:t>
            </w:r>
          </w:p>
          <w:p w:rsidR="00991313" w:rsidRDefault="00991313" w14:paraId="089009E4" wp14:textId="77777777">
            <w:pPr>
              <w:jc w:val="center"/>
              <w:textAlignment w:val="baseline"/>
              <w:rPr>
                <w:rFonts w:ascii="inherit" w:hAnsi="inherit"/>
                <w:sz w:val="18"/>
                <w:szCs w:val="18"/>
              </w:rPr>
            </w:pPr>
            <w:r>
              <w:rPr>
                <w:rFonts w:ascii="inherit" w:hAnsi="inherit"/>
                <w:sz w:val="18"/>
                <w:szCs w:val="18"/>
              </w:rPr>
              <w:t>9</w:t>
            </w:r>
          </w:p>
          <w:p w:rsidR="00991313" w:rsidRDefault="00991313" w14:paraId="446DE71A" wp14:textId="77777777">
            <w:pPr>
              <w:jc w:val="center"/>
              <w:textAlignment w:val="baseline"/>
              <w:rPr>
                <w:rFonts w:ascii="inherit" w:hAnsi="inherit"/>
                <w:sz w:val="18"/>
                <w:szCs w:val="18"/>
              </w:rPr>
            </w:pPr>
            <w:r>
              <w:rPr>
                <w:rFonts w:ascii="inherit" w:hAnsi="inherit"/>
                <w:sz w:val="18"/>
                <w:szCs w:val="18"/>
              </w:rPr>
              <w:t>10</w:t>
            </w:r>
          </w:p>
          <w:p w:rsidR="00991313" w:rsidRDefault="00991313" w14:paraId="735DA4F4" wp14:textId="77777777">
            <w:pPr>
              <w:jc w:val="center"/>
              <w:textAlignment w:val="baseline"/>
              <w:rPr>
                <w:rFonts w:ascii="inherit" w:hAnsi="inherit"/>
                <w:sz w:val="18"/>
                <w:szCs w:val="18"/>
              </w:rPr>
            </w:pPr>
            <w:r>
              <w:rPr>
                <w:rFonts w:ascii="inherit" w:hAnsi="inherit"/>
                <w:sz w:val="18"/>
                <w:szCs w:val="18"/>
              </w:rPr>
              <w:t>11</w:t>
            </w:r>
          </w:p>
          <w:p w:rsidR="00991313" w:rsidRDefault="00991313" w14:paraId="48DF98D7" wp14:textId="77777777">
            <w:pPr>
              <w:jc w:val="center"/>
              <w:textAlignment w:val="baseline"/>
              <w:rPr>
                <w:rFonts w:ascii="inherit" w:hAnsi="inherit"/>
                <w:sz w:val="18"/>
                <w:szCs w:val="18"/>
              </w:rPr>
            </w:pPr>
            <w:r>
              <w:rPr>
                <w:rFonts w:ascii="inherit" w:hAnsi="inherit"/>
                <w:sz w:val="18"/>
                <w:szCs w:val="18"/>
              </w:rPr>
              <w:t>12</w:t>
            </w:r>
          </w:p>
          <w:p w:rsidR="00991313" w:rsidRDefault="00991313" w14:paraId="5D0116D1" wp14:textId="77777777">
            <w:pPr>
              <w:jc w:val="center"/>
              <w:textAlignment w:val="baseline"/>
              <w:rPr>
                <w:rFonts w:ascii="inherit" w:hAnsi="inherit"/>
                <w:sz w:val="18"/>
                <w:szCs w:val="18"/>
              </w:rPr>
            </w:pPr>
            <w:r>
              <w:rPr>
                <w:rFonts w:ascii="inherit" w:hAnsi="inherit"/>
                <w:sz w:val="18"/>
                <w:szCs w:val="18"/>
              </w:rPr>
              <w:t>13</w:t>
            </w:r>
          </w:p>
          <w:p w:rsidR="00991313" w:rsidRDefault="00991313" w14:paraId="0F953182" wp14:textId="77777777">
            <w:pPr>
              <w:jc w:val="center"/>
              <w:textAlignment w:val="baseline"/>
              <w:rPr>
                <w:rFonts w:ascii="inherit" w:hAnsi="inherit"/>
                <w:sz w:val="18"/>
                <w:szCs w:val="18"/>
              </w:rPr>
            </w:pPr>
            <w:r>
              <w:rPr>
                <w:rFonts w:ascii="inherit" w:hAnsi="inherit"/>
                <w:sz w:val="18"/>
                <w:szCs w:val="18"/>
              </w:rPr>
              <w:t>14</w:t>
            </w:r>
          </w:p>
          <w:p w:rsidR="00991313" w:rsidRDefault="00991313" w14:paraId="423D4B9D" wp14:textId="77777777">
            <w:pPr>
              <w:jc w:val="center"/>
              <w:textAlignment w:val="baseline"/>
              <w:rPr>
                <w:rFonts w:ascii="inherit" w:hAnsi="inherit"/>
                <w:sz w:val="18"/>
                <w:szCs w:val="18"/>
              </w:rPr>
            </w:pPr>
            <w:r>
              <w:rPr>
                <w:rFonts w:ascii="inherit" w:hAnsi="inherit"/>
                <w:sz w:val="18"/>
                <w:szCs w:val="18"/>
              </w:rPr>
              <w:t>15</w:t>
            </w:r>
          </w:p>
          <w:p w:rsidR="00991313" w:rsidRDefault="00991313" w14:paraId="632BF140" wp14:textId="77777777">
            <w:pPr>
              <w:jc w:val="center"/>
              <w:textAlignment w:val="baseline"/>
              <w:rPr>
                <w:rFonts w:ascii="inherit" w:hAnsi="inherit"/>
                <w:sz w:val="18"/>
                <w:szCs w:val="18"/>
              </w:rPr>
            </w:pPr>
            <w:r>
              <w:rPr>
                <w:rFonts w:ascii="inherit" w:hAnsi="inherit"/>
                <w:sz w:val="18"/>
                <w:szCs w:val="18"/>
              </w:rPr>
              <w:t>16</w:t>
            </w:r>
          </w:p>
          <w:p w:rsidR="00991313" w:rsidRDefault="00991313" w14:paraId="5DA96121" wp14:textId="77777777">
            <w:pPr>
              <w:jc w:val="center"/>
              <w:textAlignment w:val="baseline"/>
              <w:rPr>
                <w:rFonts w:ascii="inherit" w:hAnsi="inherit"/>
                <w:sz w:val="18"/>
                <w:szCs w:val="18"/>
              </w:rPr>
            </w:pPr>
            <w:r>
              <w:rPr>
                <w:rFonts w:ascii="inherit" w:hAnsi="inherit"/>
                <w:sz w:val="18"/>
                <w:szCs w:val="18"/>
              </w:rPr>
              <w:t>17</w:t>
            </w:r>
          </w:p>
          <w:p w:rsidR="00991313" w:rsidRDefault="00991313" w14:paraId="5D9857E1" wp14:textId="77777777">
            <w:pPr>
              <w:jc w:val="center"/>
              <w:textAlignment w:val="baseline"/>
              <w:rPr>
                <w:rFonts w:ascii="inherit" w:hAnsi="inherit"/>
                <w:sz w:val="18"/>
                <w:szCs w:val="18"/>
              </w:rPr>
            </w:pPr>
            <w:r>
              <w:rPr>
                <w:rFonts w:ascii="inherit" w:hAnsi="inherit"/>
                <w:sz w:val="18"/>
                <w:szCs w:val="18"/>
              </w:rPr>
              <w:t>18</w:t>
            </w:r>
          </w:p>
          <w:p w:rsidR="00991313" w:rsidRDefault="00991313" w14:paraId="7C14D38D" wp14:textId="77777777">
            <w:pPr>
              <w:jc w:val="center"/>
              <w:textAlignment w:val="baseline"/>
              <w:rPr>
                <w:rFonts w:ascii="inherit" w:hAnsi="inherit"/>
                <w:sz w:val="18"/>
                <w:szCs w:val="18"/>
              </w:rPr>
            </w:pPr>
            <w:r>
              <w:rPr>
                <w:rFonts w:ascii="inherit" w:hAnsi="inherit"/>
                <w:sz w:val="18"/>
                <w:szCs w:val="18"/>
              </w:rPr>
              <w:t>19</w:t>
            </w:r>
          </w:p>
          <w:p w:rsidR="00991313" w:rsidRDefault="00991313" w14:paraId="72A4FFC0" wp14:textId="77777777">
            <w:pPr>
              <w:jc w:val="center"/>
              <w:textAlignment w:val="baseline"/>
              <w:rPr>
                <w:rFonts w:ascii="inherit" w:hAnsi="inherit"/>
                <w:sz w:val="18"/>
                <w:szCs w:val="18"/>
              </w:rPr>
            </w:pPr>
            <w:r>
              <w:rPr>
                <w:rFonts w:ascii="inherit" w:hAnsi="inherit"/>
                <w:sz w:val="18"/>
                <w:szCs w:val="18"/>
              </w:rPr>
              <w:t>20</w:t>
            </w:r>
          </w:p>
          <w:p w:rsidR="00991313" w:rsidRDefault="00991313" w14:paraId="6C375A72" wp14:textId="77777777">
            <w:pPr>
              <w:jc w:val="center"/>
              <w:textAlignment w:val="baseline"/>
              <w:rPr>
                <w:rFonts w:ascii="inherit" w:hAnsi="inherit"/>
                <w:sz w:val="18"/>
                <w:szCs w:val="18"/>
              </w:rPr>
            </w:pPr>
            <w:r>
              <w:rPr>
                <w:rFonts w:ascii="inherit" w:hAnsi="inherit"/>
                <w:sz w:val="18"/>
                <w:szCs w:val="18"/>
              </w:rPr>
              <w:t>21</w:t>
            </w:r>
          </w:p>
          <w:p w:rsidR="00991313" w:rsidRDefault="00991313" w14:paraId="07581EC8" wp14:textId="77777777">
            <w:pPr>
              <w:jc w:val="center"/>
              <w:textAlignment w:val="baseline"/>
              <w:rPr>
                <w:rFonts w:ascii="inherit" w:hAnsi="inherit"/>
                <w:sz w:val="18"/>
                <w:szCs w:val="18"/>
              </w:rPr>
            </w:pPr>
            <w:r>
              <w:rPr>
                <w:rFonts w:ascii="inherit" w:hAnsi="inherit"/>
                <w:sz w:val="18"/>
                <w:szCs w:val="18"/>
              </w:rPr>
              <w:t>22</w:t>
            </w:r>
          </w:p>
          <w:p w:rsidR="00991313" w:rsidRDefault="00991313" w14:paraId="346E8674" wp14:textId="77777777">
            <w:pPr>
              <w:jc w:val="center"/>
              <w:textAlignment w:val="baseline"/>
              <w:rPr>
                <w:rFonts w:ascii="inherit" w:hAnsi="inherit"/>
                <w:sz w:val="18"/>
                <w:szCs w:val="18"/>
              </w:rPr>
            </w:pPr>
            <w:r>
              <w:rPr>
                <w:rFonts w:ascii="inherit" w:hAnsi="inherit"/>
                <w:sz w:val="18"/>
                <w:szCs w:val="18"/>
              </w:rPr>
              <w:t>23</w:t>
            </w:r>
          </w:p>
          <w:p w:rsidR="00991313" w:rsidRDefault="00991313" w14:paraId="0AA4FC67" wp14:textId="77777777">
            <w:pPr>
              <w:jc w:val="center"/>
              <w:textAlignment w:val="baseline"/>
              <w:rPr>
                <w:rFonts w:ascii="inherit" w:hAnsi="inherit"/>
                <w:sz w:val="18"/>
                <w:szCs w:val="18"/>
              </w:rPr>
            </w:pPr>
            <w:r>
              <w:rPr>
                <w:rFonts w:ascii="inherit" w:hAnsi="inherit"/>
                <w:sz w:val="18"/>
                <w:szCs w:val="18"/>
              </w:rPr>
              <w:t>24</w:t>
            </w:r>
          </w:p>
          <w:p w:rsidR="00991313" w:rsidRDefault="00991313" w14:paraId="1C203047" wp14:textId="77777777">
            <w:pPr>
              <w:jc w:val="center"/>
              <w:textAlignment w:val="baseline"/>
              <w:rPr>
                <w:rFonts w:ascii="inherit" w:hAnsi="inherit"/>
                <w:sz w:val="18"/>
                <w:szCs w:val="18"/>
              </w:rPr>
            </w:pPr>
            <w:r>
              <w:rPr>
                <w:rFonts w:ascii="inherit" w:hAnsi="inherit"/>
                <w:sz w:val="18"/>
                <w:szCs w:val="18"/>
              </w:rPr>
              <w:t>25</w:t>
            </w:r>
          </w:p>
          <w:p w:rsidR="00991313" w:rsidRDefault="00991313" w14:paraId="029B61C8" wp14:textId="77777777">
            <w:pPr>
              <w:jc w:val="center"/>
              <w:textAlignment w:val="baseline"/>
              <w:rPr>
                <w:rFonts w:ascii="inherit" w:hAnsi="inherit"/>
                <w:sz w:val="18"/>
                <w:szCs w:val="18"/>
              </w:rPr>
            </w:pPr>
            <w:r>
              <w:rPr>
                <w:rFonts w:ascii="inherit" w:hAnsi="inherit"/>
                <w:sz w:val="18"/>
                <w:szCs w:val="18"/>
              </w:rPr>
              <w:t>26</w:t>
            </w:r>
          </w:p>
          <w:p w:rsidR="00991313" w:rsidRDefault="00991313" w14:paraId="67F78040" wp14:textId="77777777">
            <w:pPr>
              <w:jc w:val="center"/>
              <w:textAlignment w:val="baseline"/>
              <w:rPr>
                <w:rFonts w:ascii="inherit" w:hAnsi="inherit"/>
                <w:sz w:val="18"/>
                <w:szCs w:val="18"/>
              </w:rPr>
            </w:pPr>
            <w:r>
              <w:rPr>
                <w:rFonts w:ascii="inherit" w:hAnsi="inherit"/>
                <w:sz w:val="18"/>
                <w:szCs w:val="18"/>
              </w:rPr>
              <w:t>27</w:t>
            </w:r>
          </w:p>
          <w:p w:rsidR="00991313" w:rsidRDefault="00991313" w14:paraId="30768756" wp14:textId="77777777">
            <w:pPr>
              <w:jc w:val="center"/>
              <w:textAlignment w:val="baseline"/>
              <w:rPr>
                <w:rFonts w:ascii="inherit" w:hAnsi="inherit"/>
                <w:sz w:val="18"/>
                <w:szCs w:val="18"/>
              </w:rPr>
            </w:pPr>
            <w:r>
              <w:rPr>
                <w:rFonts w:ascii="inherit" w:hAnsi="inherit"/>
                <w:sz w:val="18"/>
                <w:szCs w:val="18"/>
              </w:rPr>
              <w:lastRenderedPageBreak/>
              <w:t>28</w:t>
            </w:r>
          </w:p>
          <w:p w:rsidR="00991313" w:rsidRDefault="00991313" w14:paraId="141FAE07" wp14:textId="77777777">
            <w:pPr>
              <w:jc w:val="center"/>
              <w:textAlignment w:val="baseline"/>
              <w:rPr>
                <w:rFonts w:ascii="inherit" w:hAnsi="inherit"/>
                <w:sz w:val="18"/>
                <w:szCs w:val="18"/>
              </w:rPr>
            </w:pPr>
            <w:r>
              <w:rPr>
                <w:rFonts w:ascii="inherit" w:hAnsi="inherit"/>
                <w:sz w:val="18"/>
                <w:szCs w:val="18"/>
              </w:rPr>
              <w:t>29</w:t>
            </w:r>
          </w:p>
          <w:p w:rsidR="00991313" w:rsidRDefault="00991313" w14:paraId="60DA3216" wp14:textId="77777777">
            <w:pPr>
              <w:jc w:val="center"/>
              <w:textAlignment w:val="baseline"/>
              <w:rPr>
                <w:rFonts w:ascii="inherit" w:hAnsi="inherit"/>
                <w:sz w:val="18"/>
                <w:szCs w:val="18"/>
              </w:rPr>
            </w:pPr>
            <w:r>
              <w:rPr>
                <w:rFonts w:ascii="inherit" w:hAnsi="inherit"/>
                <w:sz w:val="18"/>
                <w:szCs w:val="18"/>
              </w:rPr>
              <w:t>30</w:t>
            </w:r>
          </w:p>
          <w:p w:rsidR="00991313" w:rsidRDefault="00991313" w14:paraId="57D182F7" wp14:textId="77777777">
            <w:pPr>
              <w:jc w:val="center"/>
              <w:textAlignment w:val="baseline"/>
              <w:rPr>
                <w:rFonts w:ascii="inherit" w:hAnsi="inherit"/>
                <w:sz w:val="18"/>
                <w:szCs w:val="18"/>
              </w:rPr>
            </w:pPr>
            <w:r>
              <w:rPr>
                <w:rFonts w:ascii="inherit" w:hAnsi="inherit"/>
                <w:sz w:val="18"/>
                <w:szCs w:val="18"/>
              </w:rPr>
              <w:t>31</w:t>
            </w:r>
          </w:p>
          <w:p w:rsidR="00991313" w:rsidRDefault="00991313" w14:paraId="1A5C49E1" wp14:textId="77777777">
            <w:pPr>
              <w:jc w:val="center"/>
              <w:textAlignment w:val="baseline"/>
              <w:rPr>
                <w:rFonts w:ascii="inherit" w:hAnsi="inherit"/>
                <w:sz w:val="18"/>
                <w:szCs w:val="18"/>
              </w:rPr>
            </w:pPr>
            <w:r>
              <w:rPr>
                <w:rFonts w:ascii="inherit" w:hAnsi="inherit"/>
                <w:sz w:val="18"/>
                <w:szCs w:val="18"/>
              </w:rPr>
              <w:t>32</w:t>
            </w:r>
          </w:p>
          <w:p w:rsidR="00991313" w:rsidRDefault="00991313" w14:paraId="6935D354" wp14:textId="77777777">
            <w:pPr>
              <w:jc w:val="center"/>
              <w:textAlignment w:val="baseline"/>
              <w:rPr>
                <w:rFonts w:ascii="inherit" w:hAnsi="inherit"/>
                <w:sz w:val="18"/>
                <w:szCs w:val="18"/>
              </w:rPr>
            </w:pPr>
            <w:r>
              <w:rPr>
                <w:rFonts w:ascii="inherit" w:hAnsi="inherit"/>
                <w:sz w:val="18"/>
                <w:szCs w:val="18"/>
              </w:rPr>
              <w:t>33</w:t>
            </w:r>
          </w:p>
          <w:p w:rsidR="00991313" w:rsidRDefault="00991313" w14:paraId="1EA9D8CF" wp14:textId="77777777">
            <w:pPr>
              <w:jc w:val="center"/>
              <w:textAlignment w:val="baseline"/>
              <w:rPr>
                <w:rFonts w:ascii="inherit" w:hAnsi="inherit"/>
                <w:sz w:val="18"/>
                <w:szCs w:val="18"/>
              </w:rPr>
            </w:pPr>
            <w:r>
              <w:rPr>
                <w:rFonts w:ascii="inherit" w:hAnsi="inherit"/>
                <w:sz w:val="18"/>
                <w:szCs w:val="18"/>
              </w:rPr>
              <w:t>34</w:t>
            </w:r>
          </w:p>
          <w:p w:rsidR="00991313" w:rsidRDefault="00991313" w14:paraId="491C6846" wp14:textId="77777777">
            <w:pPr>
              <w:jc w:val="center"/>
              <w:textAlignment w:val="baseline"/>
              <w:rPr>
                <w:rFonts w:ascii="inherit" w:hAnsi="inherit"/>
                <w:sz w:val="18"/>
                <w:szCs w:val="18"/>
              </w:rPr>
            </w:pPr>
            <w:r>
              <w:rPr>
                <w:rFonts w:ascii="inherit" w:hAnsi="inherit"/>
                <w:sz w:val="18"/>
                <w:szCs w:val="18"/>
              </w:rPr>
              <w:t>35</w:t>
            </w:r>
          </w:p>
          <w:p w:rsidR="00991313" w:rsidRDefault="00991313" w14:paraId="5AFB958C" wp14:textId="77777777">
            <w:pPr>
              <w:jc w:val="center"/>
              <w:textAlignment w:val="baseline"/>
              <w:rPr>
                <w:rFonts w:ascii="inherit" w:hAnsi="inherit"/>
                <w:sz w:val="18"/>
                <w:szCs w:val="18"/>
              </w:rPr>
            </w:pPr>
            <w:r>
              <w:rPr>
                <w:rFonts w:ascii="inherit" w:hAnsi="inherit"/>
                <w:sz w:val="18"/>
                <w:szCs w:val="18"/>
              </w:rPr>
              <w:t>36</w:t>
            </w:r>
          </w:p>
          <w:p w:rsidR="00991313" w:rsidRDefault="00991313" w14:paraId="0903FD93" wp14:textId="77777777">
            <w:pPr>
              <w:jc w:val="center"/>
              <w:textAlignment w:val="baseline"/>
              <w:rPr>
                <w:rFonts w:ascii="inherit" w:hAnsi="inherit"/>
                <w:sz w:val="18"/>
                <w:szCs w:val="18"/>
              </w:rPr>
            </w:pPr>
            <w:r>
              <w:rPr>
                <w:rFonts w:ascii="inherit" w:hAnsi="inherit"/>
                <w:sz w:val="18"/>
                <w:szCs w:val="18"/>
              </w:rPr>
              <w:t>37</w:t>
            </w:r>
          </w:p>
          <w:p w:rsidR="00991313" w:rsidRDefault="00991313" w14:paraId="0CD124DB" wp14:textId="77777777">
            <w:pPr>
              <w:jc w:val="center"/>
              <w:textAlignment w:val="baseline"/>
              <w:rPr>
                <w:rFonts w:ascii="inherit" w:hAnsi="inherit"/>
                <w:sz w:val="18"/>
                <w:szCs w:val="18"/>
              </w:rPr>
            </w:pPr>
            <w:r>
              <w:rPr>
                <w:rFonts w:ascii="inherit" w:hAnsi="inherit"/>
                <w:sz w:val="18"/>
                <w:szCs w:val="18"/>
              </w:rPr>
              <w:t>38</w:t>
            </w:r>
          </w:p>
          <w:p w:rsidR="00991313" w:rsidRDefault="00991313" w14:paraId="61A51A77" wp14:textId="77777777">
            <w:pPr>
              <w:jc w:val="center"/>
              <w:textAlignment w:val="baseline"/>
              <w:rPr>
                <w:rFonts w:ascii="inherit" w:hAnsi="inherit"/>
                <w:sz w:val="18"/>
                <w:szCs w:val="18"/>
              </w:rPr>
            </w:pPr>
            <w:r>
              <w:rPr>
                <w:rFonts w:ascii="inherit" w:hAnsi="inherit"/>
                <w:sz w:val="18"/>
                <w:szCs w:val="18"/>
              </w:rPr>
              <w:t>39</w:t>
            </w:r>
          </w:p>
          <w:p w:rsidR="00991313" w:rsidRDefault="00991313" w14:paraId="704A35C2" wp14:textId="77777777">
            <w:pPr>
              <w:jc w:val="center"/>
              <w:textAlignment w:val="baseline"/>
              <w:rPr>
                <w:rFonts w:ascii="inherit" w:hAnsi="inherit"/>
                <w:sz w:val="18"/>
                <w:szCs w:val="18"/>
              </w:rPr>
            </w:pPr>
            <w:r>
              <w:rPr>
                <w:rFonts w:ascii="inherit" w:hAnsi="inherit"/>
                <w:sz w:val="18"/>
                <w:szCs w:val="18"/>
              </w:rPr>
              <w:t>40</w:t>
            </w:r>
          </w:p>
          <w:p w:rsidR="00991313" w:rsidRDefault="00991313" w14:paraId="245D991A" wp14:textId="77777777">
            <w:pPr>
              <w:jc w:val="center"/>
              <w:textAlignment w:val="baseline"/>
              <w:rPr>
                <w:rFonts w:ascii="inherit" w:hAnsi="inherit"/>
                <w:sz w:val="18"/>
                <w:szCs w:val="18"/>
              </w:rPr>
            </w:pPr>
            <w:r>
              <w:rPr>
                <w:rFonts w:ascii="inherit" w:hAnsi="inherit"/>
                <w:sz w:val="18"/>
                <w:szCs w:val="18"/>
              </w:rPr>
              <w:t>41</w:t>
            </w:r>
          </w:p>
          <w:p w:rsidR="00991313" w:rsidRDefault="00991313" w14:paraId="21C9D991" wp14:textId="77777777">
            <w:pPr>
              <w:jc w:val="center"/>
              <w:textAlignment w:val="baseline"/>
              <w:rPr>
                <w:rFonts w:ascii="inherit" w:hAnsi="inherit"/>
                <w:sz w:val="18"/>
                <w:szCs w:val="18"/>
              </w:rPr>
            </w:pPr>
            <w:r>
              <w:rPr>
                <w:rFonts w:ascii="inherit" w:hAnsi="inherit"/>
                <w:sz w:val="18"/>
                <w:szCs w:val="18"/>
              </w:rPr>
              <w:t>42</w:t>
            </w:r>
          </w:p>
          <w:p w:rsidR="00991313" w:rsidRDefault="00991313" w14:paraId="55739EF0" wp14:textId="77777777">
            <w:pPr>
              <w:jc w:val="center"/>
              <w:textAlignment w:val="baseline"/>
              <w:rPr>
                <w:rFonts w:ascii="inherit" w:hAnsi="inherit"/>
                <w:sz w:val="18"/>
                <w:szCs w:val="18"/>
              </w:rPr>
            </w:pPr>
            <w:r>
              <w:rPr>
                <w:rFonts w:ascii="inherit" w:hAnsi="inherit"/>
                <w:sz w:val="18"/>
                <w:szCs w:val="18"/>
              </w:rPr>
              <w:t>43</w:t>
            </w:r>
          </w:p>
          <w:p w:rsidR="00991313" w:rsidRDefault="00991313" w14:paraId="64397A95" wp14:textId="77777777">
            <w:pPr>
              <w:jc w:val="center"/>
              <w:textAlignment w:val="baseline"/>
              <w:rPr>
                <w:rFonts w:ascii="inherit" w:hAnsi="inherit"/>
                <w:sz w:val="18"/>
                <w:szCs w:val="18"/>
              </w:rPr>
            </w:pPr>
            <w:r>
              <w:rPr>
                <w:rFonts w:ascii="inherit" w:hAnsi="inherit"/>
                <w:sz w:val="18"/>
                <w:szCs w:val="18"/>
              </w:rPr>
              <w:t>44</w:t>
            </w:r>
          </w:p>
          <w:p w:rsidR="00991313" w:rsidRDefault="00991313" w14:paraId="43FBD11F" wp14:textId="77777777">
            <w:pPr>
              <w:jc w:val="center"/>
              <w:textAlignment w:val="baseline"/>
              <w:rPr>
                <w:rFonts w:ascii="inherit" w:hAnsi="inherit"/>
                <w:sz w:val="18"/>
                <w:szCs w:val="18"/>
              </w:rPr>
            </w:pPr>
            <w:r>
              <w:rPr>
                <w:rFonts w:ascii="inherit" w:hAnsi="inherit"/>
                <w:sz w:val="18"/>
                <w:szCs w:val="18"/>
              </w:rPr>
              <w:t>45</w:t>
            </w:r>
          </w:p>
          <w:p w:rsidR="00991313" w:rsidRDefault="00991313" w14:paraId="00CA47E3" wp14:textId="77777777">
            <w:pPr>
              <w:jc w:val="center"/>
              <w:textAlignment w:val="baseline"/>
              <w:rPr>
                <w:rFonts w:ascii="inherit" w:hAnsi="inherit"/>
                <w:sz w:val="18"/>
                <w:szCs w:val="18"/>
              </w:rPr>
            </w:pPr>
            <w:r>
              <w:rPr>
                <w:rFonts w:ascii="inherit" w:hAnsi="inherit"/>
                <w:sz w:val="18"/>
                <w:szCs w:val="18"/>
              </w:rPr>
              <w:t>46</w:t>
            </w:r>
          </w:p>
          <w:p w:rsidR="00991313" w:rsidRDefault="00991313" w14:paraId="28E52AA1" wp14:textId="77777777">
            <w:pPr>
              <w:jc w:val="center"/>
              <w:textAlignment w:val="baseline"/>
              <w:rPr>
                <w:rFonts w:ascii="inherit" w:hAnsi="inherit"/>
                <w:sz w:val="18"/>
                <w:szCs w:val="18"/>
              </w:rPr>
            </w:pPr>
            <w:r>
              <w:rPr>
                <w:rFonts w:ascii="inherit" w:hAnsi="inherit"/>
                <w:sz w:val="18"/>
                <w:szCs w:val="18"/>
              </w:rPr>
              <w:t>47</w:t>
            </w:r>
          </w:p>
          <w:p w:rsidR="00991313" w:rsidRDefault="00991313" w14:paraId="6089FD39" wp14:textId="77777777">
            <w:pPr>
              <w:jc w:val="center"/>
              <w:textAlignment w:val="baseline"/>
              <w:rPr>
                <w:rFonts w:ascii="inherit" w:hAnsi="inherit"/>
                <w:sz w:val="18"/>
                <w:szCs w:val="18"/>
              </w:rPr>
            </w:pPr>
            <w:r>
              <w:rPr>
                <w:rFonts w:ascii="inherit" w:hAnsi="inherit"/>
                <w:sz w:val="18"/>
                <w:szCs w:val="18"/>
              </w:rPr>
              <w:t>48</w:t>
            </w:r>
          </w:p>
          <w:p w:rsidR="00991313" w:rsidRDefault="00991313" w14:paraId="54368C02" wp14:textId="77777777">
            <w:pPr>
              <w:jc w:val="center"/>
              <w:textAlignment w:val="baseline"/>
              <w:rPr>
                <w:rFonts w:ascii="inherit" w:hAnsi="inherit"/>
                <w:sz w:val="18"/>
                <w:szCs w:val="18"/>
              </w:rPr>
            </w:pPr>
            <w:r>
              <w:rPr>
                <w:rFonts w:ascii="inherit" w:hAnsi="inherit"/>
                <w:sz w:val="18"/>
                <w:szCs w:val="18"/>
              </w:rPr>
              <w:t>49</w:t>
            </w:r>
          </w:p>
          <w:p w:rsidR="00991313" w:rsidRDefault="00991313" w14:paraId="68861898" wp14:textId="77777777">
            <w:pPr>
              <w:jc w:val="center"/>
              <w:textAlignment w:val="baseline"/>
              <w:rPr>
                <w:rFonts w:ascii="inherit" w:hAnsi="inherit"/>
                <w:sz w:val="18"/>
                <w:szCs w:val="18"/>
              </w:rPr>
            </w:pPr>
            <w:r>
              <w:rPr>
                <w:rFonts w:ascii="inherit" w:hAnsi="inherit"/>
                <w:sz w:val="18"/>
                <w:szCs w:val="18"/>
              </w:rPr>
              <w:t>50</w:t>
            </w:r>
          </w:p>
          <w:p w:rsidR="00991313" w:rsidRDefault="00991313" w14:paraId="3CBA40D0" wp14:textId="77777777">
            <w:pPr>
              <w:jc w:val="center"/>
              <w:textAlignment w:val="baseline"/>
              <w:rPr>
                <w:rFonts w:ascii="inherit" w:hAnsi="inherit"/>
                <w:sz w:val="18"/>
                <w:szCs w:val="18"/>
              </w:rPr>
            </w:pPr>
            <w:r>
              <w:rPr>
                <w:rFonts w:ascii="inherit" w:hAnsi="inherit"/>
                <w:sz w:val="18"/>
                <w:szCs w:val="18"/>
              </w:rPr>
              <w:t>51</w:t>
            </w:r>
          </w:p>
          <w:p w:rsidR="00991313" w:rsidRDefault="00991313" w14:paraId="00B008B9" wp14:textId="77777777">
            <w:pPr>
              <w:jc w:val="center"/>
              <w:textAlignment w:val="baseline"/>
              <w:rPr>
                <w:rFonts w:ascii="inherit" w:hAnsi="inherit"/>
                <w:sz w:val="18"/>
                <w:szCs w:val="18"/>
              </w:rPr>
            </w:pPr>
            <w:r>
              <w:rPr>
                <w:rFonts w:ascii="inherit" w:hAnsi="inherit"/>
                <w:sz w:val="18"/>
                <w:szCs w:val="18"/>
              </w:rPr>
              <w:t>52</w:t>
            </w:r>
          </w:p>
          <w:p w:rsidR="00991313" w:rsidRDefault="00991313" w14:paraId="3F6FB1E0" wp14:textId="77777777">
            <w:pPr>
              <w:jc w:val="center"/>
              <w:textAlignment w:val="baseline"/>
              <w:rPr>
                <w:rFonts w:ascii="inherit" w:hAnsi="inherit"/>
                <w:sz w:val="18"/>
                <w:szCs w:val="18"/>
              </w:rPr>
            </w:pPr>
            <w:r>
              <w:rPr>
                <w:rFonts w:ascii="inherit" w:hAnsi="inherit"/>
                <w:sz w:val="18"/>
                <w:szCs w:val="18"/>
              </w:rPr>
              <w:t>53</w:t>
            </w:r>
          </w:p>
          <w:p w:rsidR="00991313" w:rsidRDefault="00991313" w14:paraId="0868EBB2" wp14:textId="77777777">
            <w:pPr>
              <w:jc w:val="center"/>
              <w:textAlignment w:val="baseline"/>
              <w:rPr>
                <w:rFonts w:ascii="inherit" w:hAnsi="inherit"/>
                <w:sz w:val="18"/>
                <w:szCs w:val="18"/>
              </w:rPr>
            </w:pPr>
            <w:r>
              <w:rPr>
                <w:rFonts w:ascii="inherit" w:hAnsi="inherit"/>
                <w:sz w:val="18"/>
                <w:szCs w:val="18"/>
              </w:rPr>
              <w:t>54</w:t>
            </w:r>
          </w:p>
          <w:p w:rsidR="00991313" w:rsidRDefault="00991313" w14:paraId="5FE3165D" wp14:textId="77777777">
            <w:pPr>
              <w:jc w:val="center"/>
              <w:textAlignment w:val="baseline"/>
              <w:rPr>
                <w:rFonts w:ascii="inherit" w:hAnsi="inherit"/>
                <w:sz w:val="18"/>
                <w:szCs w:val="18"/>
              </w:rPr>
            </w:pPr>
            <w:r>
              <w:rPr>
                <w:rFonts w:ascii="inherit" w:hAnsi="inherit"/>
                <w:sz w:val="18"/>
                <w:szCs w:val="18"/>
              </w:rPr>
              <w:t>55</w:t>
            </w:r>
          </w:p>
          <w:p w:rsidR="00991313" w:rsidRDefault="00991313" w14:paraId="6F8A58DE" wp14:textId="77777777">
            <w:pPr>
              <w:jc w:val="center"/>
              <w:textAlignment w:val="baseline"/>
              <w:rPr>
                <w:rFonts w:ascii="inherit" w:hAnsi="inherit"/>
                <w:sz w:val="18"/>
                <w:szCs w:val="18"/>
              </w:rPr>
            </w:pPr>
            <w:r>
              <w:rPr>
                <w:rFonts w:ascii="inherit" w:hAnsi="inherit"/>
                <w:sz w:val="18"/>
                <w:szCs w:val="18"/>
              </w:rPr>
              <w:t>56</w:t>
            </w:r>
          </w:p>
          <w:p w:rsidR="00991313" w:rsidRDefault="00991313" w14:paraId="4D2760AF" wp14:textId="77777777">
            <w:pPr>
              <w:jc w:val="center"/>
              <w:textAlignment w:val="baseline"/>
              <w:rPr>
                <w:rFonts w:ascii="inherit" w:hAnsi="inherit"/>
                <w:sz w:val="18"/>
                <w:szCs w:val="18"/>
              </w:rPr>
            </w:pPr>
            <w:r>
              <w:rPr>
                <w:rFonts w:ascii="inherit" w:hAnsi="inherit"/>
                <w:sz w:val="18"/>
                <w:szCs w:val="18"/>
              </w:rPr>
              <w:t>57</w:t>
            </w:r>
          </w:p>
          <w:p w:rsidR="00991313" w:rsidRDefault="00991313" w14:paraId="60E7A8A8" wp14:textId="77777777">
            <w:pPr>
              <w:jc w:val="center"/>
              <w:textAlignment w:val="baseline"/>
              <w:rPr>
                <w:rFonts w:ascii="inherit" w:hAnsi="inherit"/>
                <w:sz w:val="18"/>
                <w:szCs w:val="18"/>
              </w:rPr>
            </w:pPr>
            <w:r>
              <w:rPr>
                <w:rFonts w:ascii="inherit" w:hAnsi="inherit"/>
                <w:sz w:val="18"/>
                <w:szCs w:val="18"/>
              </w:rPr>
              <w:t>58</w:t>
            </w:r>
          </w:p>
          <w:p w:rsidR="00991313" w:rsidRDefault="00991313" w14:paraId="6E55690C" wp14:textId="77777777">
            <w:pPr>
              <w:jc w:val="center"/>
              <w:textAlignment w:val="baseline"/>
              <w:rPr>
                <w:rFonts w:ascii="inherit" w:hAnsi="inherit"/>
                <w:sz w:val="18"/>
                <w:szCs w:val="18"/>
              </w:rPr>
            </w:pPr>
            <w:r>
              <w:rPr>
                <w:rFonts w:ascii="inherit" w:hAnsi="inherit"/>
                <w:sz w:val="18"/>
                <w:szCs w:val="18"/>
              </w:rPr>
              <w:t>59</w:t>
            </w:r>
          </w:p>
          <w:p w:rsidR="00991313" w:rsidRDefault="00991313" w14:paraId="174B1212" wp14:textId="77777777">
            <w:pPr>
              <w:jc w:val="center"/>
              <w:textAlignment w:val="baseline"/>
              <w:rPr>
                <w:rFonts w:ascii="inherit" w:hAnsi="inherit"/>
                <w:sz w:val="18"/>
                <w:szCs w:val="18"/>
              </w:rPr>
            </w:pPr>
            <w:r>
              <w:rPr>
                <w:rFonts w:ascii="inherit" w:hAnsi="inherit"/>
                <w:sz w:val="18"/>
                <w:szCs w:val="18"/>
              </w:rPr>
              <w:t>60</w:t>
            </w:r>
          </w:p>
          <w:p w:rsidR="00991313" w:rsidRDefault="00991313" w14:paraId="5A3C3AB2" wp14:textId="77777777">
            <w:pPr>
              <w:jc w:val="center"/>
              <w:textAlignment w:val="baseline"/>
              <w:rPr>
                <w:rFonts w:ascii="inherit" w:hAnsi="inherit"/>
                <w:sz w:val="18"/>
                <w:szCs w:val="18"/>
              </w:rPr>
            </w:pPr>
            <w:r>
              <w:rPr>
                <w:rFonts w:ascii="inherit" w:hAnsi="inherit"/>
                <w:sz w:val="18"/>
                <w:szCs w:val="18"/>
              </w:rPr>
              <w:t>61</w:t>
            </w:r>
          </w:p>
          <w:p w:rsidR="00991313" w:rsidRDefault="00991313" w14:paraId="04C1D538" wp14:textId="77777777">
            <w:pPr>
              <w:jc w:val="center"/>
              <w:textAlignment w:val="baseline"/>
              <w:rPr>
                <w:rFonts w:ascii="inherit" w:hAnsi="inherit"/>
                <w:sz w:val="18"/>
                <w:szCs w:val="18"/>
              </w:rPr>
            </w:pPr>
            <w:r>
              <w:rPr>
                <w:rFonts w:ascii="inherit" w:hAnsi="inherit"/>
                <w:sz w:val="18"/>
                <w:szCs w:val="18"/>
              </w:rPr>
              <w:t>62</w:t>
            </w:r>
          </w:p>
          <w:p w:rsidR="00991313" w:rsidRDefault="00991313" w14:paraId="43028211" wp14:textId="77777777">
            <w:pPr>
              <w:jc w:val="center"/>
              <w:textAlignment w:val="baseline"/>
              <w:rPr>
                <w:rFonts w:ascii="inherit" w:hAnsi="inherit"/>
                <w:sz w:val="18"/>
                <w:szCs w:val="18"/>
              </w:rPr>
            </w:pPr>
            <w:r>
              <w:rPr>
                <w:rFonts w:ascii="inherit" w:hAnsi="inherit"/>
                <w:sz w:val="18"/>
                <w:szCs w:val="18"/>
              </w:rPr>
              <w:t>63</w:t>
            </w:r>
          </w:p>
          <w:p w:rsidR="00991313" w:rsidRDefault="00991313" w14:paraId="55440C04" wp14:textId="77777777">
            <w:pPr>
              <w:jc w:val="center"/>
              <w:textAlignment w:val="baseline"/>
              <w:rPr>
                <w:rFonts w:ascii="inherit" w:hAnsi="inherit"/>
                <w:sz w:val="18"/>
                <w:szCs w:val="18"/>
              </w:rPr>
            </w:pPr>
            <w:r>
              <w:rPr>
                <w:rFonts w:ascii="inherit" w:hAnsi="inherit"/>
                <w:sz w:val="18"/>
                <w:szCs w:val="18"/>
              </w:rPr>
              <w:t>64</w:t>
            </w:r>
          </w:p>
          <w:p w:rsidR="00991313" w:rsidRDefault="00991313" w14:paraId="46DE38F6" wp14:textId="77777777">
            <w:pPr>
              <w:jc w:val="center"/>
              <w:textAlignment w:val="baseline"/>
              <w:rPr>
                <w:rFonts w:ascii="inherit" w:hAnsi="inherit"/>
                <w:sz w:val="18"/>
                <w:szCs w:val="18"/>
              </w:rPr>
            </w:pPr>
            <w:r>
              <w:rPr>
                <w:rFonts w:ascii="inherit" w:hAnsi="inherit"/>
                <w:sz w:val="18"/>
                <w:szCs w:val="18"/>
              </w:rPr>
              <w:t>65</w:t>
            </w:r>
          </w:p>
          <w:p w:rsidR="00991313" w:rsidRDefault="00991313" w14:paraId="43A19E73" wp14:textId="77777777">
            <w:pPr>
              <w:jc w:val="center"/>
              <w:textAlignment w:val="baseline"/>
              <w:rPr>
                <w:rFonts w:ascii="inherit" w:hAnsi="inherit"/>
                <w:sz w:val="18"/>
                <w:szCs w:val="18"/>
              </w:rPr>
            </w:pPr>
            <w:r>
              <w:rPr>
                <w:rFonts w:ascii="inherit" w:hAnsi="inherit"/>
                <w:sz w:val="18"/>
                <w:szCs w:val="18"/>
              </w:rPr>
              <w:t>66</w:t>
            </w:r>
          </w:p>
          <w:p w:rsidR="00991313" w:rsidRDefault="00991313" w14:paraId="1CB76B51" wp14:textId="77777777">
            <w:pPr>
              <w:jc w:val="center"/>
              <w:textAlignment w:val="baseline"/>
              <w:rPr>
                <w:rFonts w:ascii="inherit" w:hAnsi="inherit"/>
                <w:sz w:val="18"/>
                <w:szCs w:val="18"/>
              </w:rPr>
            </w:pPr>
            <w:r>
              <w:rPr>
                <w:rFonts w:ascii="inherit" w:hAnsi="inherit"/>
                <w:sz w:val="18"/>
                <w:szCs w:val="18"/>
              </w:rPr>
              <w:t>67</w:t>
            </w:r>
          </w:p>
          <w:p w:rsidR="00991313" w:rsidRDefault="00991313" w14:paraId="224139B5" wp14:textId="77777777">
            <w:pPr>
              <w:jc w:val="center"/>
              <w:textAlignment w:val="baseline"/>
              <w:rPr>
                <w:rFonts w:ascii="inherit" w:hAnsi="inherit"/>
                <w:sz w:val="18"/>
                <w:szCs w:val="18"/>
              </w:rPr>
            </w:pPr>
            <w:r>
              <w:rPr>
                <w:rFonts w:ascii="inherit" w:hAnsi="inherit"/>
                <w:sz w:val="18"/>
                <w:szCs w:val="18"/>
              </w:rPr>
              <w:t>68</w:t>
            </w:r>
          </w:p>
          <w:p w:rsidR="00991313" w:rsidRDefault="00991313" w14:paraId="5D87285D" wp14:textId="77777777">
            <w:pPr>
              <w:jc w:val="center"/>
              <w:textAlignment w:val="baseline"/>
              <w:rPr>
                <w:rFonts w:ascii="inherit" w:hAnsi="inherit"/>
                <w:sz w:val="18"/>
                <w:szCs w:val="18"/>
              </w:rPr>
            </w:pPr>
            <w:r>
              <w:rPr>
                <w:rFonts w:ascii="inherit" w:hAnsi="inherit"/>
                <w:sz w:val="18"/>
                <w:szCs w:val="18"/>
              </w:rPr>
              <w:t>69</w:t>
            </w:r>
          </w:p>
          <w:p w:rsidR="00991313" w:rsidRDefault="00991313" w14:paraId="67F82D0C" wp14:textId="77777777">
            <w:pPr>
              <w:jc w:val="center"/>
              <w:textAlignment w:val="baseline"/>
              <w:rPr>
                <w:rFonts w:ascii="inherit" w:hAnsi="inherit"/>
                <w:sz w:val="18"/>
                <w:szCs w:val="18"/>
              </w:rPr>
            </w:pPr>
            <w:r>
              <w:rPr>
                <w:rFonts w:ascii="inherit" w:hAnsi="inherit"/>
                <w:sz w:val="18"/>
                <w:szCs w:val="18"/>
              </w:rPr>
              <w:t>70</w:t>
            </w:r>
          </w:p>
          <w:p w:rsidR="00991313" w:rsidRDefault="00991313" w14:paraId="2A4CBA15" wp14:textId="77777777">
            <w:pPr>
              <w:jc w:val="center"/>
              <w:textAlignment w:val="baseline"/>
              <w:rPr>
                <w:rFonts w:ascii="inherit" w:hAnsi="inherit"/>
                <w:sz w:val="18"/>
                <w:szCs w:val="18"/>
              </w:rPr>
            </w:pPr>
            <w:r>
              <w:rPr>
                <w:rFonts w:ascii="inherit" w:hAnsi="inherit"/>
                <w:sz w:val="18"/>
                <w:szCs w:val="18"/>
              </w:rPr>
              <w:t>71</w:t>
            </w:r>
          </w:p>
          <w:p w:rsidR="00991313" w:rsidRDefault="00991313" w14:paraId="23D9E551" wp14:textId="77777777">
            <w:pPr>
              <w:jc w:val="center"/>
              <w:textAlignment w:val="baseline"/>
              <w:rPr>
                <w:rFonts w:ascii="inherit" w:hAnsi="inherit"/>
                <w:sz w:val="18"/>
                <w:szCs w:val="18"/>
              </w:rPr>
            </w:pPr>
            <w:r>
              <w:rPr>
                <w:rFonts w:ascii="inherit" w:hAnsi="inherit"/>
                <w:sz w:val="18"/>
                <w:szCs w:val="18"/>
              </w:rPr>
              <w:t>72</w:t>
            </w:r>
          </w:p>
          <w:p w:rsidR="00991313" w:rsidRDefault="00991313" w14:paraId="169B972E" wp14:textId="77777777">
            <w:pPr>
              <w:jc w:val="center"/>
              <w:textAlignment w:val="baseline"/>
              <w:rPr>
                <w:rFonts w:ascii="inherit" w:hAnsi="inherit"/>
                <w:sz w:val="18"/>
                <w:szCs w:val="18"/>
              </w:rPr>
            </w:pPr>
            <w:r>
              <w:rPr>
                <w:rFonts w:ascii="inherit" w:hAnsi="inherit"/>
                <w:sz w:val="18"/>
                <w:szCs w:val="18"/>
              </w:rPr>
              <w:t>73</w:t>
            </w:r>
          </w:p>
          <w:p w:rsidR="00991313" w:rsidRDefault="00991313" w14:paraId="72947656" wp14:textId="77777777">
            <w:pPr>
              <w:jc w:val="center"/>
              <w:textAlignment w:val="baseline"/>
              <w:rPr>
                <w:rFonts w:ascii="inherit" w:hAnsi="inherit"/>
                <w:sz w:val="18"/>
                <w:szCs w:val="18"/>
              </w:rPr>
            </w:pPr>
            <w:r>
              <w:rPr>
                <w:rFonts w:ascii="inherit" w:hAnsi="inherit"/>
                <w:sz w:val="18"/>
                <w:szCs w:val="18"/>
              </w:rPr>
              <w:t>74</w:t>
            </w:r>
          </w:p>
          <w:p w:rsidR="00991313" w:rsidRDefault="00991313" w14:paraId="58A771A2" wp14:textId="77777777">
            <w:pPr>
              <w:jc w:val="center"/>
              <w:textAlignment w:val="baseline"/>
              <w:rPr>
                <w:rFonts w:ascii="inherit" w:hAnsi="inherit"/>
                <w:sz w:val="18"/>
                <w:szCs w:val="18"/>
              </w:rPr>
            </w:pPr>
            <w:r>
              <w:rPr>
                <w:rFonts w:ascii="inherit" w:hAnsi="inherit"/>
                <w:sz w:val="18"/>
                <w:szCs w:val="18"/>
              </w:rPr>
              <w:t>75</w:t>
            </w:r>
          </w:p>
          <w:p w:rsidR="00991313" w:rsidRDefault="00991313" w14:paraId="13DC3A13" wp14:textId="77777777">
            <w:pPr>
              <w:jc w:val="center"/>
              <w:textAlignment w:val="baseline"/>
              <w:rPr>
                <w:rFonts w:ascii="inherit" w:hAnsi="inherit"/>
                <w:sz w:val="18"/>
                <w:szCs w:val="18"/>
              </w:rPr>
            </w:pPr>
            <w:r>
              <w:rPr>
                <w:rFonts w:ascii="inherit" w:hAnsi="inherit"/>
                <w:sz w:val="18"/>
                <w:szCs w:val="18"/>
              </w:rPr>
              <w:t>76</w:t>
            </w:r>
          </w:p>
          <w:p w:rsidR="00991313" w:rsidRDefault="00991313" w14:paraId="23DB4977" wp14:textId="77777777">
            <w:pPr>
              <w:jc w:val="center"/>
              <w:textAlignment w:val="baseline"/>
              <w:rPr>
                <w:rFonts w:ascii="inherit" w:hAnsi="inherit"/>
                <w:sz w:val="18"/>
                <w:szCs w:val="18"/>
              </w:rPr>
            </w:pPr>
            <w:r>
              <w:rPr>
                <w:rFonts w:ascii="inherit" w:hAnsi="inherit"/>
                <w:sz w:val="18"/>
                <w:szCs w:val="18"/>
              </w:rPr>
              <w:t>77</w:t>
            </w:r>
          </w:p>
          <w:p w:rsidR="00991313" w:rsidRDefault="00991313" w14:paraId="299BFF4E" wp14:textId="77777777">
            <w:pPr>
              <w:jc w:val="center"/>
              <w:textAlignment w:val="baseline"/>
              <w:rPr>
                <w:rFonts w:ascii="inherit" w:hAnsi="inherit"/>
                <w:sz w:val="18"/>
                <w:szCs w:val="18"/>
              </w:rPr>
            </w:pPr>
            <w:r>
              <w:rPr>
                <w:rFonts w:ascii="inherit" w:hAnsi="inherit"/>
                <w:sz w:val="18"/>
                <w:szCs w:val="18"/>
              </w:rPr>
              <w:t>78</w:t>
            </w:r>
          </w:p>
          <w:p w:rsidR="00991313" w:rsidRDefault="00991313" w14:paraId="43F02807" wp14:textId="77777777">
            <w:pPr>
              <w:jc w:val="center"/>
              <w:textAlignment w:val="baseline"/>
              <w:rPr>
                <w:rFonts w:ascii="inherit" w:hAnsi="inherit"/>
                <w:sz w:val="18"/>
                <w:szCs w:val="18"/>
              </w:rPr>
            </w:pPr>
            <w:r>
              <w:rPr>
                <w:rFonts w:ascii="inherit" w:hAnsi="inherit"/>
                <w:sz w:val="18"/>
                <w:szCs w:val="18"/>
              </w:rPr>
              <w:t>79</w:t>
            </w:r>
          </w:p>
          <w:p w:rsidR="00991313" w:rsidRDefault="00991313" w14:paraId="0F8EA849" wp14:textId="77777777">
            <w:pPr>
              <w:jc w:val="center"/>
              <w:textAlignment w:val="baseline"/>
              <w:rPr>
                <w:rFonts w:ascii="inherit" w:hAnsi="inherit"/>
                <w:sz w:val="18"/>
                <w:szCs w:val="18"/>
              </w:rPr>
            </w:pPr>
            <w:r>
              <w:rPr>
                <w:rFonts w:ascii="inherit" w:hAnsi="inherit"/>
                <w:sz w:val="18"/>
                <w:szCs w:val="18"/>
              </w:rPr>
              <w:t>80</w:t>
            </w:r>
          </w:p>
          <w:p w:rsidR="00991313" w:rsidRDefault="00991313" w14:paraId="1944BFB1" wp14:textId="77777777">
            <w:pPr>
              <w:jc w:val="center"/>
              <w:textAlignment w:val="baseline"/>
              <w:rPr>
                <w:rFonts w:ascii="inherit" w:hAnsi="inherit"/>
                <w:sz w:val="18"/>
                <w:szCs w:val="18"/>
              </w:rPr>
            </w:pPr>
            <w:r>
              <w:rPr>
                <w:rFonts w:ascii="inherit" w:hAnsi="inherit"/>
                <w:sz w:val="18"/>
                <w:szCs w:val="18"/>
              </w:rPr>
              <w:t>81</w:t>
            </w:r>
          </w:p>
          <w:p w:rsidR="00991313" w:rsidRDefault="00991313" w14:paraId="49D83C2D" wp14:textId="77777777">
            <w:pPr>
              <w:jc w:val="center"/>
              <w:textAlignment w:val="baseline"/>
              <w:rPr>
                <w:rFonts w:ascii="inherit" w:hAnsi="inherit"/>
                <w:sz w:val="18"/>
                <w:szCs w:val="18"/>
              </w:rPr>
            </w:pPr>
            <w:r>
              <w:rPr>
                <w:rFonts w:ascii="inherit" w:hAnsi="inherit"/>
                <w:sz w:val="18"/>
                <w:szCs w:val="18"/>
              </w:rPr>
              <w:t>82</w:t>
            </w:r>
          </w:p>
          <w:p w:rsidR="00991313" w:rsidRDefault="00991313" w14:paraId="702436C1" wp14:textId="77777777">
            <w:pPr>
              <w:jc w:val="center"/>
              <w:textAlignment w:val="baseline"/>
              <w:rPr>
                <w:rFonts w:ascii="inherit" w:hAnsi="inherit"/>
                <w:sz w:val="18"/>
                <w:szCs w:val="18"/>
              </w:rPr>
            </w:pPr>
            <w:r>
              <w:rPr>
                <w:rFonts w:ascii="inherit" w:hAnsi="inherit"/>
                <w:sz w:val="18"/>
                <w:szCs w:val="18"/>
              </w:rPr>
              <w:t>83</w:t>
            </w:r>
          </w:p>
          <w:p w:rsidR="00991313" w:rsidRDefault="00991313" w14:paraId="31B2963F" wp14:textId="77777777">
            <w:pPr>
              <w:jc w:val="center"/>
              <w:textAlignment w:val="baseline"/>
              <w:rPr>
                <w:rFonts w:ascii="inherit" w:hAnsi="inherit"/>
                <w:sz w:val="18"/>
                <w:szCs w:val="18"/>
              </w:rPr>
            </w:pPr>
            <w:r>
              <w:rPr>
                <w:rFonts w:ascii="inherit" w:hAnsi="inherit"/>
                <w:sz w:val="18"/>
                <w:szCs w:val="18"/>
              </w:rPr>
              <w:t>84</w:t>
            </w:r>
          </w:p>
          <w:p w:rsidR="00991313" w:rsidRDefault="00991313" w14:paraId="3D2650BD" wp14:textId="77777777">
            <w:pPr>
              <w:jc w:val="center"/>
              <w:textAlignment w:val="baseline"/>
              <w:rPr>
                <w:rFonts w:ascii="inherit" w:hAnsi="inherit"/>
                <w:sz w:val="18"/>
                <w:szCs w:val="18"/>
              </w:rPr>
            </w:pPr>
            <w:r>
              <w:rPr>
                <w:rFonts w:ascii="inherit" w:hAnsi="inherit"/>
                <w:sz w:val="18"/>
                <w:szCs w:val="18"/>
              </w:rPr>
              <w:t>85</w:t>
            </w:r>
          </w:p>
          <w:p w:rsidR="00991313" w:rsidRDefault="00991313" w14:paraId="4894D1EF" wp14:textId="77777777">
            <w:pPr>
              <w:jc w:val="center"/>
              <w:textAlignment w:val="baseline"/>
              <w:rPr>
                <w:rFonts w:ascii="inherit" w:hAnsi="inherit"/>
                <w:sz w:val="18"/>
                <w:szCs w:val="18"/>
              </w:rPr>
            </w:pPr>
            <w:r>
              <w:rPr>
                <w:rFonts w:ascii="inherit" w:hAnsi="inherit"/>
                <w:sz w:val="18"/>
                <w:szCs w:val="18"/>
              </w:rPr>
              <w:t>86</w:t>
            </w:r>
          </w:p>
          <w:p w:rsidR="00991313" w:rsidRDefault="00991313" w14:paraId="67DDB69B" wp14:textId="77777777">
            <w:pPr>
              <w:jc w:val="center"/>
              <w:textAlignment w:val="baseline"/>
              <w:rPr>
                <w:rFonts w:ascii="inherit" w:hAnsi="inherit"/>
                <w:sz w:val="18"/>
                <w:szCs w:val="18"/>
              </w:rPr>
            </w:pPr>
            <w:r>
              <w:rPr>
                <w:rFonts w:ascii="inherit" w:hAnsi="inherit"/>
                <w:sz w:val="18"/>
                <w:szCs w:val="18"/>
              </w:rPr>
              <w:t>87</w:t>
            </w:r>
          </w:p>
          <w:p w:rsidR="00991313" w:rsidRDefault="00991313" w14:paraId="1DCB3458" wp14:textId="77777777">
            <w:pPr>
              <w:jc w:val="center"/>
              <w:textAlignment w:val="baseline"/>
              <w:rPr>
                <w:rFonts w:ascii="inherit" w:hAnsi="inherit"/>
                <w:sz w:val="18"/>
                <w:szCs w:val="18"/>
              </w:rPr>
            </w:pPr>
            <w:r>
              <w:rPr>
                <w:rFonts w:ascii="inherit" w:hAnsi="inherit"/>
                <w:sz w:val="18"/>
                <w:szCs w:val="18"/>
              </w:rPr>
              <w:t>88</w:t>
            </w:r>
          </w:p>
          <w:p w:rsidR="00991313" w:rsidRDefault="00991313" w14:paraId="4EF93A77" wp14:textId="77777777">
            <w:pPr>
              <w:jc w:val="center"/>
              <w:textAlignment w:val="baseline"/>
              <w:rPr>
                <w:rFonts w:ascii="inherit" w:hAnsi="inherit"/>
                <w:sz w:val="18"/>
                <w:szCs w:val="18"/>
              </w:rPr>
            </w:pPr>
            <w:r>
              <w:rPr>
                <w:rFonts w:ascii="inherit" w:hAnsi="inherit"/>
                <w:sz w:val="18"/>
                <w:szCs w:val="18"/>
              </w:rPr>
              <w:t>89</w:t>
            </w:r>
          </w:p>
          <w:p w:rsidR="00991313" w:rsidRDefault="00991313" w14:paraId="5AA05B6E" wp14:textId="77777777">
            <w:pPr>
              <w:jc w:val="center"/>
              <w:textAlignment w:val="baseline"/>
              <w:rPr>
                <w:rFonts w:ascii="inherit" w:hAnsi="inherit"/>
                <w:sz w:val="18"/>
                <w:szCs w:val="18"/>
              </w:rPr>
            </w:pPr>
            <w:r>
              <w:rPr>
                <w:rFonts w:ascii="inherit" w:hAnsi="inherit"/>
                <w:sz w:val="18"/>
                <w:szCs w:val="18"/>
              </w:rPr>
              <w:t>90</w:t>
            </w:r>
          </w:p>
          <w:p w:rsidR="00991313" w:rsidRDefault="00991313" w14:paraId="7E57E621" wp14:textId="77777777">
            <w:pPr>
              <w:jc w:val="center"/>
              <w:textAlignment w:val="baseline"/>
              <w:rPr>
                <w:rFonts w:ascii="inherit" w:hAnsi="inherit"/>
                <w:sz w:val="18"/>
                <w:szCs w:val="18"/>
              </w:rPr>
            </w:pPr>
            <w:r>
              <w:rPr>
                <w:rFonts w:ascii="inherit" w:hAnsi="inherit"/>
                <w:sz w:val="18"/>
                <w:szCs w:val="18"/>
              </w:rPr>
              <w:t>91</w:t>
            </w:r>
          </w:p>
          <w:p w:rsidR="00991313" w:rsidRDefault="00991313" w14:paraId="54E323BA" wp14:textId="77777777">
            <w:pPr>
              <w:jc w:val="center"/>
              <w:textAlignment w:val="baseline"/>
              <w:rPr>
                <w:rFonts w:ascii="inherit" w:hAnsi="inherit"/>
                <w:sz w:val="18"/>
                <w:szCs w:val="18"/>
              </w:rPr>
            </w:pPr>
            <w:r>
              <w:rPr>
                <w:rFonts w:ascii="inherit" w:hAnsi="inherit"/>
                <w:sz w:val="18"/>
                <w:szCs w:val="18"/>
              </w:rPr>
              <w:t>92</w:t>
            </w:r>
          </w:p>
          <w:p w:rsidR="00991313" w:rsidRDefault="00991313" w14:paraId="52205903" wp14:textId="77777777">
            <w:pPr>
              <w:jc w:val="center"/>
              <w:textAlignment w:val="baseline"/>
              <w:rPr>
                <w:rFonts w:ascii="inherit" w:hAnsi="inherit"/>
                <w:sz w:val="18"/>
                <w:szCs w:val="18"/>
              </w:rPr>
            </w:pPr>
            <w:r>
              <w:rPr>
                <w:rFonts w:ascii="inherit" w:hAnsi="inherit"/>
                <w:sz w:val="18"/>
                <w:szCs w:val="18"/>
              </w:rPr>
              <w:t>93</w:t>
            </w:r>
          </w:p>
          <w:p w:rsidR="00991313" w:rsidRDefault="00991313" w14:paraId="662CABB4" wp14:textId="77777777">
            <w:pPr>
              <w:jc w:val="center"/>
              <w:textAlignment w:val="baseline"/>
              <w:rPr>
                <w:rFonts w:ascii="inherit" w:hAnsi="inherit"/>
                <w:sz w:val="18"/>
                <w:szCs w:val="18"/>
              </w:rPr>
            </w:pPr>
            <w:r>
              <w:rPr>
                <w:rFonts w:ascii="inherit" w:hAnsi="inherit"/>
                <w:sz w:val="18"/>
                <w:szCs w:val="18"/>
              </w:rPr>
              <w:t>94</w:t>
            </w:r>
          </w:p>
          <w:p w:rsidR="00991313" w:rsidRDefault="00991313" w14:paraId="3A9150B4" wp14:textId="77777777">
            <w:pPr>
              <w:jc w:val="center"/>
              <w:textAlignment w:val="baseline"/>
              <w:rPr>
                <w:rFonts w:ascii="inherit" w:hAnsi="inherit"/>
                <w:sz w:val="18"/>
                <w:szCs w:val="18"/>
              </w:rPr>
            </w:pPr>
            <w:r>
              <w:rPr>
                <w:rFonts w:ascii="inherit" w:hAnsi="inherit"/>
                <w:sz w:val="18"/>
                <w:szCs w:val="18"/>
              </w:rPr>
              <w:t>95</w:t>
            </w:r>
          </w:p>
        </w:tc>
        <w:tc>
          <w:tcPr>
            <w:tcW w:w="10320" w:type="dxa"/>
            <w:tcBorders>
              <w:top w:val="nil"/>
              <w:left w:val="nil"/>
              <w:bottom w:val="nil"/>
              <w:right w:val="nil"/>
            </w:tcBorders>
            <w:vAlign w:val="center"/>
            <w:hideMark/>
          </w:tcPr>
          <w:p w:rsidR="00991313" w:rsidRDefault="00991313" w14:paraId="24BD9CC2" wp14:textId="77777777">
            <w:pPr>
              <w:textAlignment w:val="baseline"/>
              <w:rPr>
                <w:rFonts w:ascii="inherit" w:hAnsi="inherit"/>
                <w:color w:val="000000"/>
                <w:sz w:val="18"/>
                <w:szCs w:val="18"/>
              </w:rPr>
            </w:pPr>
            <w:proofErr w:type="gramStart"/>
            <w:r>
              <w:rPr>
                <w:rStyle w:val="crayon-ta"/>
                <w:rFonts w:ascii="inherit" w:hAnsi="inherit"/>
                <w:color w:val="000000"/>
                <w:sz w:val="18"/>
                <w:szCs w:val="18"/>
                <w:bdr w:val="none" w:color="auto" w:sz="0" w:space="0" w:frame="1"/>
              </w:rPr>
              <w:lastRenderedPageBreak/>
              <w:t>&lt;?php</w:t>
            </w:r>
            <w:proofErr w:type="gramEnd"/>
          </w:p>
          <w:p w:rsidR="00991313" w:rsidRDefault="00991313" w14:paraId="6715FB41" wp14:textId="77777777">
            <w:pPr>
              <w:textAlignment w:val="baseline"/>
              <w:rPr>
                <w:rFonts w:ascii="inherit" w:hAnsi="inherit"/>
                <w:color w:val="000000"/>
                <w:sz w:val="18"/>
                <w:szCs w:val="18"/>
              </w:rPr>
            </w:pPr>
            <w:r>
              <w:rPr>
                <w:rStyle w:val="crayon-t"/>
                <w:rFonts w:ascii="inherit" w:hAnsi="inherit"/>
                <w:color w:val="000000"/>
                <w:sz w:val="18"/>
                <w:szCs w:val="18"/>
                <w:bdr w:val="none" w:color="auto" w:sz="0" w:space="0" w:frame="1"/>
              </w:rPr>
              <w:t>class</w:t>
            </w:r>
            <w:r>
              <w:rPr>
                <w:rStyle w:val="crayon-h"/>
                <w:rFonts w:ascii="inherit" w:hAnsi="inherit"/>
                <w:color w:val="000000"/>
                <w:sz w:val="18"/>
                <w:szCs w:val="18"/>
                <w:bdr w:val="none" w:color="auto" w:sz="0" w:space="0" w:frame="1"/>
              </w:rPr>
              <w:t xml:space="preserve"> </w:t>
            </w:r>
            <w:r>
              <w:rPr>
                <w:rStyle w:val="crayon-e"/>
                <w:rFonts w:ascii="inherit" w:hAnsi="inherit"/>
                <w:color w:val="000000"/>
                <w:sz w:val="18"/>
                <w:szCs w:val="18"/>
                <w:bdr w:val="none" w:color="auto" w:sz="0" w:space="0" w:frame="1"/>
              </w:rPr>
              <w:t>model</w:t>
            </w:r>
            <w:r>
              <w:rPr>
                <w:rStyle w:val="crayon-h"/>
                <w:rFonts w:ascii="inherit" w:hAnsi="inherit"/>
                <w:color w:val="000000"/>
                <w:sz w:val="18"/>
                <w:szCs w:val="18"/>
                <w:bdr w:val="none" w:color="auto" w:sz="0" w:space="0" w:frame="1"/>
              </w:rPr>
              <w:t xml:space="preserve"> </w:t>
            </w:r>
            <w:r>
              <w:rPr>
                <w:rStyle w:val="crayon-sy"/>
                <w:rFonts w:ascii="inherit" w:hAnsi="inherit" w:eastAsiaTheme="minorEastAsia"/>
                <w:color w:val="000000"/>
                <w:sz w:val="18"/>
                <w:szCs w:val="18"/>
                <w:bdr w:val="none" w:color="auto" w:sz="0" w:space="0" w:frame="1"/>
              </w:rPr>
              <w:t>{</w:t>
            </w:r>
          </w:p>
          <w:p w:rsidR="00991313" w:rsidRDefault="00991313" w14:paraId="5B68B9CD" wp14:textId="77777777">
            <w:pPr>
              <w:textAlignment w:val="baseline"/>
              <w:rPr>
                <w:rFonts w:ascii="inherit" w:hAnsi="inherit"/>
                <w:color w:val="000000"/>
                <w:sz w:val="18"/>
                <w:szCs w:val="18"/>
              </w:rPr>
            </w:pPr>
            <w:r>
              <w:rPr>
                <w:rStyle w:val="crayon-h"/>
                <w:rFonts w:ascii="inherit" w:hAnsi="inherit"/>
                <w:color w:val="000000"/>
                <w:sz w:val="18"/>
                <w:szCs w:val="18"/>
                <w:bdr w:val="none" w:color="auto" w:sz="0" w:space="0" w:frame="1"/>
              </w:rPr>
              <w:t xml:space="preserve"> </w:t>
            </w:r>
          </w:p>
          <w:p w:rsidR="00991313" w:rsidRDefault="00991313" w14:paraId="4362586A" wp14:textId="77777777">
            <w:pPr>
              <w:textAlignment w:val="baseline"/>
              <w:rPr>
                <w:rFonts w:ascii="inherit" w:hAnsi="inherit"/>
                <w:color w:val="000000"/>
                <w:sz w:val="18"/>
                <w:szCs w:val="18"/>
              </w:rPr>
            </w:pPr>
            <w:r>
              <w:rPr>
                <w:rStyle w:val="crayon-h"/>
                <w:rFonts w:ascii="inherit" w:hAnsi="inherit"/>
                <w:color w:val="000000"/>
                <w:sz w:val="18"/>
                <w:szCs w:val="18"/>
                <w:bdr w:val="none" w:color="auto" w:sz="0" w:space="0" w:frame="1"/>
              </w:rPr>
              <w:t xml:space="preserve"> </w:t>
            </w:r>
            <w:r>
              <w:rPr>
                <w:rStyle w:val="crayon-m"/>
                <w:rFonts w:ascii="inherit" w:hAnsi="inherit"/>
                <w:color w:val="000000"/>
                <w:sz w:val="18"/>
                <w:szCs w:val="18"/>
                <w:bdr w:val="none" w:color="auto" w:sz="0" w:space="0" w:frame="1"/>
              </w:rPr>
              <w:t>protected</w:t>
            </w:r>
            <w:r>
              <w:rPr>
                <w:rStyle w:val="crayon-h"/>
                <w:rFonts w:ascii="inherit" w:hAnsi="inherit"/>
                <w:color w:val="000000"/>
                <w:sz w:val="18"/>
                <w:szCs w:val="18"/>
                <w:bdr w:val="none" w:color="auto" w:sz="0" w:space="0" w:frame="1"/>
              </w:rPr>
              <w:t xml:space="preserve"> </w:t>
            </w:r>
            <w:r>
              <w:rPr>
                <w:rStyle w:val="crayon-v"/>
                <w:rFonts w:ascii="inherit" w:hAnsi="inherit"/>
                <w:color w:val="000000"/>
                <w:sz w:val="18"/>
                <w:szCs w:val="18"/>
                <w:bdr w:val="none" w:color="auto" w:sz="0" w:space="0" w:frame="1"/>
              </w:rPr>
              <w:t>$db</w:t>
            </w:r>
            <w:r>
              <w:rPr>
                <w:rStyle w:val="crayon-sy"/>
                <w:rFonts w:ascii="inherit" w:hAnsi="inherit" w:eastAsiaTheme="minorEastAsia"/>
                <w:color w:val="000000"/>
                <w:sz w:val="18"/>
                <w:szCs w:val="18"/>
                <w:bdr w:val="none" w:color="auto" w:sz="0" w:space="0" w:frame="1"/>
              </w:rPr>
              <w:t>;</w:t>
            </w:r>
          </w:p>
          <w:p w:rsidR="00991313" w:rsidRDefault="00991313" w14:paraId="1B7172F4" wp14:textId="77777777">
            <w:pPr>
              <w:textAlignment w:val="baseline"/>
              <w:rPr>
                <w:rFonts w:ascii="inherit" w:hAnsi="inherit"/>
                <w:color w:val="000000"/>
                <w:sz w:val="18"/>
                <w:szCs w:val="18"/>
              </w:rPr>
            </w:pPr>
            <w:r>
              <w:rPr>
                <w:rStyle w:val="crayon-h"/>
                <w:rFonts w:ascii="inherit" w:hAnsi="inherit"/>
                <w:color w:val="000000"/>
                <w:sz w:val="18"/>
                <w:szCs w:val="18"/>
                <w:bdr w:val="none" w:color="auto" w:sz="0" w:space="0" w:frame="1"/>
              </w:rPr>
              <w:t xml:space="preserve"> </w:t>
            </w:r>
          </w:p>
          <w:p w:rsidR="00991313" w:rsidRDefault="00991313" w14:paraId="1FEFE230" wp14:textId="77777777">
            <w:pPr>
              <w:textAlignment w:val="baseline"/>
              <w:rPr>
                <w:rFonts w:ascii="inherit" w:hAnsi="inherit"/>
                <w:color w:val="000000"/>
                <w:sz w:val="18"/>
                <w:szCs w:val="18"/>
              </w:rPr>
            </w:pPr>
            <w:r>
              <w:rPr>
                <w:rStyle w:val="crayon-h"/>
                <w:rFonts w:ascii="inherit" w:hAnsi="inherit"/>
                <w:color w:val="000000"/>
                <w:sz w:val="18"/>
                <w:szCs w:val="18"/>
                <w:bdr w:val="none" w:color="auto" w:sz="0" w:space="0" w:frame="1"/>
              </w:rPr>
              <w:t xml:space="preserve"> </w:t>
            </w:r>
            <w:r>
              <w:rPr>
                <w:rStyle w:val="crayon-m"/>
                <w:rFonts w:ascii="inherit" w:hAnsi="inherit"/>
                <w:color w:val="000000"/>
                <w:sz w:val="18"/>
                <w:szCs w:val="18"/>
                <w:bdr w:val="none" w:color="auto" w:sz="0" w:space="0" w:frame="1"/>
              </w:rPr>
              <w:t>public</w:t>
            </w:r>
            <w:r>
              <w:rPr>
                <w:rStyle w:val="crayon-h"/>
                <w:rFonts w:ascii="inherit" w:hAnsi="inherit"/>
                <w:color w:val="000000"/>
                <w:sz w:val="18"/>
                <w:szCs w:val="18"/>
                <w:bdr w:val="none" w:color="auto" w:sz="0" w:space="0" w:frame="1"/>
              </w:rPr>
              <w:t xml:space="preserve"> </w:t>
            </w:r>
            <w:r>
              <w:rPr>
                <w:rStyle w:val="crayon-t"/>
                <w:rFonts w:ascii="inherit" w:hAnsi="inherit"/>
                <w:color w:val="000000"/>
                <w:sz w:val="18"/>
                <w:szCs w:val="18"/>
                <w:bdr w:val="none" w:color="auto" w:sz="0" w:space="0" w:frame="1"/>
              </w:rPr>
              <w:t>function</w:t>
            </w:r>
            <w:r>
              <w:rPr>
                <w:rStyle w:val="crayon-h"/>
                <w:rFonts w:ascii="inherit" w:hAnsi="inherit"/>
                <w:color w:val="000000"/>
                <w:sz w:val="18"/>
                <w:szCs w:val="18"/>
                <w:bdr w:val="none" w:color="auto" w:sz="0" w:space="0" w:frame="1"/>
              </w:rPr>
              <w:t xml:space="preserve"> </w:t>
            </w:r>
            <w:r>
              <w:rPr>
                <w:rStyle w:val="crayon-e"/>
                <w:rFonts w:ascii="inherit" w:hAnsi="inherit"/>
                <w:color w:val="000000"/>
                <w:sz w:val="18"/>
                <w:szCs w:val="18"/>
                <w:bdr w:val="none" w:color="auto" w:sz="0" w:space="0" w:frame="1"/>
              </w:rPr>
              <w:t>__</w:t>
            </w:r>
            <w:proofErr w:type="gramStart"/>
            <w:r>
              <w:rPr>
                <w:rStyle w:val="crayon-e"/>
                <w:rFonts w:ascii="inherit" w:hAnsi="inherit"/>
                <w:color w:val="000000"/>
                <w:sz w:val="18"/>
                <w:szCs w:val="18"/>
                <w:bdr w:val="none" w:color="auto" w:sz="0" w:space="0" w:frame="1"/>
              </w:rPr>
              <w:t>construct</w:t>
            </w:r>
            <w:r>
              <w:rPr>
                <w:rStyle w:val="crayon-sy"/>
                <w:rFonts w:ascii="inherit" w:hAnsi="inherit" w:eastAsiaTheme="minorEastAsia"/>
                <w:color w:val="000000"/>
                <w:sz w:val="18"/>
                <w:szCs w:val="18"/>
                <w:bdr w:val="none" w:color="auto" w:sz="0" w:space="0" w:frame="1"/>
              </w:rPr>
              <w:t>(</w:t>
            </w:r>
            <w:proofErr w:type="gramEnd"/>
            <w:r>
              <w:rPr>
                <w:rStyle w:val="crayon-sy"/>
                <w:rFonts w:ascii="inherit" w:hAnsi="inherit" w:eastAsiaTheme="minorEastAsia"/>
                <w:color w:val="000000"/>
                <w:sz w:val="18"/>
                <w:szCs w:val="18"/>
                <w:bdr w:val="none" w:color="auto" w:sz="0" w:space="0" w:frame="1"/>
              </w:rPr>
              <w:t>)</w:t>
            </w:r>
            <w:r>
              <w:rPr>
                <w:rStyle w:val="crayon-h"/>
                <w:rFonts w:ascii="inherit" w:hAnsi="inherit"/>
                <w:color w:val="000000"/>
                <w:sz w:val="18"/>
                <w:szCs w:val="18"/>
                <w:bdr w:val="none" w:color="auto" w:sz="0" w:space="0" w:frame="1"/>
              </w:rPr>
              <w:t xml:space="preserve"> </w:t>
            </w:r>
            <w:r>
              <w:rPr>
                <w:rStyle w:val="crayon-sy"/>
                <w:rFonts w:ascii="inherit" w:hAnsi="inherit" w:eastAsiaTheme="minorEastAsia"/>
                <w:color w:val="000000"/>
                <w:sz w:val="18"/>
                <w:szCs w:val="18"/>
                <w:bdr w:val="none" w:color="auto" w:sz="0" w:space="0" w:frame="1"/>
              </w:rPr>
              <w:t>{</w:t>
            </w:r>
          </w:p>
          <w:p w:rsidR="00991313" w:rsidRDefault="00991313" w14:paraId="51A0EBAC" wp14:textId="77777777">
            <w:pPr>
              <w:textAlignment w:val="baseline"/>
              <w:rPr>
                <w:rFonts w:ascii="inherit" w:hAnsi="inherit"/>
                <w:color w:val="000000"/>
                <w:sz w:val="18"/>
                <w:szCs w:val="18"/>
              </w:rPr>
            </w:pPr>
            <w:r>
              <w:rPr>
                <w:rStyle w:val="crayon-h"/>
                <w:rFonts w:ascii="inherit" w:hAnsi="inherit"/>
                <w:color w:val="000000"/>
                <w:sz w:val="18"/>
                <w:szCs w:val="18"/>
                <w:bdr w:val="none" w:color="auto" w:sz="0" w:space="0" w:frame="1"/>
              </w:rPr>
              <w:t xml:space="preserve"> </w:t>
            </w:r>
            <w:r>
              <w:rPr>
                <w:rStyle w:val="crayon-v"/>
                <w:rFonts w:ascii="inherit" w:hAnsi="inherit"/>
                <w:color w:val="000000"/>
                <w:sz w:val="18"/>
                <w:szCs w:val="18"/>
                <w:bdr w:val="none" w:color="auto" w:sz="0" w:space="0" w:frame="1"/>
              </w:rPr>
              <w:t>$this</w:t>
            </w:r>
            <w:proofErr w:type="gramStart"/>
            <w:r>
              <w:rPr>
                <w:rStyle w:val="crayon-o"/>
                <w:rFonts w:ascii="inherit" w:hAnsi="inherit"/>
                <w:color w:val="000000"/>
                <w:sz w:val="18"/>
                <w:szCs w:val="18"/>
                <w:bdr w:val="none" w:color="auto" w:sz="0" w:space="0" w:frame="1"/>
              </w:rPr>
              <w:t>-&gt;</w:t>
            </w:r>
            <w:r>
              <w:rPr>
                <w:rStyle w:val="crayon-i"/>
                <w:rFonts w:ascii="inherit" w:hAnsi="inherit"/>
                <w:color w:val="000000"/>
                <w:sz w:val="18"/>
                <w:szCs w:val="18"/>
                <w:bdr w:val="none" w:color="auto" w:sz="0" w:space="0" w:frame="1"/>
              </w:rPr>
              <w:t>db</w:t>
            </w:r>
            <w:proofErr w:type="gramEnd"/>
            <w:r>
              <w:rPr>
                <w:rStyle w:val="crayon-h"/>
                <w:rFonts w:ascii="inherit" w:hAnsi="inherit"/>
                <w:color w:val="000000"/>
                <w:sz w:val="18"/>
                <w:szCs w:val="18"/>
                <w:bdr w:val="none" w:color="auto" w:sz="0" w:space="0" w:frame="1"/>
              </w:rPr>
              <w:t xml:space="preserve"> </w:t>
            </w:r>
            <w:r>
              <w:rPr>
                <w:rStyle w:val="crayon-o"/>
                <w:rFonts w:ascii="inherit" w:hAnsi="inherit"/>
                <w:color w:val="000000"/>
                <w:sz w:val="18"/>
                <w:szCs w:val="18"/>
                <w:bdr w:val="none" w:color="auto" w:sz="0" w:space="0" w:frame="1"/>
              </w:rPr>
              <w:t>=</w:t>
            </w:r>
            <w:r>
              <w:rPr>
                <w:rStyle w:val="crayon-h"/>
                <w:rFonts w:ascii="inherit" w:hAnsi="inherit"/>
                <w:color w:val="000000"/>
                <w:sz w:val="18"/>
                <w:szCs w:val="18"/>
                <w:bdr w:val="none" w:color="auto" w:sz="0" w:space="0" w:frame="1"/>
              </w:rPr>
              <w:t xml:space="preserve"> </w:t>
            </w:r>
            <w:r>
              <w:rPr>
                <w:rStyle w:val="crayon-e"/>
                <w:rFonts w:ascii="inherit" w:hAnsi="inherit"/>
                <w:color w:val="000000"/>
                <w:sz w:val="18"/>
                <w:szCs w:val="18"/>
                <w:bdr w:val="none" w:color="auto" w:sz="0" w:space="0" w:frame="1"/>
              </w:rPr>
              <w:t>mysql_connect</w:t>
            </w:r>
            <w:r>
              <w:rPr>
                <w:rStyle w:val="crayon-sy"/>
                <w:rFonts w:ascii="inherit" w:hAnsi="inherit" w:eastAsiaTheme="minorEastAsia"/>
                <w:color w:val="000000"/>
                <w:sz w:val="18"/>
                <w:szCs w:val="18"/>
                <w:bdr w:val="none" w:color="auto" w:sz="0" w:space="0" w:frame="1"/>
              </w:rPr>
              <w:t>(</w:t>
            </w:r>
            <w:r>
              <w:rPr>
                <w:rStyle w:val="crayon-cn"/>
                <w:rFonts w:ascii="inherit" w:hAnsi="inherit"/>
                <w:color w:val="000000"/>
                <w:sz w:val="18"/>
                <w:szCs w:val="18"/>
                <w:bdr w:val="none" w:color="auto" w:sz="0" w:space="0" w:frame="1"/>
              </w:rPr>
              <w:t>HOST</w:t>
            </w:r>
            <w:r>
              <w:rPr>
                <w:rStyle w:val="crayon-sy"/>
                <w:rFonts w:ascii="inherit" w:hAnsi="inherit" w:eastAsiaTheme="minorEastAsia"/>
                <w:color w:val="000000"/>
                <w:sz w:val="18"/>
                <w:szCs w:val="18"/>
                <w:bdr w:val="none" w:color="auto" w:sz="0" w:space="0" w:frame="1"/>
              </w:rPr>
              <w:t>,</w:t>
            </w:r>
            <w:r>
              <w:rPr>
                <w:rStyle w:val="crayon-cn"/>
                <w:rFonts w:ascii="inherit" w:hAnsi="inherit"/>
                <w:color w:val="000000"/>
                <w:sz w:val="18"/>
                <w:szCs w:val="18"/>
                <w:bdr w:val="none" w:color="auto" w:sz="0" w:space="0" w:frame="1"/>
              </w:rPr>
              <w:t>USER</w:t>
            </w:r>
            <w:r>
              <w:rPr>
                <w:rStyle w:val="crayon-sy"/>
                <w:rFonts w:ascii="inherit" w:hAnsi="inherit" w:eastAsiaTheme="minorEastAsia"/>
                <w:color w:val="000000"/>
                <w:sz w:val="18"/>
                <w:szCs w:val="18"/>
                <w:bdr w:val="none" w:color="auto" w:sz="0" w:space="0" w:frame="1"/>
              </w:rPr>
              <w:t>,</w:t>
            </w:r>
            <w:r>
              <w:rPr>
                <w:rStyle w:val="crayon-cn"/>
                <w:rFonts w:ascii="inherit" w:hAnsi="inherit"/>
                <w:color w:val="000000"/>
                <w:sz w:val="18"/>
                <w:szCs w:val="18"/>
                <w:bdr w:val="none" w:color="auto" w:sz="0" w:space="0" w:frame="1"/>
              </w:rPr>
              <w:t>PASSWORD</w:t>
            </w:r>
            <w:r>
              <w:rPr>
                <w:rStyle w:val="crayon-sy"/>
                <w:rFonts w:ascii="inherit" w:hAnsi="inherit" w:eastAsiaTheme="minorEastAsia"/>
                <w:color w:val="000000"/>
                <w:sz w:val="18"/>
                <w:szCs w:val="18"/>
                <w:bdr w:val="none" w:color="auto" w:sz="0" w:space="0" w:frame="1"/>
              </w:rPr>
              <w:t>);</w:t>
            </w:r>
          </w:p>
          <w:p w:rsidR="00991313" w:rsidRDefault="00991313" w14:paraId="7424C67A" wp14:textId="77777777">
            <w:pPr>
              <w:textAlignment w:val="baseline"/>
              <w:rPr>
                <w:rFonts w:ascii="inherit" w:hAnsi="inherit"/>
                <w:color w:val="000000"/>
                <w:sz w:val="18"/>
                <w:szCs w:val="18"/>
              </w:rPr>
            </w:pPr>
            <w:r>
              <w:rPr>
                <w:rStyle w:val="crayon-h"/>
                <w:rFonts w:ascii="inherit" w:hAnsi="inherit"/>
                <w:color w:val="000000"/>
                <w:sz w:val="18"/>
                <w:szCs w:val="18"/>
                <w:bdr w:val="none" w:color="auto" w:sz="0" w:space="0" w:frame="1"/>
              </w:rPr>
              <w:t xml:space="preserve"> </w:t>
            </w:r>
            <w:r>
              <w:rPr>
                <w:rStyle w:val="crayon-st"/>
                <w:rFonts w:ascii="inherit" w:hAnsi="inherit"/>
                <w:color w:val="000000"/>
                <w:sz w:val="18"/>
                <w:szCs w:val="18"/>
                <w:bdr w:val="none" w:color="auto" w:sz="0" w:space="0" w:frame="1"/>
              </w:rPr>
              <w:t>if</w:t>
            </w:r>
            <w:proofErr w:type="gramStart"/>
            <w:r>
              <w:rPr>
                <w:rStyle w:val="crayon-sy"/>
                <w:rFonts w:ascii="inherit" w:hAnsi="inherit" w:eastAsiaTheme="minorEastAsia"/>
                <w:color w:val="000000"/>
                <w:sz w:val="18"/>
                <w:szCs w:val="18"/>
                <w:bdr w:val="none" w:color="auto" w:sz="0" w:space="0" w:frame="1"/>
              </w:rPr>
              <w:t>(</w:t>
            </w:r>
            <w:r>
              <w:rPr>
                <w:rStyle w:val="crayon-o"/>
                <w:rFonts w:ascii="inherit" w:hAnsi="inherit"/>
                <w:color w:val="000000"/>
                <w:sz w:val="18"/>
                <w:szCs w:val="18"/>
                <w:bdr w:val="none" w:color="auto" w:sz="0" w:space="0" w:frame="1"/>
              </w:rPr>
              <w:t>!</w:t>
            </w:r>
            <w:r>
              <w:rPr>
                <w:rStyle w:val="crayon-v"/>
                <w:rFonts w:ascii="inherit" w:hAnsi="inherit"/>
                <w:color w:val="000000"/>
                <w:sz w:val="18"/>
                <w:szCs w:val="18"/>
                <w:bdr w:val="none" w:color="auto" w:sz="0" w:space="0" w:frame="1"/>
              </w:rPr>
              <w:t>$</w:t>
            </w:r>
            <w:proofErr w:type="gramEnd"/>
            <w:r>
              <w:rPr>
                <w:rStyle w:val="crayon-v"/>
                <w:rFonts w:ascii="inherit" w:hAnsi="inherit"/>
                <w:color w:val="000000"/>
                <w:sz w:val="18"/>
                <w:szCs w:val="18"/>
                <w:bdr w:val="none" w:color="auto" w:sz="0" w:space="0" w:frame="1"/>
              </w:rPr>
              <w:t>this</w:t>
            </w:r>
            <w:r>
              <w:rPr>
                <w:rStyle w:val="crayon-o"/>
                <w:rFonts w:ascii="inherit" w:hAnsi="inherit"/>
                <w:color w:val="000000"/>
                <w:sz w:val="18"/>
                <w:szCs w:val="18"/>
                <w:bdr w:val="none" w:color="auto" w:sz="0" w:space="0" w:frame="1"/>
              </w:rPr>
              <w:t>-&gt;</w:t>
            </w:r>
            <w:r>
              <w:rPr>
                <w:rStyle w:val="crayon-i"/>
                <w:rFonts w:ascii="inherit" w:hAnsi="inherit"/>
                <w:color w:val="000000"/>
                <w:sz w:val="18"/>
                <w:szCs w:val="18"/>
                <w:bdr w:val="none" w:color="auto" w:sz="0" w:space="0" w:frame="1"/>
              </w:rPr>
              <w:t>db</w:t>
            </w:r>
            <w:r>
              <w:rPr>
                <w:rStyle w:val="crayon-sy"/>
                <w:rFonts w:ascii="inherit" w:hAnsi="inherit" w:eastAsiaTheme="minorEastAsia"/>
                <w:color w:val="000000"/>
                <w:sz w:val="18"/>
                <w:szCs w:val="18"/>
                <w:bdr w:val="none" w:color="auto" w:sz="0" w:space="0" w:frame="1"/>
              </w:rPr>
              <w:t>)</w:t>
            </w:r>
            <w:r>
              <w:rPr>
                <w:rStyle w:val="crayon-h"/>
                <w:rFonts w:ascii="inherit" w:hAnsi="inherit"/>
                <w:color w:val="000000"/>
                <w:sz w:val="18"/>
                <w:szCs w:val="18"/>
                <w:bdr w:val="none" w:color="auto" w:sz="0" w:space="0" w:frame="1"/>
              </w:rPr>
              <w:t xml:space="preserve"> </w:t>
            </w:r>
            <w:r>
              <w:rPr>
                <w:rStyle w:val="crayon-sy"/>
                <w:rFonts w:ascii="inherit" w:hAnsi="inherit" w:eastAsiaTheme="minorEastAsia"/>
                <w:color w:val="000000"/>
                <w:sz w:val="18"/>
                <w:szCs w:val="18"/>
                <w:bdr w:val="none" w:color="auto" w:sz="0" w:space="0" w:frame="1"/>
              </w:rPr>
              <w:t>{</w:t>
            </w:r>
          </w:p>
          <w:p w:rsidR="00991313" w:rsidRDefault="00991313" w14:paraId="06894F9A" wp14:textId="77777777">
            <w:pPr>
              <w:textAlignment w:val="baseline"/>
              <w:rPr>
                <w:rFonts w:ascii="inherit" w:hAnsi="inherit"/>
                <w:color w:val="000000"/>
                <w:sz w:val="18"/>
                <w:szCs w:val="18"/>
              </w:rPr>
            </w:pPr>
            <w:r>
              <w:rPr>
                <w:rStyle w:val="crayon-h"/>
                <w:rFonts w:ascii="inherit" w:hAnsi="inherit"/>
                <w:color w:val="000000"/>
                <w:sz w:val="18"/>
                <w:szCs w:val="18"/>
                <w:bdr w:val="none" w:color="auto" w:sz="0" w:space="0" w:frame="1"/>
              </w:rPr>
              <w:t xml:space="preserve"> </w:t>
            </w:r>
            <w:proofErr w:type="gramStart"/>
            <w:r>
              <w:rPr>
                <w:rStyle w:val="crayon-k"/>
                <w:rFonts w:ascii="inherit" w:hAnsi="inherit"/>
                <w:color w:val="000000"/>
                <w:sz w:val="18"/>
                <w:szCs w:val="18"/>
                <w:bdr w:val="none" w:color="auto" w:sz="0" w:space="0" w:frame="1"/>
              </w:rPr>
              <w:t>exit</w:t>
            </w:r>
            <w:r>
              <w:rPr>
                <w:rStyle w:val="crayon-sy"/>
                <w:rFonts w:ascii="inherit" w:hAnsi="inherit" w:eastAsiaTheme="minorEastAsia"/>
                <w:color w:val="000000"/>
                <w:sz w:val="18"/>
                <w:szCs w:val="18"/>
                <w:bdr w:val="none" w:color="auto" w:sz="0" w:space="0" w:frame="1"/>
              </w:rPr>
              <w:t>(</w:t>
            </w:r>
            <w:proofErr w:type="gramEnd"/>
            <w:r>
              <w:rPr>
                <w:rStyle w:val="crayon-s"/>
                <w:rFonts w:ascii="inherit" w:hAnsi="inherit"/>
                <w:color w:val="000000"/>
                <w:sz w:val="18"/>
                <w:szCs w:val="18"/>
                <w:bdr w:val="none" w:color="auto" w:sz="0" w:space="0" w:frame="1"/>
              </w:rPr>
              <w:t>"Ошибка соединения с базой данных"</w:t>
            </w:r>
            <w:r>
              <w:rPr>
                <w:rStyle w:val="crayon-sy"/>
                <w:rFonts w:ascii="inherit" w:hAnsi="inherit" w:eastAsiaTheme="minorEastAsia"/>
                <w:color w:val="000000"/>
                <w:sz w:val="18"/>
                <w:szCs w:val="18"/>
                <w:bdr w:val="none" w:color="auto" w:sz="0" w:space="0" w:frame="1"/>
              </w:rPr>
              <w:t>.</w:t>
            </w:r>
            <w:r>
              <w:rPr>
                <w:rStyle w:val="crayon-e"/>
                <w:rFonts w:ascii="inherit" w:hAnsi="inherit"/>
                <w:color w:val="000000"/>
                <w:sz w:val="18"/>
                <w:szCs w:val="18"/>
                <w:bdr w:val="none" w:color="auto" w:sz="0" w:space="0" w:frame="1"/>
              </w:rPr>
              <w:t>mysql_error</w:t>
            </w:r>
            <w:r>
              <w:rPr>
                <w:rStyle w:val="crayon-sy"/>
                <w:rFonts w:ascii="inherit" w:hAnsi="inherit" w:eastAsiaTheme="minorEastAsia"/>
                <w:color w:val="000000"/>
                <w:sz w:val="18"/>
                <w:szCs w:val="18"/>
                <w:bdr w:val="none" w:color="auto" w:sz="0" w:space="0" w:frame="1"/>
              </w:rPr>
              <w:t>());</w:t>
            </w:r>
          </w:p>
          <w:p w:rsidR="00991313" w:rsidRDefault="00991313" w14:paraId="4FFA7C0D" wp14:textId="77777777">
            <w:pPr>
              <w:textAlignment w:val="baseline"/>
              <w:rPr>
                <w:rFonts w:ascii="inherit" w:hAnsi="inherit"/>
                <w:color w:val="000000"/>
                <w:sz w:val="18"/>
                <w:szCs w:val="18"/>
              </w:rPr>
            </w:pPr>
            <w:r>
              <w:rPr>
                <w:rStyle w:val="crayon-h"/>
                <w:rFonts w:ascii="inherit" w:hAnsi="inherit"/>
                <w:color w:val="000000"/>
                <w:sz w:val="18"/>
                <w:szCs w:val="18"/>
                <w:bdr w:val="none" w:color="auto" w:sz="0" w:space="0" w:frame="1"/>
              </w:rPr>
              <w:t xml:space="preserve"> </w:t>
            </w:r>
            <w:r>
              <w:rPr>
                <w:rStyle w:val="crayon-sy"/>
                <w:rFonts w:ascii="inherit" w:hAnsi="inherit" w:eastAsiaTheme="minorEastAsia"/>
                <w:color w:val="000000"/>
                <w:sz w:val="18"/>
                <w:szCs w:val="18"/>
                <w:bdr w:val="none" w:color="auto" w:sz="0" w:space="0" w:frame="1"/>
              </w:rPr>
              <w:t>}</w:t>
            </w:r>
          </w:p>
          <w:p w:rsidR="00991313" w:rsidRDefault="00991313" w14:paraId="1BD3C308" wp14:textId="77777777">
            <w:pPr>
              <w:textAlignment w:val="baseline"/>
              <w:rPr>
                <w:rFonts w:ascii="inherit" w:hAnsi="inherit"/>
                <w:color w:val="000000"/>
                <w:sz w:val="18"/>
                <w:szCs w:val="18"/>
              </w:rPr>
            </w:pPr>
            <w:r>
              <w:rPr>
                <w:rStyle w:val="crayon-h"/>
                <w:rFonts w:ascii="inherit" w:hAnsi="inherit"/>
                <w:color w:val="000000"/>
                <w:sz w:val="18"/>
                <w:szCs w:val="18"/>
                <w:bdr w:val="none" w:color="auto" w:sz="0" w:space="0" w:frame="1"/>
              </w:rPr>
              <w:t xml:space="preserve"> </w:t>
            </w:r>
            <w:r>
              <w:rPr>
                <w:rStyle w:val="crayon-st"/>
                <w:rFonts w:ascii="inherit" w:hAnsi="inherit"/>
                <w:color w:val="000000"/>
                <w:sz w:val="18"/>
                <w:szCs w:val="18"/>
                <w:bdr w:val="none" w:color="auto" w:sz="0" w:space="0" w:frame="1"/>
              </w:rPr>
              <w:t>if</w:t>
            </w:r>
            <w:proofErr w:type="gramStart"/>
            <w:r>
              <w:rPr>
                <w:rStyle w:val="crayon-sy"/>
                <w:rFonts w:ascii="inherit" w:hAnsi="inherit" w:eastAsiaTheme="minorEastAsia"/>
                <w:color w:val="000000"/>
                <w:sz w:val="18"/>
                <w:szCs w:val="18"/>
                <w:bdr w:val="none" w:color="auto" w:sz="0" w:space="0" w:frame="1"/>
              </w:rPr>
              <w:t>(</w:t>
            </w:r>
            <w:r>
              <w:rPr>
                <w:rStyle w:val="crayon-o"/>
                <w:rFonts w:ascii="inherit" w:hAnsi="inherit"/>
                <w:color w:val="000000"/>
                <w:sz w:val="18"/>
                <w:szCs w:val="18"/>
                <w:bdr w:val="none" w:color="auto" w:sz="0" w:space="0" w:frame="1"/>
              </w:rPr>
              <w:t>!</w:t>
            </w:r>
            <w:r>
              <w:rPr>
                <w:rStyle w:val="crayon-e"/>
                <w:rFonts w:ascii="inherit" w:hAnsi="inherit"/>
                <w:color w:val="000000"/>
                <w:sz w:val="18"/>
                <w:szCs w:val="18"/>
                <w:bdr w:val="none" w:color="auto" w:sz="0" w:space="0" w:frame="1"/>
              </w:rPr>
              <w:t>mysql</w:t>
            </w:r>
            <w:proofErr w:type="gramEnd"/>
            <w:r>
              <w:rPr>
                <w:rStyle w:val="crayon-e"/>
                <w:rFonts w:ascii="inherit" w:hAnsi="inherit"/>
                <w:color w:val="000000"/>
                <w:sz w:val="18"/>
                <w:szCs w:val="18"/>
                <w:bdr w:val="none" w:color="auto" w:sz="0" w:space="0" w:frame="1"/>
              </w:rPr>
              <w:t>_select_db</w:t>
            </w:r>
            <w:r>
              <w:rPr>
                <w:rStyle w:val="crayon-sy"/>
                <w:rFonts w:ascii="inherit" w:hAnsi="inherit" w:eastAsiaTheme="minorEastAsia"/>
                <w:color w:val="000000"/>
                <w:sz w:val="18"/>
                <w:szCs w:val="18"/>
                <w:bdr w:val="none" w:color="auto" w:sz="0" w:space="0" w:frame="1"/>
              </w:rPr>
              <w:t>(</w:t>
            </w:r>
            <w:r>
              <w:rPr>
                <w:rStyle w:val="crayon-cn"/>
                <w:rFonts w:ascii="inherit" w:hAnsi="inherit"/>
                <w:color w:val="000000"/>
                <w:sz w:val="18"/>
                <w:szCs w:val="18"/>
                <w:bdr w:val="none" w:color="auto" w:sz="0" w:space="0" w:frame="1"/>
              </w:rPr>
              <w:t>DB</w:t>
            </w:r>
            <w:r>
              <w:rPr>
                <w:rStyle w:val="crayon-sy"/>
                <w:rFonts w:ascii="inherit" w:hAnsi="inherit" w:eastAsiaTheme="minorEastAsia"/>
                <w:color w:val="000000"/>
                <w:sz w:val="18"/>
                <w:szCs w:val="18"/>
                <w:bdr w:val="none" w:color="auto" w:sz="0" w:space="0" w:frame="1"/>
              </w:rPr>
              <w:t>,</w:t>
            </w:r>
            <w:r>
              <w:rPr>
                <w:rStyle w:val="crayon-v"/>
                <w:rFonts w:ascii="inherit" w:hAnsi="inherit"/>
                <w:color w:val="000000"/>
                <w:sz w:val="18"/>
                <w:szCs w:val="18"/>
                <w:bdr w:val="none" w:color="auto" w:sz="0" w:space="0" w:frame="1"/>
              </w:rPr>
              <w:t>$this</w:t>
            </w:r>
            <w:r>
              <w:rPr>
                <w:rStyle w:val="crayon-o"/>
                <w:rFonts w:ascii="inherit" w:hAnsi="inherit"/>
                <w:color w:val="000000"/>
                <w:sz w:val="18"/>
                <w:szCs w:val="18"/>
                <w:bdr w:val="none" w:color="auto" w:sz="0" w:space="0" w:frame="1"/>
              </w:rPr>
              <w:t>-&gt;</w:t>
            </w:r>
            <w:r>
              <w:rPr>
                <w:rStyle w:val="crayon-i"/>
                <w:rFonts w:ascii="inherit" w:hAnsi="inherit"/>
                <w:color w:val="000000"/>
                <w:sz w:val="18"/>
                <w:szCs w:val="18"/>
                <w:bdr w:val="none" w:color="auto" w:sz="0" w:space="0" w:frame="1"/>
              </w:rPr>
              <w:t>db</w:t>
            </w:r>
            <w:r>
              <w:rPr>
                <w:rStyle w:val="crayon-sy"/>
                <w:rFonts w:ascii="inherit" w:hAnsi="inherit" w:eastAsiaTheme="minorEastAsia"/>
                <w:color w:val="000000"/>
                <w:sz w:val="18"/>
                <w:szCs w:val="18"/>
                <w:bdr w:val="none" w:color="auto" w:sz="0" w:space="0" w:frame="1"/>
              </w:rPr>
              <w:t>))</w:t>
            </w:r>
            <w:r>
              <w:rPr>
                <w:rStyle w:val="crayon-h"/>
                <w:rFonts w:ascii="inherit" w:hAnsi="inherit"/>
                <w:color w:val="000000"/>
                <w:sz w:val="18"/>
                <w:szCs w:val="18"/>
                <w:bdr w:val="none" w:color="auto" w:sz="0" w:space="0" w:frame="1"/>
              </w:rPr>
              <w:t xml:space="preserve"> </w:t>
            </w:r>
            <w:r>
              <w:rPr>
                <w:rStyle w:val="crayon-sy"/>
                <w:rFonts w:ascii="inherit" w:hAnsi="inherit" w:eastAsiaTheme="minorEastAsia"/>
                <w:color w:val="000000"/>
                <w:sz w:val="18"/>
                <w:szCs w:val="18"/>
                <w:bdr w:val="none" w:color="auto" w:sz="0" w:space="0" w:frame="1"/>
              </w:rPr>
              <w:t>{</w:t>
            </w:r>
          </w:p>
          <w:p w:rsidR="00991313" w:rsidRDefault="00991313" w14:paraId="07E7AB94" wp14:textId="77777777">
            <w:pPr>
              <w:textAlignment w:val="baseline"/>
              <w:rPr>
                <w:rFonts w:ascii="inherit" w:hAnsi="inherit"/>
                <w:color w:val="000000"/>
                <w:sz w:val="18"/>
                <w:szCs w:val="18"/>
              </w:rPr>
            </w:pPr>
            <w:r>
              <w:rPr>
                <w:rStyle w:val="crayon-h"/>
                <w:rFonts w:ascii="inherit" w:hAnsi="inherit"/>
                <w:color w:val="000000"/>
                <w:sz w:val="18"/>
                <w:szCs w:val="18"/>
                <w:bdr w:val="none" w:color="auto" w:sz="0" w:space="0" w:frame="1"/>
              </w:rPr>
              <w:t xml:space="preserve"> </w:t>
            </w:r>
            <w:proofErr w:type="gramStart"/>
            <w:r>
              <w:rPr>
                <w:rStyle w:val="crayon-k"/>
                <w:rFonts w:ascii="inherit" w:hAnsi="inherit"/>
                <w:color w:val="000000"/>
                <w:sz w:val="18"/>
                <w:szCs w:val="18"/>
                <w:bdr w:val="none" w:color="auto" w:sz="0" w:space="0" w:frame="1"/>
              </w:rPr>
              <w:t>exit</w:t>
            </w:r>
            <w:r>
              <w:rPr>
                <w:rStyle w:val="crayon-sy"/>
                <w:rFonts w:ascii="inherit" w:hAnsi="inherit" w:eastAsiaTheme="minorEastAsia"/>
                <w:color w:val="000000"/>
                <w:sz w:val="18"/>
                <w:szCs w:val="18"/>
                <w:bdr w:val="none" w:color="auto" w:sz="0" w:space="0" w:frame="1"/>
              </w:rPr>
              <w:t>(</w:t>
            </w:r>
            <w:proofErr w:type="gramEnd"/>
            <w:r>
              <w:rPr>
                <w:rStyle w:val="crayon-s"/>
                <w:rFonts w:ascii="inherit" w:hAnsi="inherit"/>
                <w:color w:val="000000"/>
                <w:sz w:val="18"/>
                <w:szCs w:val="18"/>
                <w:bdr w:val="none" w:color="auto" w:sz="0" w:space="0" w:frame="1"/>
              </w:rPr>
              <w:t>"Нет такой базы данных"</w:t>
            </w:r>
            <w:r>
              <w:rPr>
                <w:rStyle w:val="crayon-sy"/>
                <w:rFonts w:ascii="inherit" w:hAnsi="inherit" w:eastAsiaTheme="minorEastAsia"/>
                <w:color w:val="000000"/>
                <w:sz w:val="18"/>
                <w:szCs w:val="18"/>
                <w:bdr w:val="none" w:color="auto" w:sz="0" w:space="0" w:frame="1"/>
              </w:rPr>
              <w:t>.</w:t>
            </w:r>
            <w:r>
              <w:rPr>
                <w:rStyle w:val="crayon-e"/>
                <w:rFonts w:ascii="inherit" w:hAnsi="inherit"/>
                <w:color w:val="000000"/>
                <w:sz w:val="18"/>
                <w:szCs w:val="18"/>
                <w:bdr w:val="none" w:color="auto" w:sz="0" w:space="0" w:frame="1"/>
              </w:rPr>
              <w:t>mysql_error</w:t>
            </w:r>
            <w:r>
              <w:rPr>
                <w:rStyle w:val="crayon-sy"/>
                <w:rFonts w:ascii="inherit" w:hAnsi="inherit" w:eastAsiaTheme="minorEastAsia"/>
                <w:color w:val="000000"/>
                <w:sz w:val="18"/>
                <w:szCs w:val="18"/>
                <w:bdr w:val="none" w:color="auto" w:sz="0" w:space="0" w:frame="1"/>
              </w:rPr>
              <w:t>());</w:t>
            </w:r>
          </w:p>
          <w:p w:rsidR="00991313" w:rsidRDefault="00991313" w14:paraId="04B5094C" wp14:textId="77777777">
            <w:pPr>
              <w:textAlignment w:val="baseline"/>
              <w:rPr>
                <w:rFonts w:ascii="inherit" w:hAnsi="inherit"/>
                <w:color w:val="000000"/>
                <w:sz w:val="18"/>
                <w:szCs w:val="18"/>
              </w:rPr>
            </w:pPr>
            <w:r>
              <w:rPr>
                <w:rStyle w:val="crayon-h"/>
                <w:rFonts w:ascii="inherit" w:hAnsi="inherit"/>
                <w:color w:val="000000"/>
                <w:sz w:val="18"/>
                <w:szCs w:val="18"/>
                <w:bdr w:val="none" w:color="auto" w:sz="0" w:space="0" w:frame="1"/>
              </w:rPr>
              <w:t xml:space="preserve"> </w:t>
            </w:r>
            <w:r>
              <w:rPr>
                <w:rStyle w:val="crayon-sy"/>
                <w:rFonts w:ascii="inherit" w:hAnsi="inherit" w:eastAsiaTheme="minorEastAsia"/>
                <w:color w:val="000000"/>
                <w:sz w:val="18"/>
                <w:szCs w:val="18"/>
                <w:bdr w:val="none" w:color="auto" w:sz="0" w:space="0" w:frame="1"/>
              </w:rPr>
              <w:t>}</w:t>
            </w:r>
          </w:p>
          <w:p w:rsidR="00991313" w:rsidRDefault="00991313" w14:paraId="69BD521E" wp14:textId="77777777">
            <w:pPr>
              <w:textAlignment w:val="baseline"/>
              <w:rPr>
                <w:rFonts w:ascii="inherit" w:hAnsi="inherit"/>
                <w:color w:val="000000"/>
                <w:sz w:val="18"/>
                <w:szCs w:val="18"/>
              </w:rPr>
            </w:pPr>
            <w:r>
              <w:rPr>
                <w:rStyle w:val="crayon-h"/>
                <w:rFonts w:ascii="inherit" w:hAnsi="inherit"/>
                <w:color w:val="000000"/>
                <w:sz w:val="18"/>
                <w:szCs w:val="18"/>
                <w:bdr w:val="none" w:color="auto" w:sz="0" w:space="0" w:frame="1"/>
              </w:rPr>
              <w:t xml:space="preserve"> </w:t>
            </w:r>
            <w:r>
              <w:rPr>
                <w:rStyle w:val="crayon-e"/>
                <w:rFonts w:ascii="inherit" w:hAnsi="inherit"/>
                <w:color w:val="000000"/>
                <w:sz w:val="18"/>
                <w:szCs w:val="18"/>
                <w:bdr w:val="none" w:color="auto" w:sz="0" w:space="0" w:frame="1"/>
              </w:rPr>
              <w:t>mysql_</w:t>
            </w:r>
            <w:proofErr w:type="gramStart"/>
            <w:r>
              <w:rPr>
                <w:rStyle w:val="crayon-e"/>
                <w:rFonts w:ascii="inherit" w:hAnsi="inherit"/>
                <w:color w:val="000000"/>
                <w:sz w:val="18"/>
                <w:szCs w:val="18"/>
                <w:bdr w:val="none" w:color="auto" w:sz="0" w:space="0" w:frame="1"/>
              </w:rPr>
              <w:t>query</w:t>
            </w:r>
            <w:r>
              <w:rPr>
                <w:rStyle w:val="crayon-sy"/>
                <w:rFonts w:ascii="inherit" w:hAnsi="inherit" w:eastAsiaTheme="minorEastAsia"/>
                <w:color w:val="000000"/>
                <w:sz w:val="18"/>
                <w:szCs w:val="18"/>
                <w:bdr w:val="none" w:color="auto" w:sz="0" w:space="0" w:frame="1"/>
              </w:rPr>
              <w:t>(</w:t>
            </w:r>
            <w:proofErr w:type="gramEnd"/>
            <w:r>
              <w:rPr>
                <w:rStyle w:val="crayon-s"/>
                <w:rFonts w:ascii="inherit" w:hAnsi="inherit"/>
                <w:color w:val="000000"/>
                <w:sz w:val="18"/>
                <w:szCs w:val="18"/>
                <w:bdr w:val="none" w:color="auto" w:sz="0" w:space="0" w:frame="1"/>
              </w:rPr>
              <w:t>"SET NAMES 'UTF8'"</w:t>
            </w:r>
            <w:r>
              <w:rPr>
                <w:rStyle w:val="crayon-sy"/>
                <w:rFonts w:ascii="inherit" w:hAnsi="inherit" w:eastAsiaTheme="minorEastAsia"/>
                <w:color w:val="000000"/>
                <w:sz w:val="18"/>
                <w:szCs w:val="18"/>
                <w:bdr w:val="none" w:color="auto" w:sz="0" w:space="0" w:frame="1"/>
              </w:rPr>
              <w:t>);</w:t>
            </w:r>
          </w:p>
          <w:p w:rsidR="00991313" w:rsidRDefault="00991313" w14:paraId="325CE300" wp14:textId="77777777">
            <w:pPr>
              <w:textAlignment w:val="baseline"/>
              <w:rPr>
                <w:rFonts w:ascii="inherit" w:hAnsi="inherit"/>
                <w:color w:val="000000"/>
                <w:sz w:val="18"/>
                <w:szCs w:val="18"/>
              </w:rPr>
            </w:pPr>
            <w:r>
              <w:rPr>
                <w:rStyle w:val="crayon-h"/>
                <w:rFonts w:ascii="inherit" w:hAnsi="inherit"/>
                <w:color w:val="000000"/>
                <w:sz w:val="18"/>
                <w:szCs w:val="18"/>
                <w:bdr w:val="none" w:color="auto" w:sz="0" w:space="0" w:frame="1"/>
              </w:rPr>
              <w:t xml:space="preserve"> </w:t>
            </w:r>
          </w:p>
          <w:p w:rsidR="00991313" w:rsidRDefault="00991313" w14:paraId="5890C025" wp14:textId="77777777">
            <w:pPr>
              <w:textAlignment w:val="baseline"/>
              <w:rPr>
                <w:rFonts w:ascii="inherit" w:hAnsi="inherit"/>
                <w:color w:val="000000"/>
                <w:sz w:val="18"/>
                <w:szCs w:val="18"/>
              </w:rPr>
            </w:pPr>
            <w:r>
              <w:rPr>
                <w:rStyle w:val="crayon-h"/>
                <w:rFonts w:ascii="inherit" w:hAnsi="inherit"/>
                <w:color w:val="000000"/>
                <w:sz w:val="18"/>
                <w:szCs w:val="18"/>
                <w:bdr w:val="none" w:color="auto" w:sz="0" w:space="0" w:frame="1"/>
              </w:rPr>
              <w:t xml:space="preserve"> </w:t>
            </w:r>
            <w:r>
              <w:rPr>
                <w:rStyle w:val="crayon-sy"/>
                <w:rFonts w:ascii="inherit" w:hAnsi="inherit" w:eastAsiaTheme="minorEastAsia"/>
                <w:color w:val="000000"/>
                <w:sz w:val="18"/>
                <w:szCs w:val="18"/>
                <w:bdr w:val="none" w:color="auto" w:sz="0" w:space="0" w:frame="1"/>
              </w:rPr>
              <w:t>}</w:t>
            </w:r>
          </w:p>
          <w:p w:rsidR="00991313" w:rsidRDefault="00991313" w14:paraId="25DD3341" wp14:textId="77777777">
            <w:pPr>
              <w:textAlignment w:val="baseline"/>
              <w:rPr>
                <w:rFonts w:ascii="inherit" w:hAnsi="inherit"/>
                <w:color w:val="000000"/>
                <w:sz w:val="18"/>
                <w:szCs w:val="18"/>
              </w:rPr>
            </w:pPr>
            <w:r>
              <w:rPr>
                <w:rStyle w:val="crayon-h"/>
                <w:rFonts w:ascii="inherit" w:hAnsi="inherit"/>
                <w:color w:val="000000"/>
                <w:sz w:val="18"/>
                <w:szCs w:val="18"/>
                <w:bdr w:val="none" w:color="auto" w:sz="0" w:space="0" w:frame="1"/>
              </w:rPr>
              <w:t xml:space="preserve"> </w:t>
            </w:r>
          </w:p>
          <w:p w:rsidR="00991313" w:rsidRDefault="00991313" w14:paraId="04FD3967" wp14:textId="77777777">
            <w:pPr>
              <w:textAlignment w:val="baseline"/>
              <w:rPr>
                <w:rFonts w:ascii="inherit" w:hAnsi="inherit"/>
                <w:color w:val="000000"/>
                <w:sz w:val="18"/>
                <w:szCs w:val="18"/>
              </w:rPr>
            </w:pPr>
            <w:r>
              <w:rPr>
                <w:rStyle w:val="crayon-h"/>
                <w:rFonts w:ascii="inherit" w:hAnsi="inherit"/>
                <w:color w:val="000000"/>
                <w:sz w:val="18"/>
                <w:szCs w:val="18"/>
                <w:bdr w:val="none" w:color="auto" w:sz="0" w:space="0" w:frame="1"/>
              </w:rPr>
              <w:t xml:space="preserve"> </w:t>
            </w:r>
            <w:r>
              <w:rPr>
                <w:rStyle w:val="crayon-m"/>
                <w:rFonts w:ascii="inherit" w:hAnsi="inherit"/>
                <w:color w:val="000000"/>
                <w:sz w:val="18"/>
                <w:szCs w:val="18"/>
                <w:bdr w:val="none" w:color="auto" w:sz="0" w:space="0" w:frame="1"/>
              </w:rPr>
              <w:t>public</w:t>
            </w:r>
            <w:r>
              <w:rPr>
                <w:rStyle w:val="crayon-h"/>
                <w:rFonts w:ascii="inherit" w:hAnsi="inherit"/>
                <w:color w:val="000000"/>
                <w:sz w:val="18"/>
                <w:szCs w:val="18"/>
                <w:bdr w:val="none" w:color="auto" w:sz="0" w:space="0" w:frame="1"/>
              </w:rPr>
              <w:t xml:space="preserve"> </w:t>
            </w:r>
            <w:r>
              <w:rPr>
                <w:rStyle w:val="crayon-t"/>
                <w:rFonts w:ascii="inherit" w:hAnsi="inherit"/>
                <w:color w:val="000000"/>
                <w:sz w:val="18"/>
                <w:szCs w:val="18"/>
                <w:bdr w:val="none" w:color="auto" w:sz="0" w:space="0" w:frame="1"/>
              </w:rPr>
              <w:t>function</w:t>
            </w:r>
            <w:r>
              <w:rPr>
                <w:rStyle w:val="crayon-h"/>
                <w:rFonts w:ascii="inherit" w:hAnsi="inherit"/>
                <w:color w:val="000000"/>
                <w:sz w:val="18"/>
                <w:szCs w:val="18"/>
                <w:bdr w:val="none" w:color="auto" w:sz="0" w:space="0" w:frame="1"/>
              </w:rPr>
              <w:t xml:space="preserve"> </w:t>
            </w:r>
            <w:r>
              <w:rPr>
                <w:rStyle w:val="crayon-e"/>
                <w:rFonts w:ascii="inherit" w:hAnsi="inherit"/>
                <w:color w:val="000000"/>
                <w:sz w:val="18"/>
                <w:szCs w:val="18"/>
                <w:bdr w:val="none" w:color="auto" w:sz="0" w:space="0" w:frame="1"/>
              </w:rPr>
              <w:t>get_left_</w:t>
            </w:r>
            <w:proofErr w:type="gramStart"/>
            <w:r>
              <w:rPr>
                <w:rStyle w:val="crayon-e"/>
                <w:rFonts w:ascii="inherit" w:hAnsi="inherit"/>
                <w:color w:val="000000"/>
                <w:sz w:val="18"/>
                <w:szCs w:val="18"/>
                <w:bdr w:val="none" w:color="auto" w:sz="0" w:space="0" w:frame="1"/>
              </w:rPr>
              <w:t>bar</w:t>
            </w:r>
            <w:r>
              <w:rPr>
                <w:rStyle w:val="crayon-sy"/>
                <w:rFonts w:ascii="inherit" w:hAnsi="inherit" w:eastAsiaTheme="minorEastAsia"/>
                <w:color w:val="000000"/>
                <w:sz w:val="18"/>
                <w:szCs w:val="18"/>
                <w:bdr w:val="none" w:color="auto" w:sz="0" w:space="0" w:frame="1"/>
              </w:rPr>
              <w:t>(</w:t>
            </w:r>
            <w:proofErr w:type="gramEnd"/>
            <w:r>
              <w:rPr>
                <w:rStyle w:val="crayon-sy"/>
                <w:rFonts w:ascii="inherit" w:hAnsi="inherit" w:eastAsiaTheme="minorEastAsia"/>
                <w:color w:val="000000"/>
                <w:sz w:val="18"/>
                <w:szCs w:val="18"/>
                <w:bdr w:val="none" w:color="auto" w:sz="0" w:space="0" w:frame="1"/>
              </w:rPr>
              <w:t>){</w:t>
            </w:r>
          </w:p>
          <w:p w:rsidR="00991313" w:rsidRDefault="00991313" w14:paraId="3C9B2C9C" wp14:textId="77777777">
            <w:pPr>
              <w:textAlignment w:val="baseline"/>
              <w:rPr>
                <w:rFonts w:ascii="inherit" w:hAnsi="inherit"/>
                <w:color w:val="000000"/>
                <w:sz w:val="18"/>
                <w:szCs w:val="18"/>
              </w:rPr>
            </w:pPr>
            <w:r>
              <w:rPr>
                <w:rStyle w:val="crayon-h"/>
                <w:rFonts w:ascii="inherit" w:hAnsi="inherit"/>
                <w:color w:val="000000"/>
                <w:sz w:val="18"/>
                <w:szCs w:val="18"/>
                <w:bdr w:val="none" w:color="auto" w:sz="0" w:space="0" w:frame="1"/>
              </w:rPr>
              <w:t xml:space="preserve"> </w:t>
            </w:r>
            <w:r>
              <w:rPr>
                <w:rStyle w:val="crayon-v"/>
                <w:rFonts w:ascii="inherit" w:hAnsi="inherit"/>
                <w:color w:val="000000"/>
                <w:sz w:val="18"/>
                <w:szCs w:val="18"/>
                <w:bdr w:val="none" w:color="auto" w:sz="0" w:space="0" w:frame="1"/>
              </w:rPr>
              <w:t>$query</w:t>
            </w:r>
            <w:r>
              <w:rPr>
                <w:rStyle w:val="crayon-h"/>
                <w:rFonts w:ascii="inherit" w:hAnsi="inherit"/>
                <w:color w:val="000000"/>
                <w:sz w:val="18"/>
                <w:szCs w:val="18"/>
                <w:bdr w:val="none" w:color="auto" w:sz="0" w:space="0" w:frame="1"/>
              </w:rPr>
              <w:t xml:space="preserve"> </w:t>
            </w:r>
            <w:r>
              <w:rPr>
                <w:rStyle w:val="crayon-o"/>
                <w:rFonts w:ascii="inherit" w:hAnsi="inherit"/>
                <w:color w:val="000000"/>
                <w:sz w:val="18"/>
                <w:szCs w:val="18"/>
                <w:bdr w:val="none" w:color="auto" w:sz="0" w:space="0" w:frame="1"/>
              </w:rPr>
              <w:t>=</w:t>
            </w:r>
            <w:r>
              <w:rPr>
                <w:rStyle w:val="crayon-h"/>
                <w:rFonts w:ascii="inherit" w:hAnsi="inherit"/>
                <w:color w:val="000000"/>
                <w:sz w:val="18"/>
                <w:szCs w:val="18"/>
                <w:bdr w:val="none" w:color="auto" w:sz="0" w:space="0" w:frame="1"/>
              </w:rPr>
              <w:t xml:space="preserve"> </w:t>
            </w:r>
            <w:r>
              <w:rPr>
                <w:rStyle w:val="crayon-s"/>
                <w:rFonts w:ascii="inherit" w:hAnsi="inherit"/>
                <w:color w:val="000000"/>
                <w:sz w:val="18"/>
                <w:szCs w:val="18"/>
                <w:bdr w:val="none" w:color="auto" w:sz="0" w:space="0" w:frame="1"/>
              </w:rPr>
              <w:t>"SELECT id_</w:t>
            </w:r>
            <w:proofErr w:type="gramStart"/>
            <w:r>
              <w:rPr>
                <w:rStyle w:val="crayon-s"/>
                <w:rFonts w:ascii="inherit" w:hAnsi="inherit"/>
                <w:color w:val="000000"/>
                <w:sz w:val="18"/>
                <w:szCs w:val="18"/>
                <w:bdr w:val="none" w:color="auto" w:sz="0" w:space="0" w:frame="1"/>
              </w:rPr>
              <w:t>category,name</w:t>
            </w:r>
            <w:proofErr w:type="gramEnd"/>
            <w:r>
              <w:rPr>
                <w:rStyle w:val="crayon-s"/>
                <w:rFonts w:ascii="inherit" w:hAnsi="inherit"/>
                <w:color w:val="000000"/>
                <w:sz w:val="18"/>
                <w:szCs w:val="18"/>
                <w:bdr w:val="none" w:color="auto" w:sz="0" w:space="0" w:frame="1"/>
              </w:rPr>
              <w:t>_category FROM category"</w:t>
            </w:r>
            <w:r>
              <w:rPr>
                <w:rStyle w:val="crayon-sy"/>
                <w:rFonts w:ascii="inherit" w:hAnsi="inherit" w:eastAsiaTheme="minorEastAsia"/>
                <w:color w:val="000000"/>
                <w:sz w:val="18"/>
                <w:szCs w:val="18"/>
                <w:bdr w:val="none" w:color="auto" w:sz="0" w:space="0" w:frame="1"/>
              </w:rPr>
              <w:t>;</w:t>
            </w:r>
          </w:p>
          <w:p w:rsidR="00991313" w:rsidRDefault="00991313" w14:paraId="23DD831B" wp14:textId="77777777">
            <w:pPr>
              <w:textAlignment w:val="baseline"/>
              <w:rPr>
                <w:rFonts w:ascii="inherit" w:hAnsi="inherit"/>
                <w:color w:val="000000"/>
                <w:sz w:val="18"/>
                <w:szCs w:val="18"/>
              </w:rPr>
            </w:pPr>
            <w:r>
              <w:rPr>
                <w:rStyle w:val="crayon-h"/>
                <w:rFonts w:ascii="inherit" w:hAnsi="inherit"/>
                <w:color w:val="000000"/>
                <w:sz w:val="18"/>
                <w:szCs w:val="18"/>
                <w:bdr w:val="none" w:color="auto" w:sz="0" w:space="0" w:frame="1"/>
              </w:rPr>
              <w:t xml:space="preserve"> </w:t>
            </w:r>
          </w:p>
          <w:p w:rsidR="00991313" w:rsidRDefault="00991313" w14:paraId="6348D6CC" wp14:textId="77777777">
            <w:pPr>
              <w:textAlignment w:val="baseline"/>
              <w:rPr>
                <w:rFonts w:ascii="inherit" w:hAnsi="inherit"/>
                <w:color w:val="000000"/>
                <w:sz w:val="18"/>
                <w:szCs w:val="18"/>
              </w:rPr>
            </w:pPr>
            <w:r>
              <w:rPr>
                <w:rStyle w:val="crayon-h"/>
                <w:rFonts w:ascii="inherit" w:hAnsi="inherit"/>
                <w:color w:val="000000"/>
                <w:sz w:val="18"/>
                <w:szCs w:val="18"/>
                <w:bdr w:val="none" w:color="auto" w:sz="0" w:space="0" w:frame="1"/>
              </w:rPr>
              <w:t xml:space="preserve"> </w:t>
            </w:r>
            <w:r>
              <w:rPr>
                <w:rStyle w:val="crayon-v"/>
                <w:rFonts w:ascii="inherit" w:hAnsi="inherit"/>
                <w:color w:val="000000"/>
                <w:sz w:val="18"/>
                <w:szCs w:val="18"/>
                <w:bdr w:val="none" w:color="auto" w:sz="0" w:space="0" w:frame="1"/>
              </w:rPr>
              <w:t>$result</w:t>
            </w:r>
            <w:r>
              <w:rPr>
                <w:rStyle w:val="crayon-h"/>
                <w:rFonts w:ascii="inherit" w:hAnsi="inherit"/>
                <w:color w:val="000000"/>
                <w:sz w:val="18"/>
                <w:szCs w:val="18"/>
                <w:bdr w:val="none" w:color="auto" w:sz="0" w:space="0" w:frame="1"/>
              </w:rPr>
              <w:t xml:space="preserve"> </w:t>
            </w:r>
            <w:r>
              <w:rPr>
                <w:rStyle w:val="crayon-o"/>
                <w:rFonts w:ascii="inherit" w:hAnsi="inherit"/>
                <w:color w:val="000000"/>
                <w:sz w:val="18"/>
                <w:szCs w:val="18"/>
                <w:bdr w:val="none" w:color="auto" w:sz="0" w:space="0" w:frame="1"/>
              </w:rPr>
              <w:t>=</w:t>
            </w:r>
            <w:r>
              <w:rPr>
                <w:rStyle w:val="crayon-h"/>
                <w:rFonts w:ascii="inherit" w:hAnsi="inherit"/>
                <w:color w:val="000000"/>
                <w:sz w:val="18"/>
                <w:szCs w:val="18"/>
                <w:bdr w:val="none" w:color="auto" w:sz="0" w:space="0" w:frame="1"/>
              </w:rPr>
              <w:t xml:space="preserve"> </w:t>
            </w:r>
            <w:r>
              <w:rPr>
                <w:rStyle w:val="crayon-e"/>
                <w:rFonts w:ascii="inherit" w:hAnsi="inherit"/>
                <w:color w:val="000000"/>
                <w:sz w:val="18"/>
                <w:szCs w:val="18"/>
                <w:bdr w:val="none" w:color="auto" w:sz="0" w:space="0" w:frame="1"/>
              </w:rPr>
              <w:t>mysql_query</w:t>
            </w:r>
            <w:r>
              <w:rPr>
                <w:rStyle w:val="crayon-sy"/>
                <w:rFonts w:ascii="inherit" w:hAnsi="inherit" w:eastAsiaTheme="minorEastAsia"/>
                <w:color w:val="000000"/>
                <w:sz w:val="18"/>
                <w:szCs w:val="18"/>
                <w:bdr w:val="none" w:color="auto" w:sz="0" w:space="0" w:frame="1"/>
              </w:rPr>
              <w:t>(</w:t>
            </w:r>
            <w:r>
              <w:rPr>
                <w:rStyle w:val="crayon-v"/>
                <w:rFonts w:ascii="inherit" w:hAnsi="inherit"/>
                <w:color w:val="000000"/>
                <w:sz w:val="18"/>
                <w:szCs w:val="18"/>
                <w:bdr w:val="none" w:color="auto" w:sz="0" w:space="0" w:frame="1"/>
              </w:rPr>
              <w:t>$query</w:t>
            </w:r>
            <w:r>
              <w:rPr>
                <w:rStyle w:val="crayon-sy"/>
                <w:rFonts w:ascii="inherit" w:hAnsi="inherit" w:eastAsiaTheme="minorEastAsia"/>
                <w:color w:val="000000"/>
                <w:sz w:val="18"/>
                <w:szCs w:val="18"/>
                <w:bdr w:val="none" w:color="auto" w:sz="0" w:space="0" w:frame="1"/>
              </w:rPr>
              <w:t>);</w:t>
            </w:r>
          </w:p>
          <w:p w:rsidR="00991313" w:rsidRDefault="00991313" w14:paraId="5C88EC2F" wp14:textId="77777777">
            <w:pPr>
              <w:textAlignment w:val="baseline"/>
              <w:rPr>
                <w:rFonts w:ascii="inherit" w:hAnsi="inherit"/>
                <w:color w:val="000000"/>
                <w:sz w:val="18"/>
                <w:szCs w:val="18"/>
              </w:rPr>
            </w:pPr>
            <w:r>
              <w:rPr>
                <w:rStyle w:val="crayon-h"/>
                <w:rFonts w:ascii="inherit" w:hAnsi="inherit"/>
                <w:color w:val="000000"/>
                <w:sz w:val="18"/>
                <w:szCs w:val="18"/>
                <w:bdr w:val="none" w:color="auto" w:sz="0" w:space="0" w:frame="1"/>
              </w:rPr>
              <w:t xml:space="preserve"> </w:t>
            </w:r>
            <w:r>
              <w:rPr>
                <w:rStyle w:val="crayon-st"/>
                <w:rFonts w:ascii="inherit" w:hAnsi="inherit"/>
                <w:color w:val="000000"/>
                <w:sz w:val="18"/>
                <w:szCs w:val="18"/>
                <w:bdr w:val="none" w:color="auto" w:sz="0" w:space="0" w:frame="1"/>
              </w:rPr>
              <w:t>if</w:t>
            </w:r>
            <w:proofErr w:type="gramStart"/>
            <w:r>
              <w:rPr>
                <w:rStyle w:val="crayon-sy"/>
                <w:rFonts w:ascii="inherit" w:hAnsi="inherit" w:eastAsiaTheme="minorEastAsia"/>
                <w:color w:val="000000"/>
                <w:sz w:val="18"/>
                <w:szCs w:val="18"/>
                <w:bdr w:val="none" w:color="auto" w:sz="0" w:space="0" w:frame="1"/>
              </w:rPr>
              <w:t>(</w:t>
            </w:r>
            <w:r>
              <w:rPr>
                <w:rStyle w:val="crayon-o"/>
                <w:rFonts w:ascii="inherit" w:hAnsi="inherit"/>
                <w:color w:val="000000"/>
                <w:sz w:val="18"/>
                <w:szCs w:val="18"/>
                <w:bdr w:val="none" w:color="auto" w:sz="0" w:space="0" w:frame="1"/>
              </w:rPr>
              <w:t>!</w:t>
            </w:r>
            <w:r>
              <w:rPr>
                <w:rStyle w:val="crayon-v"/>
                <w:rFonts w:ascii="inherit" w:hAnsi="inherit"/>
                <w:color w:val="000000"/>
                <w:sz w:val="18"/>
                <w:szCs w:val="18"/>
                <w:bdr w:val="none" w:color="auto" w:sz="0" w:space="0" w:frame="1"/>
              </w:rPr>
              <w:t>$</w:t>
            </w:r>
            <w:proofErr w:type="gramEnd"/>
            <w:r>
              <w:rPr>
                <w:rStyle w:val="crayon-v"/>
                <w:rFonts w:ascii="inherit" w:hAnsi="inherit"/>
                <w:color w:val="000000"/>
                <w:sz w:val="18"/>
                <w:szCs w:val="18"/>
                <w:bdr w:val="none" w:color="auto" w:sz="0" w:space="0" w:frame="1"/>
              </w:rPr>
              <w:t>result</w:t>
            </w:r>
            <w:r>
              <w:rPr>
                <w:rStyle w:val="crayon-sy"/>
                <w:rFonts w:ascii="inherit" w:hAnsi="inherit" w:eastAsiaTheme="minorEastAsia"/>
                <w:color w:val="000000"/>
                <w:sz w:val="18"/>
                <w:szCs w:val="18"/>
                <w:bdr w:val="none" w:color="auto" w:sz="0" w:space="0" w:frame="1"/>
              </w:rPr>
              <w:t>)</w:t>
            </w:r>
            <w:r>
              <w:rPr>
                <w:rStyle w:val="crayon-h"/>
                <w:rFonts w:ascii="inherit" w:hAnsi="inherit"/>
                <w:color w:val="000000"/>
                <w:sz w:val="18"/>
                <w:szCs w:val="18"/>
                <w:bdr w:val="none" w:color="auto" w:sz="0" w:space="0" w:frame="1"/>
              </w:rPr>
              <w:t xml:space="preserve"> </w:t>
            </w:r>
            <w:r>
              <w:rPr>
                <w:rStyle w:val="crayon-sy"/>
                <w:rFonts w:ascii="inherit" w:hAnsi="inherit" w:eastAsiaTheme="minorEastAsia"/>
                <w:color w:val="000000"/>
                <w:sz w:val="18"/>
                <w:szCs w:val="18"/>
                <w:bdr w:val="none" w:color="auto" w:sz="0" w:space="0" w:frame="1"/>
              </w:rPr>
              <w:t>{</w:t>
            </w:r>
          </w:p>
          <w:p w:rsidR="00991313" w:rsidRDefault="00991313" w14:paraId="4A7B6992" wp14:textId="77777777">
            <w:pPr>
              <w:textAlignment w:val="baseline"/>
              <w:rPr>
                <w:rFonts w:ascii="inherit" w:hAnsi="inherit"/>
                <w:color w:val="000000"/>
                <w:sz w:val="18"/>
                <w:szCs w:val="18"/>
              </w:rPr>
            </w:pPr>
            <w:r>
              <w:rPr>
                <w:rStyle w:val="crayon-h"/>
                <w:rFonts w:ascii="inherit" w:hAnsi="inherit"/>
                <w:color w:val="000000"/>
                <w:sz w:val="18"/>
                <w:szCs w:val="18"/>
                <w:bdr w:val="none" w:color="auto" w:sz="0" w:space="0" w:frame="1"/>
              </w:rPr>
              <w:t xml:space="preserve"> </w:t>
            </w:r>
            <w:r>
              <w:rPr>
                <w:rStyle w:val="crayon-k"/>
                <w:rFonts w:ascii="inherit" w:hAnsi="inherit"/>
                <w:color w:val="000000"/>
                <w:sz w:val="18"/>
                <w:szCs w:val="18"/>
                <w:bdr w:val="none" w:color="auto" w:sz="0" w:space="0" w:frame="1"/>
              </w:rPr>
              <w:t>exit</w:t>
            </w:r>
            <w:r>
              <w:rPr>
                <w:rStyle w:val="crayon-sy"/>
                <w:rFonts w:ascii="inherit" w:hAnsi="inherit" w:eastAsiaTheme="minorEastAsia"/>
                <w:color w:val="000000"/>
                <w:sz w:val="18"/>
                <w:szCs w:val="18"/>
                <w:bdr w:val="none" w:color="auto" w:sz="0" w:space="0" w:frame="1"/>
              </w:rPr>
              <w:t>(</w:t>
            </w:r>
            <w:r>
              <w:rPr>
                <w:rStyle w:val="crayon-e"/>
                <w:rFonts w:ascii="inherit" w:hAnsi="inherit"/>
                <w:color w:val="000000"/>
                <w:sz w:val="18"/>
                <w:szCs w:val="18"/>
                <w:bdr w:val="none" w:color="auto" w:sz="0" w:space="0" w:frame="1"/>
              </w:rPr>
              <w:t>mysql_error</w:t>
            </w:r>
            <w:r>
              <w:rPr>
                <w:rStyle w:val="crayon-sy"/>
                <w:rFonts w:ascii="inherit" w:hAnsi="inherit" w:eastAsiaTheme="minorEastAsia"/>
                <w:color w:val="000000"/>
                <w:sz w:val="18"/>
                <w:szCs w:val="18"/>
                <w:bdr w:val="none" w:color="auto" w:sz="0" w:space="0" w:frame="1"/>
              </w:rPr>
              <w:t>());</w:t>
            </w:r>
          </w:p>
          <w:p w:rsidR="00991313" w:rsidRDefault="00991313" w14:paraId="60A52FCB" wp14:textId="77777777">
            <w:pPr>
              <w:textAlignment w:val="baseline"/>
              <w:rPr>
                <w:rFonts w:ascii="inherit" w:hAnsi="inherit"/>
                <w:color w:val="000000"/>
                <w:sz w:val="18"/>
                <w:szCs w:val="18"/>
              </w:rPr>
            </w:pPr>
            <w:r>
              <w:rPr>
                <w:rStyle w:val="crayon-h"/>
                <w:rFonts w:ascii="inherit" w:hAnsi="inherit"/>
                <w:color w:val="000000"/>
                <w:sz w:val="18"/>
                <w:szCs w:val="18"/>
                <w:bdr w:val="none" w:color="auto" w:sz="0" w:space="0" w:frame="1"/>
              </w:rPr>
              <w:t xml:space="preserve"> </w:t>
            </w:r>
            <w:r>
              <w:rPr>
                <w:rStyle w:val="crayon-sy"/>
                <w:rFonts w:ascii="inherit" w:hAnsi="inherit" w:eastAsiaTheme="minorEastAsia"/>
                <w:color w:val="000000"/>
                <w:sz w:val="18"/>
                <w:szCs w:val="18"/>
                <w:bdr w:val="none" w:color="auto" w:sz="0" w:space="0" w:frame="1"/>
              </w:rPr>
              <w:t>}</w:t>
            </w:r>
          </w:p>
          <w:p w:rsidR="00991313" w:rsidRDefault="00991313" w14:paraId="28CE8CB7" wp14:textId="77777777">
            <w:pPr>
              <w:textAlignment w:val="baseline"/>
              <w:rPr>
                <w:rFonts w:ascii="inherit" w:hAnsi="inherit"/>
                <w:color w:val="000000"/>
                <w:sz w:val="18"/>
                <w:szCs w:val="18"/>
              </w:rPr>
            </w:pPr>
            <w:r>
              <w:rPr>
                <w:rStyle w:val="crayon-h"/>
                <w:rFonts w:ascii="inherit" w:hAnsi="inherit"/>
                <w:color w:val="000000"/>
                <w:sz w:val="18"/>
                <w:szCs w:val="18"/>
                <w:bdr w:val="none" w:color="auto" w:sz="0" w:space="0" w:frame="1"/>
              </w:rPr>
              <w:t xml:space="preserve"> </w:t>
            </w:r>
          </w:p>
          <w:p w:rsidR="00991313" w:rsidRDefault="00991313" w14:paraId="6002EB47" wp14:textId="77777777">
            <w:pPr>
              <w:textAlignment w:val="baseline"/>
              <w:rPr>
                <w:rFonts w:ascii="inherit" w:hAnsi="inherit"/>
                <w:color w:val="000000"/>
                <w:sz w:val="18"/>
                <w:szCs w:val="18"/>
              </w:rPr>
            </w:pPr>
            <w:r>
              <w:rPr>
                <w:rStyle w:val="crayon-h"/>
                <w:rFonts w:ascii="inherit" w:hAnsi="inherit"/>
                <w:color w:val="000000"/>
                <w:sz w:val="18"/>
                <w:szCs w:val="18"/>
                <w:bdr w:val="none" w:color="auto" w:sz="0" w:space="0" w:frame="1"/>
              </w:rPr>
              <w:t xml:space="preserve"> </w:t>
            </w:r>
            <w:proofErr w:type="gramStart"/>
            <w:r>
              <w:rPr>
                <w:rStyle w:val="crayon-st"/>
                <w:rFonts w:ascii="inherit" w:hAnsi="inherit"/>
                <w:color w:val="000000"/>
                <w:sz w:val="18"/>
                <w:szCs w:val="18"/>
                <w:bdr w:val="none" w:color="auto" w:sz="0" w:space="0" w:frame="1"/>
              </w:rPr>
              <w:t>for</w:t>
            </w:r>
            <w:r>
              <w:rPr>
                <w:rStyle w:val="crayon-sy"/>
                <w:rFonts w:ascii="inherit" w:hAnsi="inherit" w:eastAsiaTheme="minorEastAsia"/>
                <w:color w:val="000000"/>
                <w:sz w:val="18"/>
                <w:szCs w:val="18"/>
                <w:bdr w:val="none" w:color="auto" w:sz="0" w:space="0" w:frame="1"/>
              </w:rPr>
              <w:t>(</w:t>
            </w:r>
            <w:proofErr w:type="gramEnd"/>
            <w:r>
              <w:rPr>
                <w:rStyle w:val="crayon-v"/>
                <w:rFonts w:ascii="inherit" w:hAnsi="inherit"/>
                <w:color w:val="000000"/>
                <w:sz w:val="18"/>
                <w:szCs w:val="18"/>
                <w:bdr w:val="none" w:color="auto" w:sz="0" w:space="0" w:frame="1"/>
              </w:rPr>
              <w:t>$i</w:t>
            </w:r>
            <w:r>
              <w:rPr>
                <w:rStyle w:val="crayon-h"/>
                <w:rFonts w:ascii="inherit" w:hAnsi="inherit"/>
                <w:color w:val="000000"/>
                <w:sz w:val="18"/>
                <w:szCs w:val="18"/>
                <w:bdr w:val="none" w:color="auto" w:sz="0" w:space="0" w:frame="1"/>
              </w:rPr>
              <w:t xml:space="preserve"> </w:t>
            </w:r>
            <w:r>
              <w:rPr>
                <w:rStyle w:val="crayon-o"/>
                <w:rFonts w:ascii="inherit" w:hAnsi="inherit"/>
                <w:color w:val="000000"/>
                <w:sz w:val="18"/>
                <w:szCs w:val="18"/>
                <w:bdr w:val="none" w:color="auto" w:sz="0" w:space="0" w:frame="1"/>
              </w:rPr>
              <w:t>=</w:t>
            </w:r>
            <w:r>
              <w:rPr>
                <w:rStyle w:val="crayon-h"/>
                <w:rFonts w:ascii="inherit" w:hAnsi="inherit"/>
                <w:color w:val="000000"/>
                <w:sz w:val="18"/>
                <w:szCs w:val="18"/>
                <w:bdr w:val="none" w:color="auto" w:sz="0" w:space="0" w:frame="1"/>
              </w:rPr>
              <w:t xml:space="preserve"> </w:t>
            </w:r>
            <w:r>
              <w:rPr>
                <w:rStyle w:val="crayon-cn"/>
                <w:rFonts w:ascii="inherit" w:hAnsi="inherit"/>
                <w:color w:val="000000"/>
                <w:sz w:val="18"/>
                <w:szCs w:val="18"/>
                <w:bdr w:val="none" w:color="auto" w:sz="0" w:space="0" w:frame="1"/>
              </w:rPr>
              <w:t>0</w:t>
            </w:r>
            <w:r>
              <w:rPr>
                <w:rStyle w:val="crayon-sy"/>
                <w:rFonts w:ascii="inherit" w:hAnsi="inherit" w:eastAsiaTheme="minorEastAsia"/>
                <w:color w:val="000000"/>
                <w:sz w:val="18"/>
                <w:szCs w:val="18"/>
                <w:bdr w:val="none" w:color="auto" w:sz="0" w:space="0" w:frame="1"/>
              </w:rPr>
              <w:t>;</w:t>
            </w:r>
            <w:r>
              <w:rPr>
                <w:rStyle w:val="crayon-v"/>
                <w:rFonts w:ascii="inherit" w:hAnsi="inherit"/>
                <w:color w:val="000000"/>
                <w:sz w:val="18"/>
                <w:szCs w:val="18"/>
                <w:bdr w:val="none" w:color="auto" w:sz="0" w:space="0" w:frame="1"/>
              </w:rPr>
              <w:t>$i</w:t>
            </w:r>
            <w:r>
              <w:rPr>
                <w:rStyle w:val="crayon-h"/>
                <w:rFonts w:ascii="inherit" w:hAnsi="inherit"/>
                <w:color w:val="000000"/>
                <w:sz w:val="18"/>
                <w:szCs w:val="18"/>
                <w:bdr w:val="none" w:color="auto" w:sz="0" w:space="0" w:frame="1"/>
              </w:rPr>
              <w:t xml:space="preserve"> </w:t>
            </w:r>
            <w:r>
              <w:rPr>
                <w:rStyle w:val="crayon-o"/>
                <w:rFonts w:ascii="inherit" w:hAnsi="inherit"/>
                <w:color w:val="000000"/>
                <w:sz w:val="18"/>
                <w:szCs w:val="18"/>
                <w:bdr w:val="none" w:color="auto" w:sz="0" w:space="0" w:frame="1"/>
              </w:rPr>
              <w:t>&lt;</w:t>
            </w:r>
            <w:r>
              <w:rPr>
                <w:rStyle w:val="crayon-h"/>
                <w:rFonts w:ascii="inherit" w:hAnsi="inherit"/>
                <w:color w:val="000000"/>
                <w:sz w:val="18"/>
                <w:szCs w:val="18"/>
                <w:bdr w:val="none" w:color="auto" w:sz="0" w:space="0" w:frame="1"/>
              </w:rPr>
              <w:t xml:space="preserve"> </w:t>
            </w:r>
            <w:r>
              <w:rPr>
                <w:rStyle w:val="crayon-e"/>
                <w:rFonts w:ascii="inherit" w:hAnsi="inherit"/>
                <w:color w:val="000000"/>
                <w:sz w:val="18"/>
                <w:szCs w:val="18"/>
                <w:bdr w:val="none" w:color="auto" w:sz="0" w:space="0" w:frame="1"/>
              </w:rPr>
              <w:t>mysql_num_rows</w:t>
            </w:r>
            <w:r>
              <w:rPr>
                <w:rStyle w:val="crayon-sy"/>
                <w:rFonts w:ascii="inherit" w:hAnsi="inherit" w:eastAsiaTheme="minorEastAsia"/>
                <w:color w:val="000000"/>
                <w:sz w:val="18"/>
                <w:szCs w:val="18"/>
                <w:bdr w:val="none" w:color="auto" w:sz="0" w:space="0" w:frame="1"/>
              </w:rPr>
              <w:t>(</w:t>
            </w:r>
            <w:r>
              <w:rPr>
                <w:rStyle w:val="crayon-v"/>
                <w:rFonts w:ascii="inherit" w:hAnsi="inherit"/>
                <w:color w:val="000000"/>
                <w:sz w:val="18"/>
                <w:szCs w:val="18"/>
                <w:bdr w:val="none" w:color="auto" w:sz="0" w:space="0" w:frame="1"/>
              </w:rPr>
              <w:t>$result</w:t>
            </w:r>
            <w:r>
              <w:rPr>
                <w:rStyle w:val="crayon-sy"/>
                <w:rFonts w:ascii="inherit" w:hAnsi="inherit" w:eastAsiaTheme="minorEastAsia"/>
                <w:color w:val="000000"/>
                <w:sz w:val="18"/>
                <w:szCs w:val="18"/>
                <w:bdr w:val="none" w:color="auto" w:sz="0" w:space="0" w:frame="1"/>
              </w:rPr>
              <w:t>);</w:t>
            </w:r>
            <w:r>
              <w:rPr>
                <w:rStyle w:val="crayon-h"/>
                <w:rFonts w:ascii="inherit" w:hAnsi="inherit"/>
                <w:color w:val="000000"/>
                <w:sz w:val="18"/>
                <w:szCs w:val="18"/>
                <w:bdr w:val="none" w:color="auto" w:sz="0" w:space="0" w:frame="1"/>
              </w:rPr>
              <w:t xml:space="preserve"> </w:t>
            </w:r>
            <w:r>
              <w:rPr>
                <w:rStyle w:val="crayon-v"/>
                <w:rFonts w:ascii="inherit" w:hAnsi="inherit"/>
                <w:color w:val="000000"/>
                <w:sz w:val="18"/>
                <w:szCs w:val="18"/>
                <w:bdr w:val="none" w:color="auto" w:sz="0" w:space="0" w:frame="1"/>
              </w:rPr>
              <w:t>$i</w:t>
            </w:r>
            <w:r>
              <w:rPr>
                <w:rStyle w:val="crayon-o"/>
                <w:rFonts w:ascii="inherit" w:hAnsi="inherit"/>
                <w:color w:val="000000"/>
                <w:sz w:val="18"/>
                <w:szCs w:val="18"/>
                <w:bdr w:val="none" w:color="auto" w:sz="0" w:space="0" w:frame="1"/>
              </w:rPr>
              <w:t>++</w:t>
            </w:r>
            <w:r>
              <w:rPr>
                <w:rStyle w:val="crayon-sy"/>
                <w:rFonts w:ascii="inherit" w:hAnsi="inherit" w:eastAsiaTheme="minorEastAsia"/>
                <w:color w:val="000000"/>
                <w:sz w:val="18"/>
                <w:szCs w:val="18"/>
                <w:bdr w:val="none" w:color="auto" w:sz="0" w:space="0" w:frame="1"/>
              </w:rPr>
              <w:t>)</w:t>
            </w:r>
            <w:r>
              <w:rPr>
                <w:rStyle w:val="crayon-h"/>
                <w:rFonts w:ascii="inherit" w:hAnsi="inherit"/>
                <w:color w:val="000000"/>
                <w:sz w:val="18"/>
                <w:szCs w:val="18"/>
                <w:bdr w:val="none" w:color="auto" w:sz="0" w:space="0" w:frame="1"/>
              </w:rPr>
              <w:t xml:space="preserve"> </w:t>
            </w:r>
            <w:r>
              <w:rPr>
                <w:rStyle w:val="crayon-sy"/>
                <w:rFonts w:ascii="inherit" w:hAnsi="inherit" w:eastAsiaTheme="minorEastAsia"/>
                <w:color w:val="000000"/>
                <w:sz w:val="18"/>
                <w:szCs w:val="18"/>
                <w:bdr w:val="none" w:color="auto" w:sz="0" w:space="0" w:frame="1"/>
              </w:rPr>
              <w:t>{</w:t>
            </w:r>
          </w:p>
          <w:p w:rsidR="00991313" w:rsidRDefault="00991313" w14:paraId="1D213CC2" wp14:textId="77777777">
            <w:pPr>
              <w:textAlignment w:val="baseline"/>
              <w:rPr>
                <w:rFonts w:ascii="inherit" w:hAnsi="inherit"/>
                <w:color w:val="000000"/>
                <w:sz w:val="18"/>
                <w:szCs w:val="18"/>
              </w:rPr>
            </w:pPr>
            <w:r>
              <w:rPr>
                <w:rStyle w:val="crayon-h"/>
                <w:rFonts w:ascii="inherit" w:hAnsi="inherit"/>
                <w:color w:val="000000"/>
                <w:sz w:val="18"/>
                <w:szCs w:val="18"/>
                <w:bdr w:val="none" w:color="auto" w:sz="0" w:space="0" w:frame="1"/>
              </w:rPr>
              <w:t xml:space="preserve"> </w:t>
            </w:r>
            <w:r>
              <w:rPr>
                <w:rStyle w:val="crayon-v"/>
                <w:rFonts w:ascii="inherit" w:hAnsi="inherit"/>
                <w:color w:val="000000"/>
                <w:sz w:val="18"/>
                <w:szCs w:val="18"/>
                <w:bdr w:val="none" w:color="auto" w:sz="0" w:space="0" w:frame="1"/>
              </w:rPr>
              <w:t>$</w:t>
            </w:r>
            <w:proofErr w:type="gramStart"/>
            <w:r>
              <w:rPr>
                <w:rStyle w:val="crayon-v"/>
                <w:rFonts w:ascii="inherit" w:hAnsi="inherit"/>
                <w:color w:val="000000"/>
                <w:sz w:val="18"/>
                <w:szCs w:val="18"/>
                <w:bdr w:val="none" w:color="auto" w:sz="0" w:space="0" w:frame="1"/>
              </w:rPr>
              <w:t>row</w:t>
            </w:r>
            <w:r>
              <w:rPr>
                <w:rStyle w:val="crayon-sy"/>
                <w:rFonts w:ascii="inherit" w:hAnsi="inherit" w:eastAsiaTheme="minorEastAsia"/>
                <w:color w:val="000000"/>
                <w:sz w:val="18"/>
                <w:szCs w:val="18"/>
                <w:bdr w:val="none" w:color="auto" w:sz="0" w:space="0" w:frame="1"/>
              </w:rPr>
              <w:t>[</w:t>
            </w:r>
            <w:proofErr w:type="gramEnd"/>
            <w:r>
              <w:rPr>
                <w:rStyle w:val="crayon-sy"/>
                <w:rFonts w:ascii="inherit" w:hAnsi="inherit" w:eastAsiaTheme="minorEastAsia"/>
                <w:color w:val="000000"/>
                <w:sz w:val="18"/>
                <w:szCs w:val="18"/>
                <w:bdr w:val="none" w:color="auto" w:sz="0" w:space="0" w:frame="1"/>
              </w:rPr>
              <w:t>]</w:t>
            </w:r>
            <w:r>
              <w:rPr>
                <w:rStyle w:val="crayon-h"/>
                <w:rFonts w:ascii="inherit" w:hAnsi="inherit"/>
                <w:color w:val="000000"/>
                <w:sz w:val="18"/>
                <w:szCs w:val="18"/>
                <w:bdr w:val="none" w:color="auto" w:sz="0" w:space="0" w:frame="1"/>
              </w:rPr>
              <w:t xml:space="preserve"> </w:t>
            </w:r>
            <w:r>
              <w:rPr>
                <w:rStyle w:val="crayon-o"/>
                <w:rFonts w:ascii="inherit" w:hAnsi="inherit"/>
                <w:color w:val="000000"/>
                <w:sz w:val="18"/>
                <w:szCs w:val="18"/>
                <w:bdr w:val="none" w:color="auto" w:sz="0" w:space="0" w:frame="1"/>
              </w:rPr>
              <w:t>=</w:t>
            </w:r>
            <w:r>
              <w:rPr>
                <w:rStyle w:val="crayon-h"/>
                <w:rFonts w:ascii="inherit" w:hAnsi="inherit"/>
                <w:color w:val="000000"/>
                <w:sz w:val="18"/>
                <w:szCs w:val="18"/>
                <w:bdr w:val="none" w:color="auto" w:sz="0" w:space="0" w:frame="1"/>
              </w:rPr>
              <w:t xml:space="preserve"> </w:t>
            </w:r>
            <w:r>
              <w:rPr>
                <w:rStyle w:val="crayon-e"/>
                <w:rFonts w:ascii="inherit" w:hAnsi="inherit"/>
                <w:color w:val="000000"/>
                <w:sz w:val="18"/>
                <w:szCs w:val="18"/>
                <w:bdr w:val="none" w:color="auto" w:sz="0" w:space="0" w:frame="1"/>
              </w:rPr>
              <w:t>mysql_fetch_array</w:t>
            </w:r>
            <w:r>
              <w:rPr>
                <w:rStyle w:val="crayon-sy"/>
                <w:rFonts w:ascii="inherit" w:hAnsi="inherit" w:eastAsiaTheme="minorEastAsia"/>
                <w:color w:val="000000"/>
                <w:sz w:val="18"/>
                <w:szCs w:val="18"/>
                <w:bdr w:val="none" w:color="auto" w:sz="0" w:space="0" w:frame="1"/>
              </w:rPr>
              <w:t>(</w:t>
            </w:r>
            <w:r>
              <w:rPr>
                <w:rStyle w:val="crayon-v"/>
                <w:rFonts w:ascii="inherit" w:hAnsi="inherit"/>
                <w:color w:val="000000"/>
                <w:sz w:val="18"/>
                <w:szCs w:val="18"/>
                <w:bdr w:val="none" w:color="auto" w:sz="0" w:space="0" w:frame="1"/>
              </w:rPr>
              <w:t>$result</w:t>
            </w:r>
            <w:r>
              <w:rPr>
                <w:rStyle w:val="crayon-sy"/>
                <w:rFonts w:ascii="inherit" w:hAnsi="inherit" w:eastAsiaTheme="minorEastAsia"/>
                <w:color w:val="000000"/>
                <w:sz w:val="18"/>
                <w:szCs w:val="18"/>
                <w:bdr w:val="none" w:color="auto" w:sz="0" w:space="0" w:frame="1"/>
              </w:rPr>
              <w:t>,</w:t>
            </w:r>
            <w:r>
              <w:rPr>
                <w:rStyle w:val="crayon-h"/>
                <w:rFonts w:ascii="inherit" w:hAnsi="inherit"/>
                <w:color w:val="000000"/>
                <w:sz w:val="18"/>
                <w:szCs w:val="18"/>
                <w:bdr w:val="none" w:color="auto" w:sz="0" w:space="0" w:frame="1"/>
              </w:rPr>
              <w:t xml:space="preserve"> </w:t>
            </w:r>
            <w:r>
              <w:rPr>
                <w:rStyle w:val="crayon-cn"/>
                <w:rFonts w:ascii="inherit" w:hAnsi="inherit"/>
                <w:color w:val="000000"/>
                <w:sz w:val="18"/>
                <w:szCs w:val="18"/>
                <w:bdr w:val="none" w:color="auto" w:sz="0" w:space="0" w:frame="1"/>
              </w:rPr>
              <w:t>MYSQL_ASSOC</w:t>
            </w:r>
            <w:r>
              <w:rPr>
                <w:rStyle w:val="crayon-sy"/>
                <w:rFonts w:ascii="inherit" w:hAnsi="inherit" w:eastAsiaTheme="minorEastAsia"/>
                <w:color w:val="000000"/>
                <w:sz w:val="18"/>
                <w:szCs w:val="18"/>
                <w:bdr w:val="none" w:color="auto" w:sz="0" w:space="0" w:frame="1"/>
              </w:rPr>
              <w:t>);</w:t>
            </w:r>
          </w:p>
          <w:p w:rsidR="00991313" w:rsidRDefault="00991313" w14:paraId="385A0D99" wp14:textId="77777777">
            <w:pPr>
              <w:textAlignment w:val="baseline"/>
              <w:rPr>
                <w:rFonts w:ascii="inherit" w:hAnsi="inherit"/>
                <w:color w:val="000000"/>
                <w:sz w:val="18"/>
                <w:szCs w:val="18"/>
              </w:rPr>
            </w:pPr>
            <w:r>
              <w:rPr>
                <w:rStyle w:val="crayon-h"/>
                <w:rFonts w:ascii="inherit" w:hAnsi="inherit"/>
                <w:color w:val="000000"/>
                <w:sz w:val="18"/>
                <w:szCs w:val="18"/>
                <w:bdr w:val="none" w:color="auto" w:sz="0" w:space="0" w:frame="1"/>
              </w:rPr>
              <w:lastRenderedPageBreak/>
              <w:t xml:space="preserve"> </w:t>
            </w:r>
            <w:r>
              <w:rPr>
                <w:rStyle w:val="crayon-sy"/>
                <w:rFonts w:ascii="inherit" w:hAnsi="inherit" w:eastAsiaTheme="minorEastAsia"/>
                <w:color w:val="000000"/>
                <w:sz w:val="18"/>
                <w:szCs w:val="18"/>
                <w:bdr w:val="none" w:color="auto" w:sz="0" w:space="0" w:frame="1"/>
              </w:rPr>
              <w:t>}</w:t>
            </w:r>
          </w:p>
          <w:p w:rsidR="00991313" w:rsidRDefault="00991313" w14:paraId="1895D3B7" wp14:textId="77777777">
            <w:pPr>
              <w:textAlignment w:val="baseline"/>
              <w:rPr>
                <w:rFonts w:ascii="inherit" w:hAnsi="inherit"/>
                <w:color w:val="000000"/>
                <w:sz w:val="18"/>
                <w:szCs w:val="18"/>
              </w:rPr>
            </w:pPr>
            <w:r>
              <w:rPr>
                <w:rStyle w:val="crayon-h"/>
                <w:rFonts w:ascii="inherit" w:hAnsi="inherit"/>
                <w:color w:val="000000"/>
                <w:sz w:val="18"/>
                <w:szCs w:val="18"/>
                <w:bdr w:val="none" w:color="auto" w:sz="0" w:space="0" w:frame="1"/>
              </w:rPr>
              <w:t xml:space="preserve"> </w:t>
            </w:r>
          </w:p>
          <w:p w:rsidR="00991313" w:rsidRDefault="00991313" w14:paraId="26D69A69" wp14:textId="77777777">
            <w:pPr>
              <w:textAlignment w:val="baseline"/>
              <w:rPr>
                <w:rFonts w:ascii="inherit" w:hAnsi="inherit"/>
                <w:color w:val="000000"/>
                <w:sz w:val="18"/>
                <w:szCs w:val="18"/>
              </w:rPr>
            </w:pPr>
            <w:r>
              <w:rPr>
                <w:rStyle w:val="crayon-h"/>
                <w:rFonts w:ascii="inherit" w:hAnsi="inherit"/>
                <w:color w:val="000000"/>
                <w:sz w:val="18"/>
                <w:szCs w:val="18"/>
                <w:bdr w:val="none" w:color="auto" w:sz="0" w:space="0" w:frame="1"/>
              </w:rPr>
              <w:t xml:space="preserve"> </w:t>
            </w:r>
            <w:r>
              <w:rPr>
                <w:rStyle w:val="crayon-k"/>
                <w:rFonts w:ascii="inherit" w:hAnsi="inherit"/>
                <w:color w:val="000000"/>
                <w:sz w:val="18"/>
                <w:szCs w:val="18"/>
                <w:bdr w:val="none" w:color="auto" w:sz="0" w:space="0" w:frame="1"/>
              </w:rPr>
              <w:t>return</w:t>
            </w:r>
            <w:r>
              <w:rPr>
                <w:rStyle w:val="crayon-h"/>
                <w:rFonts w:ascii="inherit" w:hAnsi="inherit"/>
                <w:color w:val="000000"/>
                <w:sz w:val="18"/>
                <w:szCs w:val="18"/>
                <w:bdr w:val="none" w:color="auto" w:sz="0" w:space="0" w:frame="1"/>
              </w:rPr>
              <w:t xml:space="preserve"> </w:t>
            </w:r>
            <w:r>
              <w:rPr>
                <w:rStyle w:val="crayon-v"/>
                <w:rFonts w:ascii="inherit" w:hAnsi="inherit"/>
                <w:color w:val="000000"/>
                <w:sz w:val="18"/>
                <w:szCs w:val="18"/>
                <w:bdr w:val="none" w:color="auto" w:sz="0" w:space="0" w:frame="1"/>
              </w:rPr>
              <w:t>$row</w:t>
            </w:r>
            <w:r>
              <w:rPr>
                <w:rStyle w:val="crayon-sy"/>
                <w:rFonts w:ascii="inherit" w:hAnsi="inherit" w:eastAsiaTheme="minorEastAsia"/>
                <w:color w:val="000000"/>
                <w:sz w:val="18"/>
                <w:szCs w:val="18"/>
                <w:bdr w:val="none" w:color="auto" w:sz="0" w:space="0" w:frame="1"/>
              </w:rPr>
              <w:t>;</w:t>
            </w:r>
          </w:p>
          <w:p w:rsidR="00991313" w:rsidRDefault="00991313" w14:paraId="04513702" wp14:textId="77777777">
            <w:pPr>
              <w:textAlignment w:val="baseline"/>
              <w:rPr>
                <w:rFonts w:ascii="inherit" w:hAnsi="inherit"/>
                <w:color w:val="000000"/>
                <w:sz w:val="18"/>
                <w:szCs w:val="18"/>
              </w:rPr>
            </w:pPr>
            <w:r>
              <w:rPr>
                <w:rStyle w:val="crayon-h"/>
                <w:rFonts w:ascii="inherit" w:hAnsi="inherit"/>
                <w:color w:val="000000"/>
                <w:sz w:val="18"/>
                <w:szCs w:val="18"/>
                <w:bdr w:val="none" w:color="auto" w:sz="0" w:space="0" w:frame="1"/>
              </w:rPr>
              <w:t xml:space="preserve"> </w:t>
            </w:r>
            <w:r>
              <w:rPr>
                <w:rStyle w:val="crayon-sy"/>
                <w:rFonts w:ascii="inherit" w:hAnsi="inherit" w:eastAsiaTheme="minorEastAsia"/>
                <w:color w:val="000000"/>
                <w:sz w:val="18"/>
                <w:szCs w:val="18"/>
                <w:bdr w:val="none" w:color="auto" w:sz="0" w:space="0" w:frame="1"/>
              </w:rPr>
              <w:t>}</w:t>
            </w:r>
          </w:p>
          <w:p w:rsidR="00991313" w:rsidRDefault="00991313" w14:paraId="7FDE0BDC" wp14:textId="77777777">
            <w:pPr>
              <w:textAlignment w:val="baseline"/>
              <w:rPr>
                <w:rFonts w:ascii="inherit" w:hAnsi="inherit"/>
                <w:color w:val="000000"/>
                <w:sz w:val="18"/>
                <w:szCs w:val="18"/>
              </w:rPr>
            </w:pPr>
            <w:r>
              <w:rPr>
                <w:rStyle w:val="crayon-h"/>
                <w:rFonts w:ascii="inherit" w:hAnsi="inherit"/>
                <w:color w:val="000000"/>
                <w:sz w:val="18"/>
                <w:szCs w:val="18"/>
                <w:bdr w:val="none" w:color="auto" w:sz="0" w:space="0" w:frame="1"/>
              </w:rPr>
              <w:t xml:space="preserve"> </w:t>
            </w:r>
          </w:p>
          <w:p w:rsidR="00991313" w:rsidRDefault="00991313" w14:paraId="24FFE7B1" wp14:textId="77777777">
            <w:pPr>
              <w:textAlignment w:val="baseline"/>
              <w:rPr>
                <w:rFonts w:ascii="inherit" w:hAnsi="inherit"/>
                <w:color w:val="000000"/>
                <w:sz w:val="18"/>
                <w:szCs w:val="18"/>
              </w:rPr>
            </w:pPr>
            <w:r>
              <w:rPr>
                <w:rStyle w:val="crayon-h"/>
                <w:rFonts w:ascii="inherit" w:hAnsi="inherit"/>
                <w:color w:val="000000"/>
                <w:sz w:val="18"/>
                <w:szCs w:val="18"/>
                <w:bdr w:val="none" w:color="auto" w:sz="0" w:space="0" w:frame="1"/>
              </w:rPr>
              <w:t xml:space="preserve"> </w:t>
            </w:r>
            <w:r>
              <w:rPr>
                <w:rStyle w:val="crayon-m"/>
                <w:rFonts w:ascii="inherit" w:hAnsi="inherit"/>
                <w:color w:val="000000"/>
                <w:sz w:val="18"/>
                <w:szCs w:val="18"/>
                <w:bdr w:val="none" w:color="auto" w:sz="0" w:space="0" w:frame="1"/>
              </w:rPr>
              <w:t>public</w:t>
            </w:r>
            <w:r>
              <w:rPr>
                <w:rStyle w:val="crayon-h"/>
                <w:rFonts w:ascii="inherit" w:hAnsi="inherit"/>
                <w:color w:val="000000"/>
                <w:sz w:val="18"/>
                <w:szCs w:val="18"/>
                <w:bdr w:val="none" w:color="auto" w:sz="0" w:space="0" w:frame="1"/>
              </w:rPr>
              <w:t xml:space="preserve"> </w:t>
            </w:r>
            <w:r>
              <w:rPr>
                <w:rStyle w:val="crayon-t"/>
                <w:rFonts w:ascii="inherit" w:hAnsi="inherit"/>
                <w:color w:val="000000"/>
                <w:sz w:val="18"/>
                <w:szCs w:val="18"/>
                <w:bdr w:val="none" w:color="auto" w:sz="0" w:space="0" w:frame="1"/>
              </w:rPr>
              <w:t>function</w:t>
            </w:r>
            <w:r>
              <w:rPr>
                <w:rStyle w:val="crayon-h"/>
                <w:rFonts w:ascii="inherit" w:hAnsi="inherit"/>
                <w:color w:val="000000"/>
                <w:sz w:val="18"/>
                <w:szCs w:val="18"/>
                <w:bdr w:val="none" w:color="auto" w:sz="0" w:space="0" w:frame="1"/>
              </w:rPr>
              <w:t xml:space="preserve"> </w:t>
            </w:r>
            <w:r>
              <w:rPr>
                <w:rStyle w:val="crayon-e"/>
                <w:rFonts w:ascii="inherit" w:hAnsi="inherit"/>
                <w:color w:val="000000"/>
                <w:sz w:val="18"/>
                <w:szCs w:val="18"/>
                <w:bdr w:val="none" w:color="auto" w:sz="0" w:space="0" w:frame="1"/>
              </w:rPr>
              <w:t>menu_</w:t>
            </w:r>
            <w:proofErr w:type="gramStart"/>
            <w:r>
              <w:rPr>
                <w:rStyle w:val="crayon-e"/>
                <w:rFonts w:ascii="inherit" w:hAnsi="inherit"/>
                <w:color w:val="000000"/>
                <w:sz w:val="18"/>
                <w:szCs w:val="18"/>
                <w:bdr w:val="none" w:color="auto" w:sz="0" w:space="0" w:frame="1"/>
              </w:rPr>
              <w:t>array</w:t>
            </w:r>
            <w:r>
              <w:rPr>
                <w:rStyle w:val="crayon-sy"/>
                <w:rFonts w:ascii="inherit" w:hAnsi="inherit" w:eastAsiaTheme="minorEastAsia"/>
                <w:color w:val="000000"/>
                <w:sz w:val="18"/>
                <w:szCs w:val="18"/>
                <w:bdr w:val="none" w:color="auto" w:sz="0" w:space="0" w:frame="1"/>
              </w:rPr>
              <w:t>(</w:t>
            </w:r>
            <w:proofErr w:type="gramEnd"/>
            <w:r>
              <w:rPr>
                <w:rStyle w:val="crayon-sy"/>
                <w:rFonts w:ascii="inherit" w:hAnsi="inherit" w:eastAsiaTheme="minorEastAsia"/>
                <w:color w:val="000000"/>
                <w:sz w:val="18"/>
                <w:szCs w:val="18"/>
                <w:bdr w:val="none" w:color="auto" w:sz="0" w:space="0" w:frame="1"/>
              </w:rPr>
              <w:t>)</w:t>
            </w:r>
            <w:r>
              <w:rPr>
                <w:rStyle w:val="crayon-h"/>
                <w:rFonts w:ascii="inherit" w:hAnsi="inherit"/>
                <w:color w:val="000000"/>
                <w:sz w:val="18"/>
                <w:szCs w:val="18"/>
                <w:bdr w:val="none" w:color="auto" w:sz="0" w:space="0" w:frame="1"/>
              </w:rPr>
              <w:t xml:space="preserve"> </w:t>
            </w:r>
            <w:r>
              <w:rPr>
                <w:rStyle w:val="crayon-sy"/>
                <w:rFonts w:ascii="inherit" w:hAnsi="inherit" w:eastAsiaTheme="minorEastAsia"/>
                <w:color w:val="000000"/>
                <w:sz w:val="18"/>
                <w:szCs w:val="18"/>
                <w:bdr w:val="none" w:color="auto" w:sz="0" w:space="0" w:frame="1"/>
              </w:rPr>
              <w:t>{</w:t>
            </w:r>
          </w:p>
          <w:p w:rsidR="00991313" w:rsidRDefault="00991313" w14:paraId="3D50F5D2" wp14:textId="77777777">
            <w:pPr>
              <w:textAlignment w:val="baseline"/>
              <w:rPr>
                <w:rFonts w:ascii="inherit" w:hAnsi="inherit"/>
                <w:color w:val="000000"/>
                <w:sz w:val="18"/>
                <w:szCs w:val="18"/>
              </w:rPr>
            </w:pPr>
            <w:r>
              <w:rPr>
                <w:rStyle w:val="crayon-h"/>
                <w:rFonts w:ascii="inherit" w:hAnsi="inherit"/>
                <w:color w:val="000000"/>
                <w:sz w:val="18"/>
                <w:szCs w:val="18"/>
                <w:bdr w:val="none" w:color="auto" w:sz="0" w:space="0" w:frame="1"/>
              </w:rPr>
              <w:t xml:space="preserve"> </w:t>
            </w:r>
            <w:r>
              <w:rPr>
                <w:rStyle w:val="crayon-v"/>
                <w:rFonts w:ascii="inherit" w:hAnsi="inherit"/>
                <w:color w:val="000000"/>
                <w:sz w:val="18"/>
                <w:szCs w:val="18"/>
                <w:bdr w:val="none" w:color="auto" w:sz="0" w:space="0" w:frame="1"/>
              </w:rPr>
              <w:t>$query</w:t>
            </w:r>
            <w:r>
              <w:rPr>
                <w:rStyle w:val="crayon-h"/>
                <w:rFonts w:ascii="inherit" w:hAnsi="inherit"/>
                <w:color w:val="000000"/>
                <w:sz w:val="18"/>
                <w:szCs w:val="18"/>
                <w:bdr w:val="none" w:color="auto" w:sz="0" w:space="0" w:frame="1"/>
              </w:rPr>
              <w:t xml:space="preserve"> </w:t>
            </w:r>
            <w:r>
              <w:rPr>
                <w:rStyle w:val="crayon-o"/>
                <w:rFonts w:ascii="inherit" w:hAnsi="inherit"/>
                <w:color w:val="000000"/>
                <w:sz w:val="18"/>
                <w:szCs w:val="18"/>
                <w:bdr w:val="none" w:color="auto" w:sz="0" w:space="0" w:frame="1"/>
              </w:rPr>
              <w:t>=</w:t>
            </w:r>
            <w:r>
              <w:rPr>
                <w:rStyle w:val="crayon-h"/>
                <w:rFonts w:ascii="inherit" w:hAnsi="inherit"/>
                <w:color w:val="000000"/>
                <w:sz w:val="18"/>
                <w:szCs w:val="18"/>
                <w:bdr w:val="none" w:color="auto" w:sz="0" w:space="0" w:frame="1"/>
              </w:rPr>
              <w:t xml:space="preserve"> </w:t>
            </w:r>
            <w:r>
              <w:rPr>
                <w:rStyle w:val="crayon-s"/>
                <w:rFonts w:ascii="inherit" w:hAnsi="inherit"/>
                <w:color w:val="000000"/>
                <w:sz w:val="18"/>
                <w:szCs w:val="18"/>
                <w:bdr w:val="none" w:color="auto" w:sz="0" w:space="0" w:frame="1"/>
              </w:rPr>
              <w:t>"SELECT id_</w:t>
            </w:r>
            <w:proofErr w:type="gramStart"/>
            <w:r>
              <w:rPr>
                <w:rStyle w:val="crayon-s"/>
                <w:rFonts w:ascii="inherit" w:hAnsi="inherit"/>
                <w:color w:val="000000"/>
                <w:sz w:val="18"/>
                <w:szCs w:val="18"/>
                <w:bdr w:val="none" w:color="auto" w:sz="0" w:space="0" w:frame="1"/>
              </w:rPr>
              <w:t>menu,name</w:t>
            </w:r>
            <w:proofErr w:type="gramEnd"/>
            <w:r>
              <w:rPr>
                <w:rStyle w:val="crayon-s"/>
                <w:rFonts w:ascii="inherit" w:hAnsi="inherit"/>
                <w:color w:val="000000"/>
                <w:sz w:val="18"/>
                <w:szCs w:val="18"/>
                <w:bdr w:val="none" w:color="auto" w:sz="0" w:space="0" w:frame="1"/>
              </w:rPr>
              <w:t>_menu FROM menu"</w:t>
            </w:r>
            <w:r>
              <w:rPr>
                <w:rStyle w:val="crayon-sy"/>
                <w:rFonts w:ascii="inherit" w:hAnsi="inherit" w:eastAsiaTheme="minorEastAsia"/>
                <w:color w:val="000000"/>
                <w:sz w:val="18"/>
                <w:szCs w:val="18"/>
                <w:bdr w:val="none" w:color="auto" w:sz="0" w:space="0" w:frame="1"/>
              </w:rPr>
              <w:t>;</w:t>
            </w:r>
          </w:p>
          <w:p w:rsidR="00991313" w:rsidRDefault="00991313" w14:paraId="6C1031F9" wp14:textId="77777777">
            <w:pPr>
              <w:textAlignment w:val="baseline"/>
              <w:rPr>
                <w:rFonts w:ascii="inherit" w:hAnsi="inherit"/>
                <w:color w:val="000000"/>
                <w:sz w:val="18"/>
                <w:szCs w:val="18"/>
              </w:rPr>
            </w:pPr>
            <w:r>
              <w:rPr>
                <w:rStyle w:val="crayon-h"/>
                <w:rFonts w:ascii="inherit" w:hAnsi="inherit"/>
                <w:color w:val="000000"/>
                <w:sz w:val="18"/>
                <w:szCs w:val="18"/>
                <w:bdr w:val="none" w:color="auto" w:sz="0" w:space="0" w:frame="1"/>
              </w:rPr>
              <w:t xml:space="preserve"> </w:t>
            </w:r>
          </w:p>
          <w:p w:rsidR="00991313" w:rsidRDefault="00991313" w14:paraId="15D2F7A5" wp14:textId="77777777">
            <w:pPr>
              <w:textAlignment w:val="baseline"/>
              <w:rPr>
                <w:rFonts w:ascii="inherit" w:hAnsi="inherit"/>
                <w:color w:val="000000"/>
                <w:sz w:val="18"/>
                <w:szCs w:val="18"/>
              </w:rPr>
            </w:pPr>
            <w:r>
              <w:rPr>
                <w:rStyle w:val="crayon-h"/>
                <w:rFonts w:ascii="inherit" w:hAnsi="inherit"/>
                <w:color w:val="000000"/>
                <w:sz w:val="18"/>
                <w:szCs w:val="18"/>
                <w:bdr w:val="none" w:color="auto" w:sz="0" w:space="0" w:frame="1"/>
              </w:rPr>
              <w:t xml:space="preserve"> </w:t>
            </w:r>
            <w:r>
              <w:rPr>
                <w:rStyle w:val="crayon-v"/>
                <w:rFonts w:ascii="inherit" w:hAnsi="inherit"/>
                <w:color w:val="000000"/>
                <w:sz w:val="18"/>
                <w:szCs w:val="18"/>
                <w:bdr w:val="none" w:color="auto" w:sz="0" w:space="0" w:frame="1"/>
              </w:rPr>
              <w:t>$result</w:t>
            </w:r>
            <w:r>
              <w:rPr>
                <w:rStyle w:val="crayon-h"/>
                <w:rFonts w:ascii="inherit" w:hAnsi="inherit"/>
                <w:color w:val="000000"/>
                <w:sz w:val="18"/>
                <w:szCs w:val="18"/>
                <w:bdr w:val="none" w:color="auto" w:sz="0" w:space="0" w:frame="1"/>
              </w:rPr>
              <w:t xml:space="preserve"> </w:t>
            </w:r>
            <w:r>
              <w:rPr>
                <w:rStyle w:val="crayon-o"/>
                <w:rFonts w:ascii="inherit" w:hAnsi="inherit"/>
                <w:color w:val="000000"/>
                <w:sz w:val="18"/>
                <w:szCs w:val="18"/>
                <w:bdr w:val="none" w:color="auto" w:sz="0" w:space="0" w:frame="1"/>
              </w:rPr>
              <w:t>=</w:t>
            </w:r>
            <w:r>
              <w:rPr>
                <w:rStyle w:val="crayon-h"/>
                <w:rFonts w:ascii="inherit" w:hAnsi="inherit"/>
                <w:color w:val="000000"/>
                <w:sz w:val="18"/>
                <w:szCs w:val="18"/>
                <w:bdr w:val="none" w:color="auto" w:sz="0" w:space="0" w:frame="1"/>
              </w:rPr>
              <w:t xml:space="preserve"> </w:t>
            </w:r>
            <w:r>
              <w:rPr>
                <w:rStyle w:val="crayon-e"/>
                <w:rFonts w:ascii="inherit" w:hAnsi="inherit"/>
                <w:color w:val="000000"/>
                <w:sz w:val="18"/>
                <w:szCs w:val="18"/>
                <w:bdr w:val="none" w:color="auto" w:sz="0" w:space="0" w:frame="1"/>
              </w:rPr>
              <w:t>mysql_query</w:t>
            </w:r>
            <w:r>
              <w:rPr>
                <w:rStyle w:val="crayon-sy"/>
                <w:rFonts w:ascii="inherit" w:hAnsi="inherit" w:eastAsiaTheme="minorEastAsia"/>
                <w:color w:val="000000"/>
                <w:sz w:val="18"/>
                <w:szCs w:val="18"/>
                <w:bdr w:val="none" w:color="auto" w:sz="0" w:space="0" w:frame="1"/>
              </w:rPr>
              <w:t>(</w:t>
            </w:r>
            <w:r>
              <w:rPr>
                <w:rStyle w:val="crayon-v"/>
                <w:rFonts w:ascii="inherit" w:hAnsi="inherit"/>
                <w:color w:val="000000"/>
                <w:sz w:val="18"/>
                <w:szCs w:val="18"/>
                <w:bdr w:val="none" w:color="auto" w:sz="0" w:space="0" w:frame="1"/>
              </w:rPr>
              <w:t>$query</w:t>
            </w:r>
            <w:r>
              <w:rPr>
                <w:rStyle w:val="crayon-sy"/>
                <w:rFonts w:ascii="inherit" w:hAnsi="inherit" w:eastAsiaTheme="minorEastAsia"/>
                <w:color w:val="000000"/>
                <w:sz w:val="18"/>
                <w:szCs w:val="18"/>
                <w:bdr w:val="none" w:color="auto" w:sz="0" w:space="0" w:frame="1"/>
              </w:rPr>
              <w:t>);</w:t>
            </w:r>
          </w:p>
          <w:p w:rsidR="00991313" w:rsidRDefault="00991313" w14:paraId="2DDCEEAE" wp14:textId="77777777">
            <w:pPr>
              <w:textAlignment w:val="baseline"/>
              <w:rPr>
                <w:rFonts w:ascii="inherit" w:hAnsi="inherit"/>
                <w:color w:val="000000"/>
                <w:sz w:val="18"/>
                <w:szCs w:val="18"/>
              </w:rPr>
            </w:pPr>
            <w:r>
              <w:rPr>
                <w:rStyle w:val="crayon-h"/>
                <w:rFonts w:ascii="inherit" w:hAnsi="inherit"/>
                <w:color w:val="000000"/>
                <w:sz w:val="18"/>
                <w:szCs w:val="18"/>
                <w:bdr w:val="none" w:color="auto" w:sz="0" w:space="0" w:frame="1"/>
              </w:rPr>
              <w:t xml:space="preserve"> </w:t>
            </w:r>
            <w:r>
              <w:rPr>
                <w:rStyle w:val="crayon-st"/>
                <w:rFonts w:ascii="inherit" w:hAnsi="inherit"/>
                <w:color w:val="000000"/>
                <w:sz w:val="18"/>
                <w:szCs w:val="18"/>
                <w:bdr w:val="none" w:color="auto" w:sz="0" w:space="0" w:frame="1"/>
              </w:rPr>
              <w:t>if</w:t>
            </w:r>
            <w:proofErr w:type="gramStart"/>
            <w:r>
              <w:rPr>
                <w:rStyle w:val="crayon-sy"/>
                <w:rFonts w:ascii="inherit" w:hAnsi="inherit" w:eastAsiaTheme="minorEastAsia"/>
                <w:color w:val="000000"/>
                <w:sz w:val="18"/>
                <w:szCs w:val="18"/>
                <w:bdr w:val="none" w:color="auto" w:sz="0" w:space="0" w:frame="1"/>
              </w:rPr>
              <w:t>(</w:t>
            </w:r>
            <w:r>
              <w:rPr>
                <w:rStyle w:val="crayon-o"/>
                <w:rFonts w:ascii="inherit" w:hAnsi="inherit"/>
                <w:color w:val="000000"/>
                <w:sz w:val="18"/>
                <w:szCs w:val="18"/>
                <w:bdr w:val="none" w:color="auto" w:sz="0" w:space="0" w:frame="1"/>
              </w:rPr>
              <w:t>!</w:t>
            </w:r>
            <w:r>
              <w:rPr>
                <w:rStyle w:val="crayon-v"/>
                <w:rFonts w:ascii="inherit" w:hAnsi="inherit"/>
                <w:color w:val="000000"/>
                <w:sz w:val="18"/>
                <w:szCs w:val="18"/>
                <w:bdr w:val="none" w:color="auto" w:sz="0" w:space="0" w:frame="1"/>
              </w:rPr>
              <w:t>$</w:t>
            </w:r>
            <w:proofErr w:type="gramEnd"/>
            <w:r>
              <w:rPr>
                <w:rStyle w:val="crayon-v"/>
                <w:rFonts w:ascii="inherit" w:hAnsi="inherit"/>
                <w:color w:val="000000"/>
                <w:sz w:val="18"/>
                <w:szCs w:val="18"/>
                <w:bdr w:val="none" w:color="auto" w:sz="0" w:space="0" w:frame="1"/>
              </w:rPr>
              <w:t>result</w:t>
            </w:r>
            <w:r>
              <w:rPr>
                <w:rStyle w:val="crayon-sy"/>
                <w:rFonts w:ascii="inherit" w:hAnsi="inherit" w:eastAsiaTheme="minorEastAsia"/>
                <w:color w:val="000000"/>
                <w:sz w:val="18"/>
                <w:szCs w:val="18"/>
                <w:bdr w:val="none" w:color="auto" w:sz="0" w:space="0" w:frame="1"/>
              </w:rPr>
              <w:t>)</w:t>
            </w:r>
            <w:r>
              <w:rPr>
                <w:rStyle w:val="crayon-h"/>
                <w:rFonts w:ascii="inherit" w:hAnsi="inherit"/>
                <w:color w:val="000000"/>
                <w:sz w:val="18"/>
                <w:szCs w:val="18"/>
                <w:bdr w:val="none" w:color="auto" w:sz="0" w:space="0" w:frame="1"/>
              </w:rPr>
              <w:t xml:space="preserve"> </w:t>
            </w:r>
            <w:r>
              <w:rPr>
                <w:rStyle w:val="crayon-sy"/>
                <w:rFonts w:ascii="inherit" w:hAnsi="inherit" w:eastAsiaTheme="minorEastAsia"/>
                <w:color w:val="000000"/>
                <w:sz w:val="18"/>
                <w:szCs w:val="18"/>
                <w:bdr w:val="none" w:color="auto" w:sz="0" w:space="0" w:frame="1"/>
              </w:rPr>
              <w:t>{</w:t>
            </w:r>
          </w:p>
          <w:p w:rsidR="00991313" w:rsidRDefault="00991313" w14:paraId="2813CDE9" wp14:textId="77777777">
            <w:pPr>
              <w:textAlignment w:val="baseline"/>
              <w:rPr>
                <w:rFonts w:ascii="inherit" w:hAnsi="inherit"/>
                <w:color w:val="000000"/>
                <w:sz w:val="18"/>
                <w:szCs w:val="18"/>
              </w:rPr>
            </w:pPr>
            <w:r>
              <w:rPr>
                <w:rStyle w:val="crayon-h"/>
                <w:rFonts w:ascii="inherit" w:hAnsi="inherit"/>
                <w:color w:val="000000"/>
                <w:sz w:val="18"/>
                <w:szCs w:val="18"/>
                <w:bdr w:val="none" w:color="auto" w:sz="0" w:space="0" w:frame="1"/>
              </w:rPr>
              <w:t xml:space="preserve"> </w:t>
            </w:r>
            <w:r>
              <w:rPr>
                <w:rStyle w:val="crayon-k"/>
                <w:rFonts w:ascii="inherit" w:hAnsi="inherit"/>
                <w:color w:val="000000"/>
                <w:sz w:val="18"/>
                <w:szCs w:val="18"/>
                <w:bdr w:val="none" w:color="auto" w:sz="0" w:space="0" w:frame="1"/>
              </w:rPr>
              <w:t>exit</w:t>
            </w:r>
            <w:r>
              <w:rPr>
                <w:rStyle w:val="crayon-sy"/>
                <w:rFonts w:ascii="inherit" w:hAnsi="inherit" w:eastAsiaTheme="minorEastAsia"/>
                <w:color w:val="000000"/>
                <w:sz w:val="18"/>
                <w:szCs w:val="18"/>
                <w:bdr w:val="none" w:color="auto" w:sz="0" w:space="0" w:frame="1"/>
              </w:rPr>
              <w:t>(</w:t>
            </w:r>
            <w:r>
              <w:rPr>
                <w:rStyle w:val="crayon-e"/>
                <w:rFonts w:ascii="inherit" w:hAnsi="inherit"/>
                <w:color w:val="000000"/>
                <w:sz w:val="18"/>
                <w:szCs w:val="18"/>
                <w:bdr w:val="none" w:color="auto" w:sz="0" w:space="0" w:frame="1"/>
              </w:rPr>
              <w:t>mysql_error</w:t>
            </w:r>
            <w:r>
              <w:rPr>
                <w:rStyle w:val="crayon-sy"/>
                <w:rFonts w:ascii="inherit" w:hAnsi="inherit" w:eastAsiaTheme="minorEastAsia"/>
                <w:color w:val="000000"/>
                <w:sz w:val="18"/>
                <w:szCs w:val="18"/>
                <w:bdr w:val="none" w:color="auto" w:sz="0" w:space="0" w:frame="1"/>
              </w:rPr>
              <w:t>());</w:t>
            </w:r>
          </w:p>
          <w:p w:rsidR="00991313" w:rsidRDefault="00991313" w14:paraId="7F5CF695" wp14:textId="77777777">
            <w:pPr>
              <w:textAlignment w:val="baseline"/>
              <w:rPr>
                <w:rFonts w:ascii="inherit" w:hAnsi="inherit"/>
                <w:color w:val="000000"/>
                <w:sz w:val="18"/>
                <w:szCs w:val="18"/>
              </w:rPr>
            </w:pPr>
            <w:r>
              <w:rPr>
                <w:rStyle w:val="crayon-h"/>
                <w:rFonts w:ascii="inherit" w:hAnsi="inherit"/>
                <w:color w:val="000000"/>
                <w:sz w:val="18"/>
                <w:szCs w:val="18"/>
                <w:bdr w:val="none" w:color="auto" w:sz="0" w:space="0" w:frame="1"/>
              </w:rPr>
              <w:t xml:space="preserve"> </w:t>
            </w:r>
            <w:r>
              <w:rPr>
                <w:rStyle w:val="crayon-sy"/>
                <w:rFonts w:ascii="inherit" w:hAnsi="inherit" w:eastAsiaTheme="minorEastAsia"/>
                <w:color w:val="000000"/>
                <w:sz w:val="18"/>
                <w:szCs w:val="18"/>
                <w:bdr w:val="none" w:color="auto" w:sz="0" w:space="0" w:frame="1"/>
              </w:rPr>
              <w:t>}</w:t>
            </w:r>
          </w:p>
          <w:p w:rsidR="00991313" w:rsidRDefault="00991313" w14:paraId="4CE745D7" wp14:textId="77777777">
            <w:pPr>
              <w:textAlignment w:val="baseline"/>
              <w:rPr>
                <w:rFonts w:ascii="inherit" w:hAnsi="inherit"/>
                <w:color w:val="000000"/>
                <w:sz w:val="18"/>
                <w:szCs w:val="18"/>
              </w:rPr>
            </w:pPr>
            <w:r>
              <w:rPr>
                <w:rStyle w:val="crayon-h"/>
                <w:rFonts w:ascii="inherit" w:hAnsi="inherit"/>
                <w:color w:val="000000"/>
                <w:sz w:val="18"/>
                <w:szCs w:val="18"/>
                <w:bdr w:val="none" w:color="auto" w:sz="0" w:space="0" w:frame="1"/>
              </w:rPr>
              <w:t xml:space="preserve"> </w:t>
            </w:r>
          </w:p>
          <w:p w:rsidR="00991313" w:rsidRDefault="00991313" w14:paraId="750117CA" wp14:textId="77777777">
            <w:pPr>
              <w:textAlignment w:val="baseline"/>
              <w:rPr>
                <w:rFonts w:ascii="inherit" w:hAnsi="inherit"/>
                <w:color w:val="000000"/>
                <w:sz w:val="18"/>
                <w:szCs w:val="18"/>
              </w:rPr>
            </w:pPr>
            <w:r>
              <w:rPr>
                <w:rStyle w:val="crayon-h"/>
                <w:rFonts w:ascii="inherit" w:hAnsi="inherit"/>
                <w:color w:val="000000"/>
                <w:sz w:val="18"/>
                <w:szCs w:val="18"/>
                <w:bdr w:val="none" w:color="auto" w:sz="0" w:space="0" w:frame="1"/>
              </w:rPr>
              <w:t xml:space="preserve"> </w:t>
            </w:r>
            <w:r>
              <w:rPr>
                <w:rStyle w:val="crayon-v"/>
                <w:rFonts w:ascii="inherit" w:hAnsi="inherit"/>
                <w:color w:val="000000"/>
                <w:sz w:val="18"/>
                <w:szCs w:val="18"/>
                <w:bdr w:val="none" w:color="auto" w:sz="0" w:space="0" w:frame="1"/>
              </w:rPr>
              <w:t>$row</w:t>
            </w:r>
            <w:r>
              <w:rPr>
                <w:rStyle w:val="crayon-h"/>
                <w:rFonts w:ascii="inherit" w:hAnsi="inherit"/>
                <w:color w:val="000000"/>
                <w:sz w:val="18"/>
                <w:szCs w:val="18"/>
                <w:bdr w:val="none" w:color="auto" w:sz="0" w:space="0" w:frame="1"/>
              </w:rPr>
              <w:t xml:space="preserve"> </w:t>
            </w:r>
            <w:r>
              <w:rPr>
                <w:rStyle w:val="crayon-o"/>
                <w:rFonts w:ascii="inherit" w:hAnsi="inherit"/>
                <w:color w:val="000000"/>
                <w:sz w:val="18"/>
                <w:szCs w:val="18"/>
                <w:bdr w:val="none" w:color="auto" w:sz="0" w:space="0" w:frame="1"/>
              </w:rPr>
              <w:t>=</w:t>
            </w:r>
            <w:r>
              <w:rPr>
                <w:rStyle w:val="crayon-h"/>
                <w:rFonts w:ascii="inherit" w:hAnsi="inherit"/>
                <w:color w:val="000000"/>
                <w:sz w:val="18"/>
                <w:szCs w:val="18"/>
                <w:bdr w:val="none" w:color="auto" w:sz="0" w:space="0" w:frame="1"/>
              </w:rPr>
              <w:t xml:space="preserve"> </w:t>
            </w:r>
            <w:proofErr w:type="gramStart"/>
            <w:r>
              <w:rPr>
                <w:rStyle w:val="crayon-t"/>
                <w:rFonts w:ascii="inherit" w:hAnsi="inherit"/>
                <w:color w:val="000000"/>
                <w:sz w:val="18"/>
                <w:szCs w:val="18"/>
                <w:bdr w:val="none" w:color="auto" w:sz="0" w:space="0" w:frame="1"/>
              </w:rPr>
              <w:t>array</w:t>
            </w:r>
            <w:r>
              <w:rPr>
                <w:rStyle w:val="crayon-sy"/>
                <w:rFonts w:ascii="inherit" w:hAnsi="inherit" w:eastAsiaTheme="minorEastAsia"/>
                <w:color w:val="000000"/>
                <w:sz w:val="18"/>
                <w:szCs w:val="18"/>
                <w:bdr w:val="none" w:color="auto" w:sz="0" w:space="0" w:frame="1"/>
              </w:rPr>
              <w:t>(</w:t>
            </w:r>
            <w:proofErr w:type="gramEnd"/>
            <w:r>
              <w:rPr>
                <w:rStyle w:val="crayon-sy"/>
                <w:rFonts w:ascii="inherit" w:hAnsi="inherit" w:eastAsiaTheme="minorEastAsia"/>
                <w:color w:val="000000"/>
                <w:sz w:val="18"/>
                <w:szCs w:val="18"/>
                <w:bdr w:val="none" w:color="auto" w:sz="0" w:space="0" w:frame="1"/>
              </w:rPr>
              <w:t>);</w:t>
            </w:r>
          </w:p>
          <w:p w:rsidR="00991313" w:rsidRDefault="00991313" w14:paraId="7D149327" wp14:textId="77777777">
            <w:pPr>
              <w:textAlignment w:val="baseline"/>
              <w:rPr>
                <w:rFonts w:ascii="inherit" w:hAnsi="inherit"/>
                <w:color w:val="000000"/>
                <w:sz w:val="18"/>
                <w:szCs w:val="18"/>
              </w:rPr>
            </w:pPr>
            <w:r>
              <w:rPr>
                <w:rStyle w:val="crayon-h"/>
                <w:rFonts w:ascii="inherit" w:hAnsi="inherit"/>
                <w:color w:val="000000"/>
                <w:sz w:val="18"/>
                <w:szCs w:val="18"/>
                <w:bdr w:val="none" w:color="auto" w:sz="0" w:space="0" w:frame="1"/>
              </w:rPr>
              <w:t xml:space="preserve"> </w:t>
            </w:r>
          </w:p>
          <w:p w:rsidR="00991313" w:rsidRDefault="00991313" w14:paraId="1F57E97F" wp14:textId="77777777">
            <w:pPr>
              <w:textAlignment w:val="baseline"/>
              <w:rPr>
                <w:rFonts w:ascii="inherit" w:hAnsi="inherit"/>
                <w:color w:val="000000"/>
                <w:sz w:val="18"/>
                <w:szCs w:val="18"/>
              </w:rPr>
            </w:pPr>
            <w:r>
              <w:rPr>
                <w:rStyle w:val="crayon-h"/>
                <w:rFonts w:ascii="inherit" w:hAnsi="inherit"/>
                <w:color w:val="000000"/>
                <w:sz w:val="18"/>
                <w:szCs w:val="18"/>
                <w:bdr w:val="none" w:color="auto" w:sz="0" w:space="0" w:frame="1"/>
              </w:rPr>
              <w:t xml:space="preserve"> </w:t>
            </w:r>
            <w:proofErr w:type="gramStart"/>
            <w:r>
              <w:rPr>
                <w:rStyle w:val="crayon-st"/>
                <w:rFonts w:ascii="inherit" w:hAnsi="inherit"/>
                <w:color w:val="000000"/>
                <w:sz w:val="18"/>
                <w:szCs w:val="18"/>
                <w:bdr w:val="none" w:color="auto" w:sz="0" w:space="0" w:frame="1"/>
              </w:rPr>
              <w:t>for</w:t>
            </w:r>
            <w:r>
              <w:rPr>
                <w:rStyle w:val="crayon-sy"/>
                <w:rFonts w:ascii="inherit" w:hAnsi="inherit" w:eastAsiaTheme="minorEastAsia"/>
                <w:color w:val="000000"/>
                <w:sz w:val="18"/>
                <w:szCs w:val="18"/>
                <w:bdr w:val="none" w:color="auto" w:sz="0" w:space="0" w:frame="1"/>
              </w:rPr>
              <w:t>(</w:t>
            </w:r>
            <w:proofErr w:type="gramEnd"/>
            <w:r>
              <w:rPr>
                <w:rStyle w:val="crayon-v"/>
                <w:rFonts w:ascii="inherit" w:hAnsi="inherit"/>
                <w:color w:val="000000"/>
                <w:sz w:val="18"/>
                <w:szCs w:val="18"/>
                <w:bdr w:val="none" w:color="auto" w:sz="0" w:space="0" w:frame="1"/>
              </w:rPr>
              <w:t>$i</w:t>
            </w:r>
            <w:r>
              <w:rPr>
                <w:rStyle w:val="crayon-h"/>
                <w:rFonts w:ascii="inherit" w:hAnsi="inherit"/>
                <w:color w:val="000000"/>
                <w:sz w:val="18"/>
                <w:szCs w:val="18"/>
                <w:bdr w:val="none" w:color="auto" w:sz="0" w:space="0" w:frame="1"/>
              </w:rPr>
              <w:t xml:space="preserve"> </w:t>
            </w:r>
            <w:r>
              <w:rPr>
                <w:rStyle w:val="crayon-o"/>
                <w:rFonts w:ascii="inherit" w:hAnsi="inherit"/>
                <w:color w:val="000000"/>
                <w:sz w:val="18"/>
                <w:szCs w:val="18"/>
                <w:bdr w:val="none" w:color="auto" w:sz="0" w:space="0" w:frame="1"/>
              </w:rPr>
              <w:t>=</w:t>
            </w:r>
            <w:r>
              <w:rPr>
                <w:rStyle w:val="crayon-h"/>
                <w:rFonts w:ascii="inherit" w:hAnsi="inherit"/>
                <w:color w:val="000000"/>
                <w:sz w:val="18"/>
                <w:szCs w:val="18"/>
                <w:bdr w:val="none" w:color="auto" w:sz="0" w:space="0" w:frame="1"/>
              </w:rPr>
              <w:t xml:space="preserve"> </w:t>
            </w:r>
            <w:r>
              <w:rPr>
                <w:rStyle w:val="crayon-cn"/>
                <w:rFonts w:ascii="inherit" w:hAnsi="inherit"/>
                <w:color w:val="000000"/>
                <w:sz w:val="18"/>
                <w:szCs w:val="18"/>
                <w:bdr w:val="none" w:color="auto" w:sz="0" w:space="0" w:frame="1"/>
              </w:rPr>
              <w:t>0</w:t>
            </w:r>
            <w:r>
              <w:rPr>
                <w:rStyle w:val="crayon-sy"/>
                <w:rFonts w:ascii="inherit" w:hAnsi="inherit" w:eastAsiaTheme="minorEastAsia"/>
                <w:color w:val="000000"/>
                <w:sz w:val="18"/>
                <w:szCs w:val="18"/>
                <w:bdr w:val="none" w:color="auto" w:sz="0" w:space="0" w:frame="1"/>
              </w:rPr>
              <w:t>;</w:t>
            </w:r>
            <w:r>
              <w:rPr>
                <w:rStyle w:val="crayon-v"/>
                <w:rFonts w:ascii="inherit" w:hAnsi="inherit"/>
                <w:color w:val="000000"/>
                <w:sz w:val="18"/>
                <w:szCs w:val="18"/>
                <w:bdr w:val="none" w:color="auto" w:sz="0" w:space="0" w:frame="1"/>
              </w:rPr>
              <w:t>$i</w:t>
            </w:r>
            <w:r>
              <w:rPr>
                <w:rStyle w:val="crayon-h"/>
                <w:rFonts w:ascii="inherit" w:hAnsi="inherit"/>
                <w:color w:val="000000"/>
                <w:sz w:val="18"/>
                <w:szCs w:val="18"/>
                <w:bdr w:val="none" w:color="auto" w:sz="0" w:space="0" w:frame="1"/>
              </w:rPr>
              <w:t xml:space="preserve"> </w:t>
            </w:r>
            <w:r>
              <w:rPr>
                <w:rStyle w:val="crayon-o"/>
                <w:rFonts w:ascii="inherit" w:hAnsi="inherit"/>
                <w:color w:val="000000"/>
                <w:sz w:val="18"/>
                <w:szCs w:val="18"/>
                <w:bdr w:val="none" w:color="auto" w:sz="0" w:space="0" w:frame="1"/>
              </w:rPr>
              <w:t>&lt;</w:t>
            </w:r>
            <w:r>
              <w:rPr>
                <w:rStyle w:val="crayon-h"/>
                <w:rFonts w:ascii="inherit" w:hAnsi="inherit"/>
                <w:color w:val="000000"/>
                <w:sz w:val="18"/>
                <w:szCs w:val="18"/>
                <w:bdr w:val="none" w:color="auto" w:sz="0" w:space="0" w:frame="1"/>
              </w:rPr>
              <w:t xml:space="preserve"> </w:t>
            </w:r>
            <w:r>
              <w:rPr>
                <w:rStyle w:val="crayon-e"/>
                <w:rFonts w:ascii="inherit" w:hAnsi="inherit"/>
                <w:color w:val="000000"/>
                <w:sz w:val="18"/>
                <w:szCs w:val="18"/>
                <w:bdr w:val="none" w:color="auto" w:sz="0" w:space="0" w:frame="1"/>
              </w:rPr>
              <w:t>mysql_num_rows</w:t>
            </w:r>
            <w:r>
              <w:rPr>
                <w:rStyle w:val="crayon-sy"/>
                <w:rFonts w:ascii="inherit" w:hAnsi="inherit" w:eastAsiaTheme="minorEastAsia"/>
                <w:color w:val="000000"/>
                <w:sz w:val="18"/>
                <w:szCs w:val="18"/>
                <w:bdr w:val="none" w:color="auto" w:sz="0" w:space="0" w:frame="1"/>
              </w:rPr>
              <w:t>(</w:t>
            </w:r>
            <w:r>
              <w:rPr>
                <w:rStyle w:val="crayon-v"/>
                <w:rFonts w:ascii="inherit" w:hAnsi="inherit"/>
                <w:color w:val="000000"/>
                <w:sz w:val="18"/>
                <w:szCs w:val="18"/>
                <w:bdr w:val="none" w:color="auto" w:sz="0" w:space="0" w:frame="1"/>
              </w:rPr>
              <w:t>$result</w:t>
            </w:r>
            <w:r>
              <w:rPr>
                <w:rStyle w:val="crayon-sy"/>
                <w:rFonts w:ascii="inherit" w:hAnsi="inherit" w:eastAsiaTheme="minorEastAsia"/>
                <w:color w:val="000000"/>
                <w:sz w:val="18"/>
                <w:szCs w:val="18"/>
                <w:bdr w:val="none" w:color="auto" w:sz="0" w:space="0" w:frame="1"/>
              </w:rPr>
              <w:t>);</w:t>
            </w:r>
            <w:r>
              <w:rPr>
                <w:rStyle w:val="crayon-h"/>
                <w:rFonts w:ascii="inherit" w:hAnsi="inherit"/>
                <w:color w:val="000000"/>
                <w:sz w:val="18"/>
                <w:szCs w:val="18"/>
                <w:bdr w:val="none" w:color="auto" w:sz="0" w:space="0" w:frame="1"/>
              </w:rPr>
              <w:t xml:space="preserve"> </w:t>
            </w:r>
            <w:r>
              <w:rPr>
                <w:rStyle w:val="crayon-v"/>
                <w:rFonts w:ascii="inherit" w:hAnsi="inherit"/>
                <w:color w:val="000000"/>
                <w:sz w:val="18"/>
                <w:szCs w:val="18"/>
                <w:bdr w:val="none" w:color="auto" w:sz="0" w:space="0" w:frame="1"/>
              </w:rPr>
              <w:t>$i</w:t>
            </w:r>
            <w:r>
              <w:rPr>
                <w:rStyle w:val="crayon-o"/>
                <w:rFonts w:ascii="inherit" w:hAnsi="inherit"/>
                <w:color w:val="000000"/>
                <w:sz w:val="18"/>
                <w:szCs w:val="18"/>
                <w:bdr w:val="none" w:color="auto" w:sz="0" w:space="0" w:frame="1"/>
              </w:rPr>
              <w:t>++</w:t>
            </w:r>
            <w:r>
              <w:rPr>
                <w:rStyle w:val="crayon-sy"/>
                <w:rFonts w:ascii="inherit" w:hAnsi="inherit" w:eastAsiaTheme="minorEastAsia"/>
                <w:color w:val="000000"/>
                <w:sz w:val="18"/>
                <w:szCs w:val="18"/>
                <w:bdr w:val="none" w:color="auto" w:sz="0" w:space="0" w:frame="1"/>
              </w:rPr>
              <w:t>)</w:t>
            </w:r>
            <w:r>
              <w:rPr>
                <w:rStyle w:val="crayon-h"/>
                <w:rFonts w:ascii="inherit" w:hAnsi="inherit"/>
                <w:color w:val="000000"/>
                <w:sz w:val="18"/>
                <w:szCs w:val="18"/>
                <w:bdr w:val="none" w:color="auto" w:sz="0" w:space="0" w:frame="1"/>
              </w:rPr>
              <w:t xml:space="preserve"> </w:t>
            </w:r>
            <w:r>
              <w:rPr>
                <w:rStyle w:val="crayon-sy"/>
                <w:rFonts w:ascii="inherit" w:hAnsi="inherit" w:eastAsiaTheme="minorEastAsia"/>
                <w:color w:val="000000"/>
                <w:sz w:val="18"/>
                <w:szCs w:val="18"/>
                <w:bdr w:val="none" w:color="auto" w:sz="0" w:space="0" w:frame="1"/>
              </w:rPr>
              <w:t>{</w:t>
            </w:r>
          </w:p>
          <w:p w:rsidR="00991313" w:rsidRDefault="00991313" w14:paraId="35EA49E3" wp14:textId="77777777">
            <w:pPr>
              <w:textAlignment w:val="baseline"/>
              <w:rPr>
                <w:rFonts w:ascii="inherit" w:hAnsi="inherit"/>
                <w:color w:val="000000"/>
                <w:sz w:val="18"/>
                <w:szCs w:val="18"/>
              </w:rPr>
            </w:pPr>
            <w:r>
              <w:rPr>
                <w:rStyle w:val="crayon-h"/>
                <w:rFonts w:ascii="inherit" w:hAnsi="inherit"/>
                <w:color w:val="000000"/>
                <w:sz w:val="18"/>
                <w:szCs w:val="18"/>
                <w:bdr w:val="none" w:color="auto" w:sz="0" w:space="0" w:frame="1"/>
              </w:rPr>
              <w:t xml:space="preserve"> </w:t>
            </w:r>
            <w:r>
              <w:rPr>
                <w:rStyle w:val="crayon-v"/>
                <w:rFonts w:ascii="inherit" w:hAnsi="inherit"/>
                <w:color w:val="000000"/>
                <w:sz w:val="18"/>
                <w:szCs w:val="18"/>
                <w:bdr w:val="none" w:color="auto" w:sz="0" w:space="0" w:frame="1"/>
              </w:rPr>
              <w:t>$</w:t>
            </w:r>
            <w:proofErr w:type="gramStart"/>
            <w:r>
              <w:rPr>
                <w:rStyle w:val="crayon-v"/>
                <w:rFonts w:ascii="inherit" w:hAnsi="inherit"/>
                <w:color w:val="000000"/>
                <w:sz w:val="18"/>
                <w:szCs w:val="18"/>
                <w:bdr w:val="none" w:color="auto" w:sz="0" w:space="0" w:frame="1"/>
              </w:rPr>
              <w:t>row</w:t>
            </w:r>
            <w:r>
              <w:rPr>
                <w:rStyle w:val="crayon-sy"/>
                <w:rFonts w:ascii="inherit" w:hAnsi="inherit" w:eastAsiaTheme="minorEastAsia"/>
                <w:color w:val="000000"/>
                <w:sz w:val="18"/>
                <w:szCs w:val="18"/>
                <w:bdr w:val="none" w:color="auto" w:sz="0" w:space="0" w:frame="1"/>
              </w:rPr>
              <w:t>[</w:t>
            </w:r>
            <w:proofErr w:type="gramEnd"/>
            <w:r>
              <w:rPr>
                <w:rStyle w:val="crayon-sy"/>
                <w:rFonts w:ascii="inherit" w:hAnsi="inherit" w:eastAsiaTheme="minorEastAsia"/>
                <w:color w:val="000000"/>
                <w:sz w:val="18"/>
                <w:szCs w:val="18"/>
                <w:bdr w:val="none" w:color="auto" w:sz="0" w:space="0" w:frame="1"/>
              </w:rPr>
              <w:t>]</w:t>
            </w:r>
            <w:r>
              <w:rPr>
                <w:rStyle w:val="crayon-h"/>
                <w:rFonts w:ascii="inherit" w:hAnsi="inherit"/>
                <w:color w:val="000000"/>
                <w:sz w:val="18"/>
                <w:szCs w:val="18"/>
                <w:bdr w:val="none" w:color="auto" w:sz="0" w:space="0" w:frame="1"/>
              </w:rPr>
              <w:t xml:space="preserve"> </w:t>
            </w:r>
            <w:r>
              <w:rPr>
                <w:rStyle w:val="crayon-o"/>
                <w:rFonts w:ascii="inherit" w:hAnsi="inherit"/>
                <w:color w:val="000000"/>
                <w:sz w:val="18"/>
                <w:szCs w:val="18"/>
                <w:bdr w:val="none" w:color="auto" w:sz="0" w:space="0" w:frame="1"/>
              </w:rPr>
              <w:t>=</w:t>
            </w:r>
            <w:r>
              <w:rPr>
                <w:rStyle w:val="crayon-h"/>
                <w:rFonts w:ascii="inherit" w:hAnsi="inherit"/>
                <w:color w:val="000000"/>
                <w:sz w:val="18"/>
                <w:szCs w:val="18"/>
                <w:bdr w:val="none" w:color="auto" w:sz="0" w:space="0" w:frame="1"/>
              </w:rPr>
              <w:t xml:space="preserve"> </w:t>
            </w:r>
            <w:r>
              <w:rPr>
                <w:rStyle w:val="crayon-e"/>
                <w:rFonts w:ascii="inherit" w:hAnsi="inherit"/>
                <w:color w:val="000000"/>
                <w:sz w:val="18"/>
                <w:szCs w:val="18"/>
                <w:bdr w:val="none" w:color="auto" w:sz="0" w:space="0" w:frame="1"/>
              </w:rPr>
              <w:t>mysql_fetch_array</w:t>
            </w:r>
            <w:r>
              <w:rPr>
                <w:rStyle w:val="crayon-sy"/>
                <w:rFonts w:ascii="inherit" w:hAnsi="inherit" w:eastAsiaTheme="minorEastAsia"/>
                <w:color w:val="000000"/>
                <w:sz w:val="18"/>
                <w:szCs w:val="18"/>
                <w:bdr w:val="none" w:color="auto" w:sz="0" w:space="0" w:frame="1"/>
              </w:rPr>
              <w:t>(</w:t>
            </w:r>
            <w:r>
              <w:rPr>
                <w:rStyle w:val="crayon-v"/>
                <w:rFonts w:ascii="inherit" w:hAnsi="inherit"/>
                <w:color w:val="000000"/>
                <w:sz w:val="18"/>
                <w:szCs w:val="18"/>
                <w:bdr w:val="none" w:color="auto" w:sz="0" w:space="0" w:frame="1"/>
              </w:rPr>
              <w:t>$result</w:t>
            </w:r>
            <w:r>
              <w:rPr>
                <w:rStyle w:val="crayon-sy"/>
                <w:rFonts w:ascii="inherit" w:hAnsi="inherit" w:eastAsiaTheme="minorEastAsia"/>
                <w:color w:val="000000"/>
                <w:sz w:val="18"/>
                <w:szCs w:val="18"/>
                <w:bdr w:val="none" w:color="auto" w:sz="0" w:space="0" w:frame="1"/>
              </w:rPr>
              <w:t>,</w:t>
            </w:r>
            <w:r>
              <w:rPr>
                <w:rStyle w:val="crayon-h"/>
                <w:rFonts w:ascii="inherit" w:hAnsi="inherit"/>
                <w:color w:val="000000"/>
                <w:sz w:val="18"/>
                <w:szCs w:val="18"/>
                <w:bdr w:val="none" w:color="auto" w:sz="0" w:space="0" w:frame="1"/>
              </w:rPr>
              <w:t xml:space="preserve"> </w:t>
            </w:r>
            <w:r>
              <w:rPr>
                <w:rStyle w:val="crayon-cn"/>
                <w:rFonts w:ascii="inherit" w:hAnsi="inherit"/>
                <w:color w:val="000000"/>
                <w:sz w:val="18"/>
                <w:szCs w:val="18"/>
                <w:bdr w:val="none" w:color="auto" w:sz="0" w:space="0" w:frame="1"/>
              </w:rPr>
              <w:t>MYSQL_ASSOC</w:t>
            </w:r>
            <w:r>
              <w:rPr>
                <w:rStyle w:val="crayon-sy"/>
                <w:rFonts w:ascii="inherit" w:hAnsi="inherit" w:eastAsiaTheme="minorEastAsia"/>
                <w:color w:val="000000"/>
                <w:sz w:val="18"/>
                <w:szCs w:val="18"/>
                <w:bdr w:val="none" w:color="auto" w:sz="0" w:space="0" w:frame="1"/>
              </w:rPr>
              <w:t>);</w:t>
            </w:r>
          </w:p>
          <w:p w:rsidR="00991313" w:rsidRDefault="00991313" w14:paraId="77BC6751" wp14:textId="77777777">
            <w:pPr>
              <w:textAlignment w:val="baseline"/>
              <w:rPr>
                <w:rFonts w:ascii="inherit" w:hAnsi="inherit"/>
                <w:color w:val="000000"/>
                <w:sz w:val="18"/>
                <w:szCs w:val="18"/>
              </w:rPr>
            </w:pPr>
            <w:r>
              <w:rPr>
                <w:rStyle w:val="crayon-h"/>
                <w:rFonts w:ascii="inherit" w:hAnsi="inherit"/>
                <w:color w:val="000000"/>
                <w:sz w:val="18"/>
                <w:szCs w:val="18"/>
                <w:bdr w:val="none" w:color="auto" w:sz="0" w:space="0" w:frame="1"/>
              </w:rPr>
              <w:t xml:space="preserve"> </w:t>
            </w:r>
            <w:r>
              <w:rPr>
                <w:rStyle w:val="crayon-sy"/>
                <w:rFonts w:ascii="inherit" w:hAnsi="inherit" w:eastAsiaTheme="minorEastAsia"/>
                <w:color w:val="000000"/>
                <w:sz w:val="18"/>
                <w:szCs w:val="18"/>
                <w:bdr w:val="none" w:color="auto" w:sz="0" w:space="0" w:frame="1"/>
              </w:rPr>
              <w:t>}</w:t>
            </w:r>
          </w:p>
          <w:p w:rsidR="00991313" w:rsidRDefault="00991313" w14:paraId="2A759E3E" wp14:textId="77777777">
            <w:pPr>
              <w:textAlignment w:val="baseline"/>
              <w:rPr>
                <w:rFonts w:ascii="inherit" w:hAnsi="inherit"/>
                <w:color w:val="000000"/>
                <w:sz w:val="18"/>
                <w:szCs w:val="18"/>
              </w:rPr>
            </w:pPr>
            <w:r>
              <w:rPr>
                <w:rStyle w:val="crayon-h"/>
                <w:rFonts w:ascii="inherit" w:hAnsi="inherit"/>
                <w:color w:val="000000"/>
                <w:sz w:val="18"/>
                <w:szCs w:val="18"/>
                <w:bdr w:val="none" w:color="auto" w:sz="0" w:space="0" w:frame="1"/>
              </w:rPr>
              <w:t xml:space="preserve"> </w:t>
            </w:r>
            <w:r>
              <w:rPr>
                <w:rStyle w:val="crayon-k"/>
                <w:rFonts w:ascii="inherit" w:hAnsi="inherit"/>
                <w:color w:val="000000"/>
                <w:sz w:val="18"/>
                <w:szCs w:val="18"/>
                <w:bdr w:val="none" w:color="auto" w:sz="0" w:space="0" w:frame="1"/>
              </w:rPr>
              <w:t>return</w:t>
            </w:r>
            <w:r>
              <w:rPr>
                <w:rStyle w:val="crayon-h"/>
                <w:rFonts w:ascii="inherit" w:hAnsi="inherit"/>
                <w:color w:val="000000"/>
                <w:sz w:val="18"/>
                <w:szCs w:val="18"/>
                <w:bdr w:val="none" w:color="auto" w:sz="0" w:space="0" w:frame="1"/>
              </w:rPr>
              <w:t xml:space="preserve"> </w:t>
            </w:r>
            <w:r>
              <w:rPr>
                <w:rStyle w:val="crayon-v"/>
                <w:rFonts w:ascii="inherit" w:hAnsi="inherit"/>
                <w:color w:val="000000"/>
                <w:sz w:val="18"/>
                <w:szCs w:val="18"/>
                <w:bdr w:val="none" w:color="auto" w:sz="0" w:space="0" w:frame="1"/>
              </w:rPr>
              <w:t>$row</w:t>
            </w:r>
            <w:r>
              <w:rPr>
                <w:rStyle w:val="crayon-sy"/>
                <w:rFonts w:ascii="inherit" w:hAnsi="inherit" w:eastAsiaTheme="minorEastAsia"/>
                <w:color w:val="000000"/>
                <w:sz w:val="18"/>
                <w:szCs w:val="18"/>
                <w:bdr w:val="none" w:color="auto" w:sz="0" w:space="0" w:frame="1"/>
              </w:rPr>
              <w:t>;</w:t>
            </w:r>
          </w:p>
          <w:p w:rsidR="00991313" w:rsidRDefault="00991313" w14:paraId="4B5DDEF6" wp14:textId="77777777">
            <w:pPr>
              <w:textAlignment w:val="baseline"/>
              <w:rPr>
                <w:rFonts w:ascii="inherit" w:hAnsi="inherit"/>
                <w:color w:val="000000"/>
                <w:sz w:val="18"/>
                <w:szCs w:val="18"/>
              </w:rPr>
            </w:pPr>
            <w:r>
              <w:rPr>
                <w:rStyle w:val="crayon-h"/>
                <w:rFonts w:ascii="inherit" w:hAnsi="inherit"/>
                <w:color w:val="000000"/>
                <w:sz w:val="18"/>
                <w:szCs w:val="18"/>
                <w:bdr w:val="none" w:color="auto" w:sz="0" w:space="0" w:frame="1"/>
              </w:rPr>
              <w:t xml:space="preserve"> </w:t>
            </w:r>
            <w:r>
              <w:rPr>
                <w:rStyle w:val="crayon-sy"/>
                <w:rFonts w:ascii="inherit" w:hAnsi="inherit" w:eastAsiaTheme="minorEastAsia"/>
                <w:color w:val="000000"/>
                <w:sz w:val="18"/>
                <w:szCs w:val="18"/>
                <w:bdr w:val="none" w:color="auto" w:sz="0" w:space="0" w:frame="1"/>
              </w:rPr>
              <w:t>}</w:t>
            </w:r>
          </w:p>
          <w:p w:rsidR="00991313" w:rsidRDefault="00991313" w14:paraId="253B9705" wp14:textId="77777777">
            <w:pPr>
              <w:textAlignment w:val="baseline"/>
              <w:rPr>
                <w:rFonts w:ascii="inherit" w:hAnsi="inherit"/>
                <w:color w:val="000000"/>
                <w:sz w:val="18"/>
                <w:szCs w:val="18"/>
              </w:rPr>
            </w:pPr>
            <w:r>
              <w:rPr>
                <w:rStyle w:val="crayon-h"/>
                <w:rFonts w:ascii="inherit" w:hAnsi="inherit"/>
                <w:color w:val="000000"/>
                <w:sz w:val="18"/>
                <w:szCs w:val="18"/>
                <w:bdr w:val="none" w:color="auto" w:sz="0" w:space="0" w:frame="1"/>
              </w:rPr>
              <w:t xml:space="preserve"> </w:t>
            </w:r>
          </w:p>
          <w:p w:rsidR="00991313" w:rsidRDefault="00991313" w14:paraId="7CA76C95" wp14:textId="77777777">
            <w:pPr>
              <w:textAlignment w:val="baseline"/>
              <w:rPr>
                <w:rFonts w:ascii="inherit" w:hAnsi="inherit"/>
                <w:color w:val="000000"/>
                <w:sz w:val="18"/>
                <w:szCs w:val="18"/>
              </w:rPr>
            </w:pPr>
            <w:r>
              <w:rPr>
                <w:rStyle w:val="crayon-h"/>
                <w:rFonts w:ascii="inherit" w:hAnsi="inherit"/>
                <w:color w:val="000000"/>
                <w:sz w:val="18"/>
                <w:szCs w:val="18"/>
                <w:bdr w:val="none" w:color="auto" w:sz="0" w:space="0" w:frame="1"/>
              </w:rPr>
              <w:t xml:space="preserve"> </w:t>
            </w:r>
            <w:r>
              <w:rPr>
                <w:rStyle w:val="crayon-m"/>
                <w:rFonts w:ascii="inherit" w:hAnsi="inherit"/>
                <w:color w:val="000000"/>
                <w:sz w:val="18"/>
                <w:szCs w:val="18"/>
                <w:bdr w:val="none" w:color="auto" w:sz="0" w:space="0" w:frame="1"/>
              </w:rPr>
              <w:t>public</w:t>
            </w:r>
            <w:r>
              <w:rPr>
                <w:rStyle w:val="crayon-h"/>
                <w:rFonts w:ascii="inherit" w:hAnsi="inherit"/>
                <w:color w:val="000000"/>
                <w:sz w:val="18"/>
                <w:szCs w:val="18"/>
                <w:bdr w:val="none" w:color="auto" w:sz="0" w:space="0" w:frame="1"/>
              </w:rPr>
              <w:t xml:space="preserve"> </w:t>
            </w:r>
            <w:r>
              <w:rPr>
                <w:rStyle w:val="crayon-t"/>
                <w:rFonts w:ascii="inherit" w:hAnsi="inherit"/>
                <w:color w:val="000000"/>
                <w:sz w:val="18"/>
                <w:szCs w:val="18"/>
                <w:bdr w:val="none" w:color="auto" w:sz="0" w:space="0" w:frame="1"/>
              </w:rPr>
              <w:t>function</w:t>
            </w:r>
            <w:r>
              <w:rPr>
                <w:rStyle w:val="crayon-h"/>
                <w:rFonts w:ascii="inherit" w:hAnsi="inherit"/>
                <w:color w:val="000000"/>
                <w:sz w:val="18"/>
                <w:szCs w:val="18"/>
                <w:bdr w:val="none" w:color="auto" w:sz="0" w:space="0" w:frame="1"/>
              </w:rPr>
              <w:t xml:space="preserve"> </w:t>
            </w:r>
            <w:r>
              <w:rPr>
                <w:rStyle w:val="crayon-e"/>
                <w:rFonts w:ascii="inherit" w:hAnsi="inherit"/>
                <w:color w:val="000000"/>
                <w:sz w:val="18"/>
                <w:szCs w:val="18"/>
                <w:bdr w:val="none" w:color="auto" w:sz="0" w:space="0" w:frame="1"/>
              </w:rPr>
              <w:t>get_main_</w:t>
            </w:r>
            <w:proofErr w:type="gramStart"/>
            <w:r>
              <w:rPr>
                <w:rStyle w:val="crayon-e"/>
                <w:rFonts w:ascii="inherit" w:hAnsi="inherit"/>
                <w:color w:val="000000"/>
                <w:sz w:val="18"/>
                <w:szCs w:val="18"/>
                <w:bdr w:val="none" w:color="auto" w:sz="0" w:space="0" w:frame="1"/>
              </w:rPr>
              <w:t>content</w:t>
            </w:r>
            <w:r>
              <w:rPr>
                <w:rStyle w:val="crayon-sy"/>
                <w:rFonts w:ascii="inherit" w:hAnsi="inherit" w:eastAsiaTheme="minorEastAsia"/>
                <w:color w:val="000000"/>
                <w:sz w:val="18"/>
                <w:szCs w:val="18"/>
                <w:bdr w:val="none" w:color="auto" w:sz="0" w:space="0" w:frame="1"/>
              </w:rPr>
              <w:t>(</w:t>
            </w:r>
            <w:proofErr w:type="gramEnd"/>
            <w:r>
              <w:rPr>
                <w:rStyle w:val="crayon-sy"/>
                <w:rFonts w:ascii="inherit" w:hAnsi="inherit" w:eastAsiaTheme="minorEastAsia"/>
                <w:color w:val="000000"/>
                <w:sz w:val="18"/>
                <w:szCs w:val="18"/>
                <w:bdr w:val="none" w:color="auto" w:sz="0" w:space="0" w:frame="1"/>
              </w:rPr>
              <w:t>)</w:t>
            </w:r>
            <w:r>
              <w:rPr>
                <w:rStyle w:val="crayon-h"/>
                <w:rFonts w:ascii="inherit" w:hAnsi="inherit"/>
                <w:color w:val="000000"/>
                <w:sz w:val="18"/>
                <w:szCs w:val="18"/>
                <w:bdr w:val="none" w:color="auto" w:sz="0" w:space="0" w:frame="1"/>
              </w:rPr>
              <w:t xml:space="preserve"> </w:t>
            </w:r>
            <w:r>
              <w:rPr>
                <w:rStyle w:val="crayon-sy"/>
                <w:rFonts w:ascii="inherit" w:hAnsi="inherit" w:eastAsiaTheme="minorEastAsia"/>
                <w:color w:val="000000"/>
                <w:sz w:val="18"/>
                <w:szCs w:val="18"/>
                <w:bdr w:val="none" w:color="auto" w:sz="0" w:space="0" w:frame="1"/>
              </w:rPr>
              <w:t>{</w:t>
            </w:r>
          </w:p>
          <w:p w:rsidR="00991313" w:rsidRDefault="00991313" w14:paraId="752553BD" wp14:textId="77777777">
            <w:pPr>
              <w:textAlignment w:val="baseline"/>
              <w:rPr>
                <w:rFonts w:ascii="inherit" w:hAnsi="inherit"/>
                <w:color w:val="000000"/>
                <w:sz w:val="18"/>
                <w:szCs w:val="18"/>
              </w:rPr>
            </w:pPr>
            <w:r>
              <w:rPr>
                <w:rStyle w:val="crayon-h"/>
                <w:rFonts w:ascii="inherit" w:hAnsi="inherit"/>
                <w:color w:val="000000"/>
                <w:sz w:val="18"/>
                <w:szCs w:val="18"/>
                <w:bdr w:val="none" w:color="auto" w:sz="0" w:space="0" w:frame="1"/>
              </w:rPr>
              <w:t xml:space="preserve"> </w:t>
            </w:r>
          </w:p>
          <w:p w:rsidR="00991313" w:rsidRDefault="00991313" w14:paraId="684C9198" wp14:textId="77777777">
            <w:pPr>
              <w:textAlignment w:val="baseline"/>
              <w:rPr>
                <w:rFonts w:ascii="inherit" w:hAnsi="inherit"/>
                <w:color w:val="000000"/>
                <w:sz w:val="18"/>
                <w:szCs w:val="18"/>
              </w:rPr>
            </w:pPr>
            <w:r>
              <w:rPr>
                <w:rStyle w:val="crayon-h"/>
                <w:rFonts w:ascii="inherit" w:hAnsi="inherit"/>
                <w:color w:val="000000"/>
                <w:sz w:val="18"/>
                <w:szCs w:val="18"/>
                <w:bdr w:val="none" w:color="auto" w:sz="0" w:space="0" w:frame="1"/>
              </w:rPr>
              <w:t xml:space="preserve"> </w:t>
            </w:r>
            <w:r>
              <w:rPr>
                <w:rStyle w:val="crayon-v"/>
                <w:rFonts w:ascii="inherit" w:hAnsi="inherit"/>
                <w:color w:val="000000"/>
                <w:sz w:val="18"/>
                <w:szCs w:val="18"/>
                <w:bdr w:val="none" w:color="auto" w:sz="0" w:space="0" w:frame="1"/>
              </w:rPr>
              <w:t>$query</w:t>
            </w:r>
            <w:r>
              <w:rPr>
                <w:rStyle w:val="crayon-h"/>
                <w:rFonts w:ascii="inherit" w:hAnsi="inherit"/>
                <w:color w:val="000000"/>
                <w:sz w:val="18"/>
                <w:szCs w:val="18"/>
                <w:bdr w:val="none" w:color="auto" w:sz="0" w:space="0" w:frame="1"/>
              </w:rPr>
              <w:t xml:space="preserve"> </w:t>
            </w:r>
            <w:r>
              <w:rPr>
                <w:rStyle w:val="crayon-o"/>
                <w:rFonts w:ascii="inherit" w:hAnsi="inherit"/>
                <w:color w:val="000000"/>
                <w:sz w:val="18"/>
                <w:szCs w:val="18"/>
                <w:bdr w:val="none" w:color="auto" w:sz="0" w:space="0" w:frame="1"/>
              </w:rPr>
              <w:t>=</w:t>
            </w:r>
            <w:r>
              <w:rPr>
                <w:rStyle w:val="crayon-h"/>
                <w:rFonts w:ascii="inherit" w:hAnsi="inherit"/>
                <w:color w:val="000000"/>
                <w:sz w:val="18"/>
                <w:szCs w:val="18"/>
                <w:bdr w:val="none" w:color="auto" w:sz="0" w:space="0" w:frame="1"/>
              </w:rPr>
              <w:t xml:space="preserve"> </w:t>
            </w:r>
            <w:r>
              <w:rPr>
                <w:rStyle w:val="crayon-s"/>
                <w:rFonts w:ascii="inherit" w:hAnsi="inherit"/>
                <w:color w:val="000000"/>
                <w:sz w:val="18"/>
                <w:szCs w:val="18"/>
                <w:bdr w:val="none" w:color="auto" w:sz="0" w:space="0" w:frame="1"/>
              </w:rPr>
              <w:t xml:space="preserve">"SELECT </w:t>
            </w:r>
            <w:proofErr w:type="gramStart"/>
            <w:r>
              <w:rPr>
                <w:rStyle w:val="crayon-s"/>
                <w:rFonts w:ascii="inherit" w:hAnsi="inherit"/>
                <w:color w:val="000000"/>
                <w:sz w:val="18"/>
                <w:szCs w:val="18"/>
                <w:bdr w:val="none" w:color="auto" w:sz="0" w:space="0" w:frame="1"/>
              </w:rPr>
              <w:t>id,title</w:t>
            </w:r>
            <w:proofErr w:type="gramEnd"/>
            <w:r>
              <w:rPr>
                <w:rStyle w:val="crayon-s"/>
                <w:rFonts w:ascii="inherit" w:hAnsi="inherit"/>
                <w:color w:val="000000"/>
                <w:sz w:val="18"/>
                <w:szCs w:val="18"/>
                <w:bdr w:val="none" w:color="auto" w:sz="0" w:space="0" w:frame="1"/>
              </w:rPr>
              <w:t>,discription,date,img_src FROM statti ORDER BY date DESC"</w:t>
            </w:r>
            <w:r>
              <w:rPr>
                <w:rStyle w:val="crayon-sy"/>
                <w:rFonts w:ascii="inherit" w:hAnsi="inherit" w:eastAsiaTheme="minorEastAsia"/>
                <w:color w:val="000000"/>
                <w:sz w:val="18"/>
                <w:szCs w:val="18"/>
                <w:bdr w:val="none" w:color="auto" w:sz="0" w:space="0" w:frame="1"/>
              </w:rPr>
              <w:t>;</w:t>
            </w:r>
          </w:p>
          <w:p w:rsidR="00991313" w:rsidRDefault="00991313" w14:paraId="267DFF54" wp14:textId="77777777">
            <w:pPr>
              <w:textAlignment w:val="baseline"/>
              <w:rPr>
                <w:rFonts w:ascii="inherit" w:hAnsi="inherit"/>
                <w:color w:val="000000"/>
                <w:sz w:val="18"/>
                <w:szCs w:val="18"/>
              </w:rPr>
            </w:pPr>
            <w:r>
              <w:rPr>
                <w:rStyle w:val="crayon-h"/>
                <w:rFonts w:ascii="inherit" w:hAnsi="inherit"/>
                <w:color w:val="000000"/>
                <w:sz w:val="18"/>
                <w:szCs w:val="18"/>
                <w:bdr w:val="none" w:color="auto" w:sz="0" w:space="0" w:frame="1"/>
              </w:rPr>
              <w:t xml:space="preserve"> </w:t>
            </w:r>
            <w:r>
              <w:rPr>
                <w:rStyle w:val="crayon-v"/>
                <w:rFonts w:ascii="inherit" w:hAnsi="inherit"/>
                <w:color w:val="000000"/>
                <w:sz w:val="18"/>
                <w:szCs w:val="18"/>
                <w:bdr w:val="none" w:color="auto" w:sz="0" w:space="0" w:frame="1"/>
              </w:rPr>
              <w:t>$result</w:t>
            </w:r>
            <w:r>
              <w:rPr>
                <w:rStyle w:val="crayon-h"/>
                <w:rFonts w:ascii="inherit" w:hAnsi="inherit"/>
                <w:color w:val="000000"/>
                <w:sz w:val="18"/>
                <w:szCs w:val="18"/>
                <w:bdr w:val="none" w:color="auto" w:sz="0" w:space="0" w:frame="1"/>
              </w:rPr>
              <w:t xml:space="preserve"> </w:t>
            </w:r>
            <w:r>
              <w:rPr>
                <w:rStyle w:val="crayon-o"/>
                <w:rFonts w:ascii="inherit" w:hAnsi="inherit"/>
                <w:color w:val="000000"/>
                <w:sz w:val="18"/>
                <w:szCs w:val="18"/>
                <w:bdr w:val="none" w:color="auto" w:sz="0" w:space="0" w:frame="1"/>
              </w:rPr>
              <w:t>=</w:t>
            </w:r>
            <w:r>
              <w:rPr>
                <w:rStyle w:val="crayon-h"/>
                <w:rFonts w:ascii="inherit" w:hAnsi="inherit"/>
                <w:color w:val="000000"/>
                <w:sz w:val="18"/>
                <w:szCs w:val="18"/>
                <w:bdr w:val="none" w:color="auto" w:sz="0" w:space="0" w:frame="1"/>
              </w:rPr>
              <w:t xml:space="preserve"> </w:t>
            </w:r>
            <w:r>
              <w:rPr>
                <w:rStyle w:val="crayon-e"/>
                <w:rFonts w:ascii="inherit" w:hAnsi="inherit"/>
                <w:color w:val="000000"/>
                <w:sz w:val="18"/>
                <w:szCs w:val="18"/>
                <w:bdr w:val="none" w:color="auto" w:sz="0" w:space="0" w:frame="1"/>
              </w:rPr>
              <w:t>mysql_query</w:t>
            </w:r>
            <w:r>
              <w:rPr>
                <w:rStyle w:val="crayon-sy"/>
                <w:rFonts w:ascii="inherit" w:hAnsi="inherit" w:eastAsiaTheme="minorEastAsia"/>
                <w:color w:val="000000"/>
                <w:sz w:val="18"/>
                <w:szCs w:val="18"/>
                <w:bdr w:val="none" w:color="auto" w:sz="0" w:space="0" w:frame="1"/>
              </w:rPr>
              <w:t>(</w:t>
            </w:r>
            <w:r>
              <w:rPr>
                <w:rStyle w:val="crayon-v"/>
                <w:rFonts w:ascii="inherit" w:hAnsi="inherit"/>
                <w:color w:val="000000"/>
                <w:sz w:val="18"/>
                <w:szCs w:val="18"/>
                <w:bdr w:val="none" w:color="auto" w:sz="0" w:space="0" w:frame="1"/>
              </w:rPr>
              <w:t>$query</w:t>
            </w:r>
            <w:r>
              <w:rPr>
                <w:rStyle w:val="crayon-sy"/>
                <w:rFonts w:ascii="inherit" w:hAnsi="inherit" w:eastAsiaTheme="minorEastAsia"/>
                <w:color w:val="000000"/>
                <w:sz w:val="18"/>
                <w:szCs w:val="18"/>
                <w:bdr w:val="none" w:color="auto" w:sz="0" w:space="0" w:frame="1"/>
              </w:rPr>
              <w:t>);</w:t>
            </w:r>
          </w:p>
          <w:p w:rsidR="00991313" w:rsidRDefault="00991313" w14:paraId="680125D1" wp14:textId="77777777">
            <w:pPr>
              <w:textAlignment w:val="baseline"/>
              <w:rPr>
                <w:rFonts w:ascii="inherit" w:hAnsi="inherit"/>
                <w:color w:val="000000"/>
                <w:sz w:val="18"/>
                <w:szCs w:val="18"/>
              </w:rPr>
            </w:pPr>
            <w:r>
              <w:rPr>
                <w:rStyle w:val="crayon-h"/>
                <w:rFonts w:ascii="inherit" w:hAnsi="inherit"/>
                <w:color w:val="000000"/>
                <w:sz w:val="18"/>
                <w:szCs w:val="18"/>
                <w:bdr w:val="none" w:color="auto" w:sz="0" w:space="0" w:frame="1"/>
              </w:rPr>
              <w:t xml:space="preserve"> </w:t>
            </w:r>
            <w:r>
              <w:rPr>
                <w:rStyle w:val="crayon-st"/>
                <w:rFonts w:ascii="inherit" w:hAnsi="inherit"/>
                <w:color w:val="000000"/>
                <w:sz w:val="18"/>
                <w:szCs w:val="18"/>
                <w:bdr w:val="none" w:color="auto" w:sz="0" w:space="0" w:frame="1"/>
              </w:rPr>
              <w:t>if</w:t>
            </w:r>
            <w:proofErr w:type="gramStart"/>
            <w:r>
              <w:rPr>
                <w:rStyle w:val="crayon-sy"/>
                <w:rFonts w:ascii="inherit" w:hAnsi="inherit" w:eastAsiaTheme="minorEastAsia"/>
                <w:color w:val="000000"/>
                <w:sz w:val="18"/>
                <w:szCs w:val="18"/>
                <w:bdr w:val="none" w:color="auto" w:sz="0" w:space="0" w:frame="1"/>
              </w:rPr>
              <w:t>(</w:t>
            </w:r>
            <w:r>
              <w:rPr>
                <w:rStyle w:val="crayon-o"/>
                <w:rFonts w:ascii="inherit" w:hAnsi="inherit"/>
                <w:color w:val="000000"/>
                <w:sz w:val="18"/>
                <w:szCs w:val="18"/>
                <w:bdr w:val="none" w:color="auto" w:sz="0" w:space="0" w:frame="1"/>
              </w:rPr>
              <w:t>!</w:t>
            </w:r>
            <w:r>
              <w:rPr>
                <w:rStyle w:val="crayon-v"/>
                <w:rFonts w:ascii="inherit" w:hAnsi="inherit"/>
                <w:color w:val="000000"/>
                <w:sz w:val="18"/>
                <w:szCs w:val="18"/>
                <w:bdr w:val="none" w:color="auto" w:sz="0" w:space="0" w:frame="1"/>
              </w:rPr>
              <w:t>$</w:t>
            </w:r>
            <w:proofErr w:type="gramEnd"/>
            <w:r>
              <w:rPr>
                <w:rStyle w:val="crayon-v"/>
                <w:rFonts w:ascii="inherit" w:hAnsi="inherit"/>
                <w:color w:val="000000"/>
                <w:sz w:val="18"/>
                <w:szCs w:val="18"/>
                <w:bdr w:val="none" w:color="auto" w:sz="0" w:space="0" w:frame="1"/>
              </w:rPr>
              <w:t>result</w:t>
            </w:r>
            <w:r>
              <w:rPr>
                <w:rStyle w:val="crayon-sy"/>
                <w:rFonts w:ascii="inherit" w:hAnsi="inherit" w:eastAsiaTheme="minorEastAsia"/>
                <w:color w:val="000000"/>
                <w:sz w:val="18"/>
                <w:szCs w:val="18"/>
                <w:bdr w:val="none" w:color="auto" w:sz="0" w:space="0" w:frame="1"/>
              </w:rPr>
              <w:t>)</w:t>
            </w:r>
            <w:r>
              <w:rPr>
                <w:rStyle w:val="crayon-h"/>
                <w:rFonts w:ascii="inherit" w:hAnsi="inherit"/>
                <w:color w:val="000000"/>
                <w:sz w:val="18"/>
                <w:szCs w:val="18"/>
                <w:bdr w:val="none" w:color="auto" w:sz="0" w:space="0" w:frame="1"/>
              </w:rPr>
              <w:t xml:space="preserve"> </w:t>
            </w:r>
            <w:r>
              <w:rPr>
                <w:rStyle w:val="crayon-sy"/>
                <w:rFonts w:ascii="inherit" w:hAnsi="inherit" w:eastAsiaTheme="minorEastAsia"/>
                <w:color w:val="000000"/>
                <w:sz w:val="18"/>
                <w:szCs w:val="18"/>
                <w:bdr w:val="none" w:color="auto" w:sz="0" w:space="0" w:frame="1"/>
              </w:rPr>
              <w:t>{</w:t>
            </w:r>
          </w:p>
          <w:p w:rsidR="00991313" w:rsidRDefault="00991313" w14:paraId="29806524" wp14:textId="77777777">
            <w:pPr>
              <w:textAlignment w:val="baseline"/>
              <w:rPr>
                <w:rFonts w:ascii="inherit" w:hAnsi="inherit"/>
                <w:color w:val="000000"/>
                <w:sz w:val="18"/>
                <w:szCs w:val="18"/>
              </w:rPr>
            </w:pPr>
            <w:r>
              <w:rPr>
                <w:rStyle w:val="crayon-h"/>
                <w:rFonts w:ascii="inherit" w:hAnsi="inherit"/>
                <w:color w:val="000000"/>
                <w:sz w:val="18"/>
                <w:szCs w:val="18"/>
                <w:bdr w:val="none" w:color="auto" w:sz="0" w:space="0" w:frame="1"/>
              </w:rPr>
              <w:t xml:space="preserve"> </w:t>
            </w:r>
            <w:r>
              <w:rPr>
                <w:rStyle w:val="crayon-k"/>
                <w:rFonts w:ascii="inherit" w:hAnsi="inherit"/>
                <w:color w:val="000000"/>
                <w:sz w:val="18"/>
                <w:szCs w:val="18"/>
                <w:bdr w:val="none" w:color="auto" w:sz="0" w:space="0" w:frame="1"/>
              </w:rPr>
              <w:t>exit</w:t>
            </w:r>
            <w:r>
              <w:rPr>
                <w:rStyle w:val="crayon-sy"/>
                <w:rFonts w:ascii="inherit" w:hAnsi="inherit" w:eastAsiaTheme="minorEastAsia"/>
                <w:color w:val="000000"/>
                <w:sz w:val="18"/>
                <w:szCs w:val="18"/>
                <w:bdr w:val="none" w:color="auto" w:sz="0" w:space="0" w:frame="1"/>
              </w:rPr>
              <w:t>(</w:t>
            </w:r>
            <w:r>
              <w:rPr>
                <w:rStyle w:val="crayon-e"/>
                <w:rFonts w:ascii="inherit" w:hAnsi="inherit"/>
                <w:color w:val="000000"/>
                <w:sz w:val="18"/>
                <w:szCs w:val="18"/>
                <w:bdr w:val="none" w:color="auto" w:sz="0" w:space="0" w:frame="1"/>
              </w:rPr>
              <w:t>mysql_error</w:t>
            </w:r>
            <w:r>
              <w:rPr>
                <w:rStyle w:val="crayon-sy"/>
                <w:rFonts w:ascii="inherit" w:hAnsi="inherit" w:eastAsiaTheme="minorEastAsia"/>
                <w:color w:val="000000"/>
                <w:sz w:val="18"/>
                <w:szCs w:val="18"/>
                <w:bdr w:val="none" w:color="auto" w:sz="0" w:space="0" w:frame="1"/>
              </w:rPr>
              <w:t>());</w:t>
            </w:r>
          </w:p>
          <w:p w:rsidR="00991313" w:rsidRDefault="00991313" w14:paraId="6530C38C" wp14:textId="77777777">
            <w:pPr>
              <w:textAlignment w:val="baseline"/>
              <w:rPr>
                <w:rFonts w:ascii="inherit" w:hAnsi="inherit"/>
                <w:color w:val="000000"/>
                <w:sz w:val="18"/>
                <w:szCs w:val="18"/>
              </w:rPr>
            </w:pPr>
            <w:r>
              <w:rPr>
                <w:rStyle w:val="crayon-h"/>
                <w:rFonts w:ascii="inherit" w:hAnsi="inherit"/>
                <w:color w:val="000000"/>
                <w:sz w:val="18"/>
                <w:szCs w:val="18"/>
                <w:bdr w:val="none" w:color="auto" w:sz="0" w:space="0" w:frame="1"/>
              </w:rPr>
              <w:t xml:space="preserve"> </w:t>
            </w:r>
            <w:r>
              <w:rPr>
                <w:rStyle w:val="crayon-sy"/>
                <w:rFonts w:ascii="inherit" w:hAnsi="inherit" w:eastAsiaTheme="minorEastAsia"/>
                <w:color w:val="000000"/>
                <w:sz w:val="18"/>
                <w:szCs w:val="18"/>
                <w:bdr w:val="none" w:color="auto" w:sz="0" w:space="0" w:frame="1"/>
              </w:rPr>
              <w:t>}</w:t>
            </w:r>
          </w:p>
          <w:p w:rsidR="00991313" w:rsidRDefault="00991313" w14:paraId="56051E44" wp14:textId="77777777">
            <w:pPr>
              <w:textAlignment w:val="baseline"/>
              <w:rPr>
                <w:rFonts w:ascii="inherit" w:hAnsi="inherit"/>
                <w:color w:val="000000"/>
                <w:sz w:val="18"/>
                <w:szCs w:val="18"/>
              </w:rPr>
            </w:pPr>
            <w:r>
              <w:rPr>
                <w:rStyle w:val="crayon-h"/>
                <w:rFonts w:ascii="inherit" w:hAnsi="inherit"/>
                <w:color w:val="000000"/>
                <w:sz w:val="18"/>
                <w:szCs w:val="18"/>
                <w:bdr w:val="none" w:color="auto" w:sz="0" w:space="0" w:frame="1"/>
              </w:rPr>
              <w:t xml:space="preserve"> </w:t>
            </w:r>
          </w:p>
          <w:p w:rsidR="00991313" w:rsidRDefault="00991313" w14:paraId="75B5B27E" wp14:textId="77777777">
            <w:pPr>
              <w:textAlignment w:val="baseline"/>
              <w:rPr>
                <w:rFonts w:ascii="inherit" w:hAnsi="inherit"/>
                <w:color w:val="000000"/>
                <w:sz w:val="18"/>
                <w:szCs w:val="18"/>
              </w:rPr>
            </w:pPr>
            <w:r>
              <w:rPr>
                <w:rStyle w:val="crayon-h"/>
                <w:rFonts w:ascii="inherit" w:hAnsi="inherit"/>
                <w:color w:val="000000"/>
                <w:sz w:val="18"/>
                <w:szCs w:val="18"/>
                <w:bdr w:val="none" w:color="auto" w:sz="0" w:space="0" w:frame="1"/>
              </w:rPr>
              <w:t xml:space="preserve"> </w:t>
            </w:r>
            <w:proofErr w:type="gramStart"/>
            <w:r>
              <w:rPr>
                <w:rStyle w:val="crayon-st"/>
                <w:rFonts w:ascii="inherit" w:hAnsi="inherit"/>
                <w:color w:val="000000"/>
                <w:sz w:val="18"/>
                <w:szCs w:val="18"/>
                <w:bdr w:val="none" w:color="auto" w:sz="0" w:space="0" w:frame="1"/>
              </w:rPr>
              <w:t>for</w:t>
            </w:r>
            <w:r>
              <w:rPr>
                <w:rStyle w:val="crayon-sy"/>
                <w:rFonts w:ascii="inherit" w:hAnsi="inherit" w:eastAsiaTheme="minorEastAsia"/>
                <w:color w:val="000000"/>
                <w:sz w:val="18"/>
                <w:szCs w:val="18"/>
                <w:bdr w:val="none" w:color="auto" w:sz="0" w:space="0" w:frame="1"/>
              </w:rPr>
              <w:t>(</w:t>
            </w:r>
            <w:proofErr w:type="gramEnd"/>
            <w:r>
              <w:rPr>
                <w:rStyle w:val="crayon-v"/>
                <w:rFonts w:ascii="inherit" w:hAnsi="inherit"/>
                <w:color w:val="000000"/>
                <w:sz w:val="18"/>
                <w:szCs w:val="18"/>
                <w:bdr w:val="none" w:color="auto" w:sz="0" w:space="0" w:frame="1"/>
              </w:rPr>
              <w:t>$i</w:t>
            </w:r>
            <w:r>
              <w:rPr>
                <w:rStyle w:val="crayon-h"/>
                <w:rFonts w:ascii="inherit" w:hAnsi="inherit"/>
                <w:color w:val="000000"/>
                <w:sz w:val="18"/>
                <w:szCs w:val="18"/>
                <w:bdr w:val="none" w:color="auto" w:sz="0" w:space="0" w:frame="1"/>
              </w:rPr>
              <w:t xml:space="preserve"> </w:t>
            </w:r>
            <w:r>
              <w:rPr>
                <w:rStyle w:val="crayon-o"/>
                <w:rFonts w:ascii="inherit" w:hAnsi="inherit"/>
                <w:color w:val="000000"/>
                <w:sz w:val="18"/>
                <w:szCs w:val="18"/>
                <w:bdr w:val="none" w:color="auto" w:sz="0" w:space="0" w:frame="1"/>
              </w:rPr>
              <w:t>=</w:t>
            </w:r>
            <w:r>
              <w:rPr>
                <w:rStyle w:val="crayon-h"/>
                <w:rFonts w:ascii="inherit" w:hAnsi="inherit"/>
                <w:color w:val="000000"/>
                <w:sz w:val="18"/>
                <w:szCs w:val="18"/>
                <w:bdr w:val="none" w:color="auto" w:sz="0" w:space="0" w:frame="1"/>
              </w:rPr>
              <w:t xml:space="preserve"> </w:t>
            </w:r>
            <w:r>
              <w:rPr>
                <w:rStyle w:val="crayon-cn"/>
                <w:rFonts w:ascii="inherit" w:hAnsi="inherit"/>
                <w:color w:val="000000"/>
                <w:sz w:val="18"/>
                <w:szCs w:val="18"/>
                <w:bdr w:val="none" w:color="auto" w:sz="0" w:space="0" w:frame="1"/>
              </w:rPr>
              <w:t>0</w:t>
            </w:r>
            <w:r>
              <w:rPr>
                <w:rStyle w:val="crayon-sy"/>
                <w:rFonts w:ascii="inherit" w:hAnsi="inherit" w:eastAsiaTheme="minorEastAsia"/>
                <w:color w:val="000000"/>
                <w:sz w:val="18"/>
                <w:szCs w:val="18"/>
                <w:bdr w:val="none" w:color="auto" w:sz="0" w:space="0" w:frame="1"/>
              </w:rPr>
              <w:t>;</w:t>
            </w:r>
            <w:r>
              <w:rPr>
                <w:rStyle w:val="crayon-h"/>
                <w:rFonts w:ascii="inherit" w:hAnsi="inherit"/>
                <w:color w:val="000000"/>
                <w:sz w:val="18"/>
                <w:szCs w:val="18"/>
                <w:bdr w:val="none" w:color="auto" w:sz="0" w:space="0" w:frame="1"/>
              </w:rPr>
              <w:t xml:space="preserve"> </w:t>
            </w:r>
            <w:r>
              <w:rPr>
                <w:rStyle w:val="crayon-v"/>
                <w:rFonts w:ascii="inherit" w:hAnsi="inherit"/>
                <w:color w:val="000000"/>
                <w:sz w:val="18"/>
                <w:szCs w:val="18"/>
                <w:bdr w:val="none" w:color="auto" w:sz="0" w:space="0" w:frame="1"/>
              </w:rPr>
              <w:t>$i</w:t>
            </w:r>
            <w:r>
              <w:rPr>
                <w:rStyle w:val="crayon-h"/>
                <w:rFonts w:ascii="inherit" w:hAnsi="inherit"/>
                <w:color w:val="000000"/>
                <w:sz w:val="18"/>
                <w:szCs w:val="18"/>
                <w:bdr w:val="none" w:color="auto" w:sz="0" w:space="0" w:frame="1"/>
              </w:rPr>
              <w:t xml:space="preserve"> </w:t>
            </w:r>
            <w:r>
              <w:rPr>
                <w:rStyle w:val="crayon-o"/>
                <w:rFonts w:ascii="inherit" w:hAnsi="inherit"/>
                <w:color w:val="000000"/>
                <w:sz w:val="18"/>
                <w:szCs w:val="18"/>
                <w:bdr w:val="none" w:color="auto" w:sz="0" w:space="0" w:frame="1"/>
              </w:rPr>
              <w:t>&lt;</w:t>
            </w:r>
            <w:r>
              <w:rPr>
                <w:rStyle w:val="crayon-h"/>
                <w:rFonts w:ascii="inherit" w:hAnsi="inherit"/>
                <w:color w:val="000000"/>
                <w:sz w:val="18"/>
                <w:szCs w:val="18"/>
                <w:bdr w:val="none" w:color="auto" w:sz="0" w:space="0" w:frame="1"/>
              </w:rPr>
              <w:t xml:space="preserve"> </w:t>
            </w:r>
            <w:r>
              <w:rPr>
                <w:rStyle w:val="crayon-e"/>
                <w:rFonts w:ascii="inherit" w:hAnsi="inherit"/>
                <w:color w:val="000000"/>
                <w:sz w:val="18"/>
                <w:szCs w:val="18"/>
                <w:bdr w:val="none" w:color="auto" w:sz="0" w:space="0" w:frame="1"/>
              </w:rPr>
              <w:t>mysql_num_rows</w:t>
            </w:r>
            <w:r>
              <w:rPr>
                <w:rStyle w:val="crayon-sy"/>
                <w:rFonts w:ascii="inherit" w:hAnsi="inherit" w:eastAsiaTheme="minorEastAsia"/>
                <w:color w:val="000000"/>
                <w:sz w:val="18"/>
                <w:szCs w:val="18"/>
                <w:bdr w:val="none" w:color="auto" w:sz="0" w:space="0" w:frame="1"/>
              </w:rPr>
              <w:t>(</w:t>
            </w:r>
            <w:r>
              <w:rPr>
                <w:rStyle w:val="crayon-v"/>
                <w:rFonts w:ascii="inherit" w:hAnsi="inherit"/>
                <w:color w:val="000000"/>
                <w:sz w:val="18"/>
                <w:szCs w:val="18"/>
                <w:bdr w:val="none" w:color="auto" w:sz="0" w:space="0" w:frame="1"/>
              </w:rPr>
              <w:t>$result</w:t>
            </w:r>
            <w:r>
              <w:rPr>
                <w:rStyle w:val="crayon-sy"/>
                <w:rFonts w:ascii="inherit" w:hAnsi="inherit" w:eastAsiaTheme="minorEastAsia"/>
                <w:color w:val="000000"/>
                <w:sz w:val="18"/>
                <w:szCs w:val="18"/>
                <w:bdr w:val="none" w:color="auto" w:sz="0" w:space="0" w:frame="1"/>
              </w:rPr>
              <w:t>);</w:t>
            </w:r>
            <w:r>
              <w:rPr>
                <w:rStyle w:val="crayon-v"/>
                <w:rFonts w:ascii="inherit" w:hAnsi="inherit"/>
                <w:color w:val="000000"/>
                <w:sz w:val="18"/>
                <w:szCs w:val="18"/>
                <w:bdr w:val="none" w:color="auto" w:sz="0" w:space="0" w:frame="1"/>
              </w:rPr>
              <w:t>$i</w:t>
            </w:r>
            <w:r>
              <w:rPr>
                <w:rStyle w:val="crayon-o"/>
                <w:rFonts w:ascii="inherit" w:hAnsi="inherit"/>
                <w:color w:val="000000"/>
                <w:sz w:val="18"/>
                <w:szCs w:val="18"/>
                <w:bdr w:val="none" w:color="auto" w:sz="0" w:space="0" w:frame="1"/>
              </w:rPr>
              <w:t>++</w:t>
            </w:r>
            <w:r>
              <w:rPr>
                <w:rStyle w:val="crayon-sy"/>
                <w:rFonts w:ascii="inherit" w:hAnsi="inherit" w:eastAsiaTheme="minorEastAsia"/>
                <w:color w:val="000000"/>
                <w:sz w:val="18"/>
                <w:szCs w:val="18"/>
                <w:bdr w:val="none" w:color="auto" w:sz="0" w:space="0" w:frame="1"/>
              </w:rPr>
              <w:t>)</w:t>
            </w:r>
            <w:r>
              <w:rPr>
                <w:rStyle w:val="crayon-h"/>
                <w:rFonts w:ascii="inherit" w:hAnsi="inherit"/>
                <w:color w:val="000000"/>
                <w:sz w:val="18"/>
                <w:szCs w:val="18"/>
                <w:bdr w:val="none" w:color="auto" w:sz="0" w:space="0" w:frame="1"/>
              </w:rPr>
              <w:t xml:space="preserve"> </w:t>
            </w:r>
            <w:r>
              <w:rPr>
                <w:rStyle w:val="crayon-sy"/>
                <w:rFonts w:ascii="inherit" w:hAnsi="inherit" w:eastAsiaTheme="minorEastAsia"/>
                <w:color w:val="000000"/>
                <w:sz w:val="18"/>
                <w:szCs w:val="18"/>
                <w:bdr w:val="none" w:color="auto" w:sz="0" w:space="0" w:frame="1"/>
              </w:rPr>
              <w:t>{</w:t>
            </w:r>
          </w:p>
          <w:p w:rsidR="00991313" w:rsidRDefault="00991313" w14:paraId="3F5CAB4D" wp14:textId="77777777">
            <w:pPr>
              <w:textAlignment w:val="baseline"/>
              <w:rPr>
                <w:rFonts w:ascii="inherit" w:hAnsi="inherit"/>
                <w:color w:val="000000"/>
                <w:sz w:val="18"/>
                <w:szCs w:val="18"/>
              </w:rPr>
            </w:pPr>
            <w:r>
              <w:rPr>
                <w:rStyle w:val="crayon-h"/>
                <w:rFonts w:ascii="inherit" w:hAnsi="inherit"/>
                <w:color w:val="000000"/>
                <w:sz w:val="18"/>
                <w:szCs w:val="18"/>
                <w:bdr w:val="none" w:color="auto" w:sz="0" w:space="0" w:frame="1"/>
              </w:rPr>
              <w:t xml:space="preserve"> </w:t>
            </w:r>
            <w:r>
              <w:rPr>
                <w:rStyle w:val="crayon-v"/>
                <w:rFonts w:ascii="inherit" w:hAnsi="inherit"/>
                <w:color w:val="000000"/>
                <w:sz w:val="18"/>
                <w:szCs w:val="18"/>
                <w:bdr w:val="none" w:color="auto" w:sz="0" w:space="0" w:frame="1"/>
              </w:rPr>
              <w:t>$</w:t>
            </w:r>
            <w:proofErr w:type="gramStart"/>
            <w:r>
              <w:rPr>
                <w:rStyle w:val="crayon-v"/>
                <w:rFonts w:ascii="inherit" w:hAnsi="inherit"/>
                <w:color w:val="000000"/>
                <w:sz w:val="18"/>
                <w:szCs w:val="18"/>
                <w:bdr w:val="none" w:color="auto" w:sz="0" w:space="0" w:frame="1"/>
              </w:rPr>
              <w:t>row</w:t>
            </w:r>
            <w:r>
              <w:rPr>
                <w:rStyle w:val="crayon-sy"/>
                <w:rFonts w:ascii="inherit" w:hAnsi="inherit" w:eastAsiaTheme="minorEastAsia"/>
                <w:color w:val="000000"/>
                <w:sz w:val="18"/>
                <w:szCs w:val="18"/>
                <w:bdr w:val="none" w:color="auto" w:sz="0" w:space="0" w:frame="1"/>
              </w:rPr>
              <w:t>[</w:t>
            </w:r>
            <w:proofErr w:type="gramEnd"/>
            <w:r>
              <w:rPr>
                <w:rStyle w:val="crayon-sy"/>
                <w:rFonts w:ascii="inherit" w:hAnsi="inherit" w:eastAsiaTheme="minorEastAsia"/>
                <w:color w:val="000000"/>
                <w:sz w:val="18"/>
                <w:szCs w:val="18"/>
                <w:bdr w:val="none" w:color="auto" w:sz="0" w:space="0" w:frame="1"/>
              </w:rPr>
              <w:t>]</w:t>
            </w:r>
            <w:r>
              <w:rPr>
                <w:rStyle w:val="crayon-h"/>
                <w:rFonts w:ascii="inherit" w:hAnsi="inherit"/>
                <w:color w:val="000000"/>
                <w:sz w:val="18"/>
                <w:szCs w:val="18"/>
                <w:bdr w:val="none" w:color="auto" w:sz="0" w:space="0" w:frame="1"/>
              </w:rPr>
              <w:t xml:space="preserve"> </w:t>
            </w:r>
            <w:r>
              <w:rPr>
                <w:rStyle w:val="crayon-o"/>
                <w:rFonts w:ascii="inherit" w:hAnsi="inherit"/>
                <w:color w:val="000000"/>
                <w:sz w:val="18"/>
                <w:szCs w:val="18"/>
                <w:bdr w:val="none" w:color="auto" w:sz="0" w:space="0" w:frame="1"/>
              </w:rPr>
              <w:t>=</w:t>
            </w:r>
            <w:r>
              <w:rPr>
                <w:rStyle w:val="crayon-h"/>
                <w:rFonts w:ascii="inherit" w:hAnsi="inherit"/>
                <w:color w:val="000000"/>
                <w:sz w:val="18"/>
                <w:szCs w:val="18"/>
                <w:bdr w:val="none" w:color="auto" w:sz="0" w:space="0" w:frame="1"/>
              </w:rPr>
              <w:t xml:space="preserve"> </w:t>
            </w:r>
            <w:r>
              <w:rPr>
                <w:rStyle w:val="crayon-e"/>
                <w:rFonts w:ascii="inherit" w:hAnsi="inherit"/>
                <w:color w:val="000000"/>
                <w:sz w:val="18"/>
                <w:szCs w:val="18"/>
                <w:bdr w:val="none" w:color="auto" w:sz="0" w:space="0" w:frame="1"/>
              </w:rPr>
              <w:t>mysql_fetch_array</w:t>
            </w:r>
            <w:r>
              <w:rPr>
                <w:rStyle w:val="crayon-sy"/>
                <w:rFonts w:ascii="inherit" w:hAnsi="inherit" w:eastAsiaTheme="minorEastAsia"/>
                <w:color w:val="000000"/>
                <w:sz w:val="18"/>
                <w:szCs w:val="18"/>
                <w:bdr w:val="none" w:color="auto" w:sz="0" w:space="0" w:frame="1"/>
              </w:rPr>
              <w:t>(</w:t>
            </w:r>
            <w:r>
              <w:rPr>
                <w:rStyle w:val="crayon-v"/>
                <w:rFonts w:ascii="inherit" w:hAnsi="inherit"/>
                <w:color w:val="000000"/>
                <w:sz w:val="18"/>
                <w:szCs w:val="18"/>
                <w:bdr w:val="none" w:color="auto" w:sz="0" w:space="0" w:frame="1"/>
              </w:rPr>
              <w:t>$result</w:t>
            </w:r>
            <w:r>
              <w:rPr>
                <w:rStyle w:val="crayon-sy"/>
                <w:rFonts w:ascii="inherit" w:hAnsi="inherit" w:eastAsiaTheme="minorEastAsia"/>
                <w:color w:val="000000"/>
                <w:sz w:val="18"/>
                <w:szCs w:val="18"/>
                <w:bdr w:val="none" w:color="auto" w:sz="0" w:space="0" w:frame="1"/>
              </w:rPr>
              <w:t>,</w:t>
            </w:r>
            <w:r>
              <w:rPr>
                <w:rStyle w:val="crayon-cn"/>
                <w:rFonts w:ascii="inherit" w:hAnsi="inherit"/>
                <w:color w:val="000000"/>
                <w:sz w:val="18"/>
                <w:szCs w:val="18"/>
                <w:bdr w:val="none" w:color="auto" w:sz="0" w:space="0" w:frame="1"/>
              </w:rPr>
              <w:t>MYSQL_ASSOC</w:t>
            </w:r>
            <w:r>
              <w:rPr>
                <w:rStyle w:val="crayon-sy"/>
                <w:rFonts w:ascii="inherit" w:hAnsi="inherit" w:eastAsiaTheme="minorEastAsia"/>
                <w:color w:val="000000"/>
                <w:sz w:val="18"/>
                <w:szCs w:val="18"/>
                <w:bdr w:val="none" w:color="auto" w:sz="0" w:space="0" w:frame="1"/>
              </w:rPr>
              <w:t>);</w:t>
            </w:r>
          </w:p>
          <w:p w:rsidR="00991313" w:rsidRDefault="00991313" w14:paraId="456446E8" wp14:textId="77777777">
            <w:pPr>
              <w:textAlignment w:val="baseline"/>
              <w:rPr>
                <w:rFonts w:ascii="inherit" w:hAnsi="inherit"/>
                <w:color w:val="000000"/>
                <w:sz w:val="18"/>
                <w:szCs w:val="18"/>
              </w:rPr>
            </w:pPr>
            <w:r>
              <w:rPr>
                <w:rStyle w:val="crayon-h"/>
                <w:rFonts w:ascii="inherit" w:hAnsi="inherit"/>
                <w:color w:val="000000"/>
                <w:sz w:val="18"/>
                <w:szCs w:val="18"/>
                <w:bdr w:val="none" w:color="auto" w:sz="0" w:space="0" w:frame="1"/>
              </w:rPr>
              <w:t xml:space="preserve"> </w:t>
            </w:r>
            <w:r>
              <w:rPr>
                <w:rStyle w:val="crayon-sy"/>
                <w:rFonts w:ascii="inherit" w:hAnsi="inherit" w:eastAsiaTheme="minorEastAsia"/>
                <w:color w:val="000000"/>
                <w:sz w:val="18"/>
                <w:szCs w:val="18"/>
                <w:bdr w:val="none" w:color="auto" w:sz="0" w:space="0" w:frame="1"/>
              </w:rPr>
              <w:t>}</w:t>
            </w:r>
          </w:p>
          <w:p w:rsidR="00991313" w:rsidRDefault="00991313" w14:paraId="554EF5F4" wp14:textId="77777777">
            <w:pPr>
              <w:textAlignment w:val="baseline"/>
              <w:rPr>
                <w:rFonts w:ascii="inherit" w:hAnsi="inherit"/>
                <w:color w:val="000000"/>
                <w:sz w:val="18"/>
                <w:szCs w:val="18"/>
              </w:rPr>
            </w:pPr>
            <w:r>
              <w:rPr>
                <w:rStyle w:val="crayon-h"/>
                <w:rFonts w:ascii="inherit" w:hAnsi="inherit"/>
                <w:color w:val="000000"/>
                <w:sz w:val="18"/>
                <w:szCs w:val="18"/>
                <w:bdr w:val="none" w:color="auto" w:sz="0" w:space="0" w:frame="1"/>
              </w:rPr>
              <w:t xml:space="preserve"> </w:t>
            </w:r>
          </w:p>
          <w:p w:rsidR="00991313" w:rsidRDefault="00991313" w14:paraId="0ED418A6" wp14:textId="77777777">
            <w:pPr>
              <w:textAlignment w:val="baseline"/>
              <w:rPr>
                <w:rFonts w:ascii="inherit" w:hAnsi="inherit"/>
                <w:color w:val="000000"/>
                <w:sz w:val="18"/>
                <w:szCs w:val="18"/>
              </w:rPr>
            </w:pPr>
            <w:r>
              <w:rPr>
                <w:rStyle w:val="crayon-h"/>
                <w:rFonts w:ascii="inherit" w:hAnsi="inherit"/>
                <w:color w:val="000000"/>
                <w:sz w:val="18"/>
                <w:szCs w:val="18"/>
                <w:bdr w:val="none" w:color="auto" w:sz="0" w:space="0" w:frame="1"/>
              </w:rPr>
              <w:t xml:space="preserve"> </w:t>
            </w:r>
            <w:r>
              <w:rPr>
                <w:rStyle w:val="crayon-k"/>
                <w:rFonts w:ascii="inherit" w:hAnsi="inherit"/>
                <w:color w:val="000000"/>
                <w:sz w:val="18"/>
                <w:szCs w:val="18"/>
                <w:bdr w:val="none" w:color="auto" w:sz="0" w:space="0" w:frame="1"/>
              </w:rPr>
              <w:t>return</w:t>
            </w:r>
            <w:r>
              <w:rPr>
                <w:rStyle w:val="crayon-h"/>
                <w:rFonts w:ascii="inherit" w:hAnsi="inherit"/>
                <w:color w:val="000000"/>
                <w:sz w:val="18"/>
                <w:szCs w:val="18"/>
                <w:bdr w:val="none" w:color="auto" w:sz="0" w:space="0" w:frame="1"/>
              </w:rPr>
              <w:t xml:space="preserve"> </w:t>
            </w:r>
            <w:r>
              <w:rPr>
                <w:rStyle w:val="crayon-v"/>
                <w:rFonts w:ascii="inherit" w:hAnsi="inherit"/>
                <w:color w:val="000000"/>
                <w:sz w:val="18"/>
                <w:szCs w:val="18"/>
                <w:bdr w:val="none" w:color="auto" w:sz="0" w:space="0" w:frame="1"/>
              </w:rPr>
              <w:t>$row</w:t>
            </w:r>
            <w:r>
              <w:rPr>
                <w:rStyle w:val="crayon-sy"/>
                <w:rFonts w:ascii="inherit" w:hAnsi="inherit" w:eastAsiaTheme="minorEastAsia"/>
                <w:color w:val="000000"/>
                <w:sz w:val="18"/>
                <w:szCs w:val="18"/>
                <w:bdr w:val="none" w:color="auto" w:sz="0" w:space="0" w:frame="1"/>
              </w:rPr>
              <w:t>;</w:t>
            </w:r>
          </w:p>
          <w:p w:rsidR="00991313" w:rsidRDefault="00991313" w14:paraId="3C782352" wp14:textId="77777777">
            <w:pPr>
              <w:textAlignment w:val="baseline"/>
              <w:rPr>
                <w:rFonts w:ascii="inherit" w:hAnsi="inherit"/>
                <w:color w:val="000000"/>
                <w:sz w:val="18"/>
                <w:szCs w:val="18"/>
              </w:rPr>
            </w:pPr>
            <w:r>
              <w:rPr>
                <w:rStyle w:val="crayon-h"/>
                <w:rFonts w:ascii="inherit" w:hAnsi="inherit"/>
                <w:color w:val="000000"/>
                <w:sz w:val="18"/>
                <w:szCs w:val="18"/>
                <w:bdr w:val="none" w:color="auto" w:sz="0" w:space="0" w:frame="1"/>
              </w:rPr>
              <w:t xml:space="preserve"> </w:t>
            </w:r>
            <w:r>
              <w:rPr>
                <w:rStyle w:val="crayon-sy"/>
                <w:rFonts w:ascii="inherit" w:hAnsi="inherit" w:eastAsiaTheme="minorEastAsia"/>
                <w:color w:val="000000"/>
                <w:sz w:val="18"/>
                <w:szCs w:val="18"/>
                <w:bdr w:val="none" w:color="auto" w:sz="0" w:space="0" w:frame="1"/>
              </w:rPr>
              <w:t>}</w:t>
            </w:r>
          </w:p>
          <w:p w:rsidR="00991313" w:rsidRDefault="00991313" w14:paraId="7E235B9D" wp14:textId="77777777">
            <w:pPr>
              <w:textAlignment w:val="baseline"/>
              <w:rPr>
                <w:rFonts w:ascii="inherit" w:hAnsi="inherit"/>
                <w:color w:val="000000"/>
                <w:sz w:val="18"/>
                <w:szCs w:val="18"/>
              </w:rPr>
            </w:pPr>
            <w:r>
              <w:rPr>
                <w:rStyle w:val="crayon-h"/>
                <w:rFonts w:ascii="inherit" w:hAnsi="inherit"/>
                <w:color w:val="000000"/>
                <w:sz w:val="18"/>
                <w:szCs w:val="18"/>
                <w:bdr w:val="none" w:color="auto" w:sz="0" w:space="0" w:frame="1"/>
              </w:rPr>
              <w:t xml:space="preserve"> </w:t>
            </w:r>
          </w:p>
          <w:p w:rsidR="00991313" w:rsidRDefault="00991313" w14:paraId="60152278" wp14:textId="77777777">
            <w:pPr>
              <w:textAlignment w:val="baseline"/>
              <w:rPr>
                <w:rFonts w:ascii="inherit" w:hAnsi="inherit"/>
                <w:color w:val="000000"/>
                <w:sz w:val="18"/>
                <w:szCs w:val="18"/>
              </w:rPr>
            </w:pPr>
            <w:r>
              <w:rPr>
                <w:rStyle w:val="crayon-h"/>
                <w:rFonts w:ascii="inherit" w:hAnsi="inherit"/>
                <w:color w:val="000000"/>
                <w:sz w:val="18"/>
                <w:szCs w:val="18"/>
                <w:bdr w:val="none" w:color="auto" w:sz="0" w:space="0" w:frame="1"/>
              </w:rPr>
              <w:t xml:space="preserve"> </w:t>
            </w:r>
            <w:r>
              <w:rPr>
                <w:rStyle w:val="crayon-m"/>
                <w:rFonts w:ascii="inherit" w:hAnsi="inherit"/>
                <w:color w:val="000000"/>
                <w:sz w:val="18"/>
                <w:szCs w:val="18"/>
                <w:bdr w:val="none" w:color="auto" w:sz="0" w:space="0" w:frame="1"/>
              </w:rPr>
              <w:t>public</w:t>
            </w:r>
            <w:r>
              <w:rPr>
                <w:rStyle w:val="crayon-h"/>
                <w:rFonts w:ascii="inherit" w:hAnsi="inherit"/>
                <w:color w:val="000000"/>
                <w:sz w:val="18"/>
                <w:szCs w:val="18"/>
                <w:bdr w:val="none" w:color="auto" w:sz="0" w:space="0" w:frame="1"/>
              </w:rPr>
              <w:t xml:space="preserve"> </w:t>
            </w:r>
            <w:r>
              <w:rPr>
                <w:rStyle w:val="crayon-t"/>
                <w:rFonts w:ascii="inherit" w:hAnsi="inherit"/>
                <w:color w:val="000000"/>
                <w:sz w:val="18"/>
                <w:szCs w:val="18"/>
                <w:bdr w:val="none" w:color="auto" w:sz="0" w:space="0" w:frame="1"/>
              </w:rPr>
              <w:t>function</w:t>
            </w:r>
            <w:r>
              <w:rPr>
                <w:rStyle w:val="crayon-h"/>
                <w:rFonts w:ascii="inherit" w:hAnsi="inherit"/>
                <w:color w:val="000000"/>
                <w:sz w:val="18"/>
                <w:szCs w:val="18"/>
                <w:bdr w:val="none" w:color="auto" w:sz="0" w:space="0" w:frame="1"/>
              </w:rPr>
              <w:t xml:space="preserve"> </w:t>
            </w:r>
            <w:r>
              <w:rPr>
                <w:rStyle w:val="crayon-e"/>
                <w:rFonts w:ascii="inherit" w:hAnsi="inherit"/>
                <w:color w:val="000000"/>
                <w:sz w:val="18"/>
                <w:szCs w:val="18"/>
                <w:bdr w:val="none" w:color="auto" w:sz="0" w:space="0" w:frame="1"/>
              </w:rPr>
              <w:t>get_cat</w:t>
            </w:r>
            <w:r>
              <w:rPr>
                <w:rStyle w:val="crayon-sy"/>
                <w:rFonts w:ascii="inherit" w:hAnsi="inherit" w:eastAsiaTheme="minorEastAsia"/>
                <w:color w:val="000000"/>
                <w:sz w:val="18"/>
                <w:szCs w:val="18"/>
                <w:bdr w:val="none" w:color="auto" w:sz="0" w:space="0" w:frame="1"/>
              </w:rPr>
              <w:t>(</w:t>
            </w:r>
            <w:r>
              <w:rPr>
                <w:rStyle w:val="crayon-v"/>
                <w:rFonts w:ascii="inherit" w:hAnsi="inherit"/>
                <w:color w:val="000000"/>
                <w:sz w:val="18"/>
                <w:szCs w:val="18"/>
                <w:bdr w:val="none" w:color="auto" w:sz="0" w:space="0" w:frame="1"/>
              </w:rPr>
              <w:t>$id_cat</w:t>
            </w:r>
            <w:r>
              <w:rPr>
                <w:rStyle w:val="crayon-sy"/>
                <w:rFonts w:ascii="inherit" w:hAnsi="inherit" w:eastAsiaTheme="minorEastAsia"/>
                <w:color w:val="000000"/>
                <w:sz w:val="18"/>
                <w:szCs w:val="18"/>
                <w:bdr w:val="none" w:color="auto" w:sz="0" w:space="0" w:frame="1"/>
              </w:rPr>
              <w:t>)</w:t>
            </w:r>
            <w:r>
              <w:rPr>
                <w:rStyle w:val="crayon-h"/>
                <w:rFonts w:ascii="inherit" w:hAnsi="inherit"/>
                <w:color w:val="000000"/>
                <w:sz w:val="18"/>
                <w:szCs w:val="18"/>
                <w:bdr w:val="none" w:color="auto" w:sz="0" w:space="0" w:frame="1"/>
              </w:rPr>
              <w:t xml:space="preserve"> </w:t>
            </w:r>
            <w:r>
              <w:rPr>
                <w:rStyle w:val="crayon-sy"/>
                <w:rFonts w:ascii="inherit" w:hAnsi="inherit" w:eastAsiaTheme="minorEastAsia"/>
                <w:color w:val="000000"/>
                <w:sz w:val="18"/>
                <w:szCs w:val="18"/>
                <w:bdr w:val="none" w:color="auto" w:sz="0" w:space="0" w:frame="1"/>
              </w:rPr>
              <w:t>{</w:t>
            </w:r>
          </w:p>
          <w:p w:rsidR="00991313" w:rsidRDefault="00991313" w14:paraId="66AC4DF1" wp14:textId="77777777">
            <w:pPr>
              <w:textAlignment w:val="baseline"/>
              <w:rPr>
                <w:rFonts w:ascii="inherit" w:hAnsi="inherit"/>
                <w:color w:val="000000"/>
                <w:sz w:val="18"/>
                <w:szCs w:val="18"/>
              </w:rPr>
            </w:pPr>
            <w:r>
              <w:rPr>
                <w:rStyle w:val="crayon-h"/>
                <w:rFonts w:ascii="inherit" w:hAnsi="inherit"/>
                <w:color w:val="000000"/>
                <w:sz w:val="18"/>
                <w:szCs w:val="18"/>
                <w:bdr w:val="none" w:color="auto" w:sz="0" w:space="0" w:frame="1"/>
              </w:rPr>
              <w:t xml:space="preserve"> </w:t>
            </w:r>
          </w:p>
          <w:p w:rsidR="00991313" w:rsidRDefault="00991313" w14:paraId="6FB4CCED" wp14:textId="77777777">
            <w:pPr>
              <w:textAlignment w:val="baseline"/>
              <w:rPr>
                <w:rFonts w:ascii="inherit" w:hAnsi="inherit"/>
                <w:color w:val="000000"/>
                <w:sz w:val="18"/>
                <w:szCs w:val="18"/>
              </w:rPr>
            </w:pPr>
            <w:r>
              <w:rPr>
                <w:rStyle w:val="crayon-h"/>
                <w:rFonts w:ascii="inherit" w:hAnsi="inherit"/>
                <w:color w:val="000000"/>
                <w:sz w:val="18"/>
                <w:szCs w:val="18"/>
                <w:bdr w:val="none" w:color="auto" w:sz="0" w:space="0" w:frame="1"/>
              </w:rPr>
              <w:t xml:space="preserve"> </w:t>
            </w:r>
            <w:r>
              <w:rPr>
                <w:rStyle w:val="crayon-v"/>
                <w:rFonts w:ascii="inherit" w:hAnsi="inherit"/>
                <w:color w:val="000000"/>
                <w:sz w:val="18"/>
                <w:szCs w:val="18"/>
                <w:bdr w:val="none" w:color="auto" w:sz="0" w:space="0" w:frame="1"/>
              </w:rPr>
              <w:t>$query</w:t>
            </w:r>
            <w:r>
              <w:rPr>
                <w:rStyle w:val="crayon-h"/>
                <w:rFonts w:ascii="inherit" w:hAnsi="inherit"/>
                <w:color w:val="000000"/>
                <w:sz w:val="18"/>
                <w:szCs w:val="18"/>
                <w:bdr w:val="none" w:color="auto" w:sz="0" w:space="0" w:frame="1"/>
              </w:rPr>
              <w:t xml:space="preserve"> </w:t>
            </w:r>
            <w:r>
              <w:rPr>
                <w:rStyle w:val="crayon-o"/>
                <w:rFonts w:ascii="inherit" w:hAnsi="inherit"/>
                <w:color w:val="000000"/>
                <w:sz w:val="18"/>
                <w:szCs w:val="18"/>
                <w:bdr w:val="none" w:color="auto" w:sz="0" w:space="0" w:frame="1"/>
              </w:rPr>
              <w:t>=</w:t>
            </w:r>
            <w:r>
              <w:rPr>
                <w:rStyle w:val="crayon-h"/>
                <w:rFonts w:ascii="inherit" w:hAnsi="inherit"/>
                <w:color w:val="000000"/>
                <w:sz w:val="18"/>
                <w:szCs w:val="18"/>
                <w:bdr w:val="none" w:color="auto" w:sz="0" w:space="0" w:frame="1"/>
              </w:rPr>
              <w:t xml:space="preserve"> </w:t>
            </w:r>
            <w:r>
              <w:rPr>
                <w:rStyle w:val="crayon-s"/>
                <w:rFonts w:ascii="inherit" w:hAnsi="inherit"/>
                <w:color w:val="000000"/>
                <w:sz w:val="18"/>
                <w:szCs w:val="18"/>
                <w:bdr w:val="none" w:color="auto" w:sz="0" w:space="0" w:frame="1"/>
              </w:rPr>
              <w:t xml:space="preserve">"SELECT </w:t>
            </w:r>
            <w:proofErr w:type="gramStart"/>
            <w:r>
              <w:rPr>
                <w:rStyle w:val="crayon-s"/>
                <w:rFonts w:ascii="inherit" w:hAnsi="inherit"/>
                <w:color w:val="000000"/>
                <w:sz w:val="18"/>
                <w:szCs w:val="18"/>
                <w:bdr w:val="none" w:color="auto" w:sz="0" w:space="0" w:frame="1"/>
              </w:rPr>
              <w:t>id,title</w:t>
            </w:r>
            <w:proofErr w:type="gramEnd"/>
            <w:r>
              <w:rPr>
                <w:rStyle w:val="crayon-s"/>
                <w:rFonts w:ascii="inherit" w:hAnsi="inherit"/>
                <w:color w:val="000000"/>
                <w:sz w:val="18"/>
                <w:szCs w:val="18"/>
                <w:bdr w:val="none" w:color="auto" w:sz="0" w:space="0" w:frame="1"/>
              </w:rPr>
              <w:t xml:space="preserve">,discription,date,img_src </w:t>
            </w:r>
          </w:p>
          <w:p w:rsidR="00991313" w:rsidRDefault="00991313" w14:paraId="569B824E" wp14:textId="77777777">
            <w:pPr>
              <w:textAlignment w:val="baseline"/>
              <w:rPr>
                <w:rFonts w:ascii="inherit" w:hAnsi="inherit"/>
                <w:color w:val="000000"/>
                <w:sz w:val="18"/>
                <w:szCs w:val="18"/>
              </w:rPr>
            </w:pPr>
            <w:r>
              <w:rPr>
                <w:rStyle w:val="crayon-s"/>
                <w:rFonts w:ascii="inherit" w:hAnsi="inherit"/>
                <w:color w:val="000000"/>
                <w:sz w:val="18"/>
                <w:szCs w:val="18"/>
                <w:bdr w:val="none" w:color="auto" w:sz="0" w:space="0" w:frame="1"/>
              </w:rPr>
              <w:t xml:space="preserve"> FROM statti </w:t>
            </w:r>
          </w:p>
          <w:p w:rsidR="00991313" w:rsidRDefault="00991313" w14:paraId="2734A7F4" wp14:textId="77777777">
            <w:pPr>
              <w:textAlignment w:val="baseline"/>
              <w:rPr>
                <w:rFonts w:ascii="inherit" w:hAnsi="inherit"/>
                <w:color w:val="000000"/>
                <w:sz w:val="18"/>
                <w:szCs w:val="18"/>
              </w:rPr>
            </w:pPr>
            <w:r>
              <w:rPr>
                <w:rStyle w:val="crayon-s"/>
                <w:rFonts w:ascii="inherit" w:hAnsi="inherit"/>
                <w:color w:val="000000"/>
                <w:sz w:val="18"/>
                <w:szCs w:val="18"/>
                <w:bdr w:val="none" w:color="auto" w:sz="0" w:space="0" w:frame="1"/>
              </w:rPr>
              <w:t xml:space="preserve"> WHERE cat='$id_cat' </w:t>
            </w:r>
          </w:p>
          <w:p w:rsidR="00991313" w:rsidRDefault="00991313" w14:paraId="7501F769" wp14:textId="77777777">
            <w:pPr>
              <w:textAlignment w:val="baseline"/>
              <w:rPr>
                <w:rFonts w:ascii="inherit" w:hAnsi="inherit"/>
                <w:color w:val="000000"/>
                <w:sz w:val="18"/>
                <w:szCs w:val="18"/>
              </w:rPr>
            </w:pPr>
            <w:r>
              <w:rPr>
                <w:rStyle w:val="crayon-s"/>
                <w:rFonts w:ascii="inherit" w:hAnsi="inherit"/>
                <w:color w:val="000000"/>
                <w:sz w:val="18"/>
                <w:szCs w:val="18"/>
                <w:bdr w:val="none" w:color="auto" w:sz="0" w:space="0" w:frame="1"/>
              </w:rPr>
              <w:t xml:space="preserve"> ORDER BY date DESC"</w:t>
            </w:r>
            <w:r>
              <w:rPr>
                <w:rStyle w:val="crayon-sy"/>
                <w:rFonts w:ascii="inherit" w:hAnsi="inherit" w:eastAsiaTheme="minorEastAsia"/>
                <w:color w:val="000000"/>
                <w:sz w:val="18"/>
                <w:szCs w:val="18"/>
                <w:bdr w:val="none" w:color="auto" w:sz="0" w:space="0" w:frame="1"/>
              </w:rPr>
              <w:t>;</w:t>
            </w:r>
          </w:p>
          <w:p w:rsidR="00991313" w:rsidRDefault="00991313" w14:paraId="78F2BA25" wp14:textId="77777777">
            <w:pPr>
              <w:textAlignment w:val="baseline"/>
              <w:rPr>
                <w:rFonts w:ascii="inherit" w:hAnsi="inherit"/>
                <w:color w:val="000000"/>
                <w:sz w:val="18"/>
                <w:szCs w:val="18"/>
              </w:rPr>
            </w:pPr>
            <w:r>
              <w:rPr>
                <w:rStyle w:val="crayon-h"/>
                <w:rFonts w:ascii="inherit" w:hAnsi="inherit"/>
                <w:color w:val="000000"/>
                <w:sz w:val="18"/>
                <w:szCs w:val="18"/>
                <w:bdr w:val="none" w:color="auto" w:sz="0" w:space="0" w:frame="1"/>
              </w:rPr>
              <w:t xml:space="preserve"> </w:t>
            </w:r>
            <w:r>
              <w:rPr>
                <w:rStyle w:val="crayon-v"/>
                <w:rFonts w:ascii="inherit" w:hAnsi="inherit"/>
                <w:color w:val="000000"/>
                <w:sz w:val="18"/>
                <w:szCs w:val="18"/>
                <w:bdr w:val="none" w:color="auto" w:sz="0" w:space="0" w:frame="1"/>
              </w:rPr>
              <w:t>$result</w:t>
            </w:r>
            <w:r>
              <w:rPr>
                <w:rStyle w:val="crayon-h"/>
                <w:rFonts w:ascii="inherit" w:hAnsi="inherit"/>
                <w:color w:val="000000"/>
                <w:sz w:val="18"/>
                <w:szCs w:val="18"/>
                <w:bdr w:val="none" w:color="auto" w:sz="0" w:space="0" w:frame="1"/>
              </w:rPr>
              <w:t xml:space="preserve"> </w:t>
            </w:r>
            <w:r>
              <w:rPr>
                <w:rStyle w:val="crayon-o"/>
                <w:rFonts w:ascii="inherit" w:hAnsi="inherit"/>
                <w:color w:val="000000"/>
                <w:sz w:val="18"/>
                <w:szCs w:val="18"/>
                <w:bdr w:val="none" w:color="auto" w:sz="0" w:space="0" w:frame="1"/>
              </w:rPr>
              <w:t>=</w:t>
            </w:r>
            <w:r>
              <w:rPr>
                <w:rStyle w:val="crayon-h"/>
                <w:rFonts w:ascii="inherit" w:hAnsi="inherit"/>
                <w:color w:val="000000"/>
                <w:sz w:val="18"/>
                <w:szCs w:val="18"/>
                <w:bdr w:val="none" w:color="auto" w:sz="0" w:space="0" w:frame="1"/>
              </w:rPr>
              <w:t xml:space="preserve"> </w:t>
            </w:r>
            <w:r>
              <w:rPr>
                <w:rStyle w:val="crayon-e"/>
                <w:rFonts w:ascii="inherit" w:hAnsi="inherit"/>
                <w:color w:val="000000"/>
                <w:sz w:val="18"/>
                <w:szCs w:val="18"/>
                <w:bdr w:val="none" w:color="auto" w:sz="0" w:space="0" w:frame="1"/>
              </w:rPr>
              <w:t>mysql_query</w:t>
            </w:r>
            <w:r>
              <w:rPr>
                <w:rStyle w:val="crayon-sy"/>
                <w:rFonts w:ascii="inherit" w:hAnsi="inherit" w:eastAsiaTheme="minorEastAsia"/>
                <w:color w:val="000000"/>
                <w:sz w:val="18"/>
                <w:szCs w:val="18"/>
                <w:bdr w:val="none" w:color="auto" w:sz="0" w:space="0" w:frame="1"/>
              </w:rPr>
              <w:t>(</w:t>
            </w:r>
            <w:r>
              <w:rPr>
                <w:rStyle w:val="crayon-v"/>
                <w:rFonts w:ascii="inherit" w:hAnsi="inherit"/>
                <w:color w:val="000000"/>
                <w:sz w:val="18"/>
                <w:szCs w:val="18"/>
                <w:bdr w:val="none" w:color="auto" w:sz="0" w:space="0" w:frame="1"/>
              </w:rPr>
              <w:t>$query</w:t>
            </w:r>
            <w:r>
              <w:rPr>
                <w:rStyle w:val="crayon-sy"/>
                <w:rFonts w:ascii="inherit" w:hAnsi="inherit" w:eastAsiaTheme="minorEastAsia"/>
                <w:color w:val="000000"/>
                <w:sz w:val="18"/>
                <w:szCs w:val="18"/>
                <w:bdr w:val="none" w:color="auto" w:sz="0" w:space="0" w:frame="1"/>
              </w:rPr>
              <w:t>);</w:t>
            </w:r>
          </w:p>
          <w:p w:rsidR="00991313" w:rsidRDefault="00991313" w14:paraId="618825BA" wp14:textId="77777777">
            <w:pPr>
              <w:textAlignment w:val="baseline"/>
              <w:rPr>
                <w:rFonts w:ascii="inherit" w:hAnsi="inherit"/>
                <w:color w:val="000000"/>
                <w:sz w:val="18"/>
                <w:szCs w:val="18"/>
              </w:rPr>
            </w:pPr>
            <w:r>
              <w:rPr>
                <w:rStyle w:val="crayon-h"/>
                <w:rFonts w:ascii="inherit" w:hAnsi="inherit"/>
                <w:color w:val="000000"/>
                <w:sz w:val="18"/>
                <w:szCs w:val="18"/>
                <w:bdr w:val="none" w:color="auto" w:sz="0" w:space="0" w:frame="1"/>
              </w:rPr>
              <w:t xml:space="preserve"> </w:t>
            </w:r>
            <w:r>
              <w:rPr>
                <w:rStyle w:val="crayon-st"/>
                <w:rFonts w:ascii="inherit" w:hAnsi="inherit"/>
                <w:color w:val="000000"/>
                <w:sz w:val="18"/>
                <w:szCs w:val="18"/>
                <w:bdr w:val="none" w:color="auto" w:sz="0" w:space="0" w:frame="1"/>
              </w:rPr>
              <w:t>if</w:t>
            </w:r>
            <w:proofErr w:type="gramStart"/>
            <w:r>
              <w:rPr>
                <w:rStyle w:val="crayon-sy"/>
                <w:rFonts w:ascii="inherit" w:hAnsi="inherit" w:eastAsiaTheme="minorEastAsia"/>
                <w:color w:val="000000"/>
                <w:sz w:val="18"/>
                <w:szCs w:val="18"/>
                <w:bdr w:val="none" w:color="auto" w:sz="0" w:space="0" w:frame="1"/>
              </w:rPr>
              <w:t>(</w:t>
            </w:r>
            <w:r>
              <w:rPr>
                <w:rStyle w:val="crayon-o"/>
                <w:rFonts w:ascii="inherit" w:hAnsi="inherit"/>
                <w:color w:val="000000"/>
                <w:sz w:val="18"/>
                <w:szCs w:val="18"/>
                <w:bdr w:val="none" w:color="auto" w:sz="0" w:space="0" w:frame="1"/>
              </w:rPr>
              <w:t>!</w:t>
            </w:r>
            <w:r>
              <w:rPr>
                <w:rStyle w:val="crayon-v"/>
                <w:rFonts w:ascii="inherit" w:hAnsi="inherit"/>
                <w:color w:val="000000"/>
                <w:sz w:val="18"/>
                <w:szCs w:val="18"/>
                <w:bdr w:val="none" w:color="auto" w:sz="0" w:space="0" w:frame="1"/>
              </w:rPr>
              <w:t>$</w:t>
            </w:r>
            <w:proofErr w:type="gramEnd"/>
            <w:r>
              <w:rPr>
                <w:rStyle w:val="crayon-v"/>
                <w:rFonts w:ascii="inherit" w:hAnsi="inherit"/>
                <w:color w:val="000000"/>
                <w:sz w:val="18"/>
                <w:szCs w:val="18"/>
                <w:bdr w:val="none" w:color="auto" w:sz="0" w:space="0" w:frame="1"/>
              </w:rPr>
              <w:t>result</w:t>
            </w:r>
            <w:r>
              <w:rPr>
                <w:rStyle w:val="crayon-sy"/>
                <w:rFonts w:ascii="inherit" w:hAnsi="inherit" w:eastAsiaTheme="minorEastAsia"/>
                <w:color w:val="000000"/>
                <w:sz w:val="18"/>
                <w:szCs w:val="18"/>
                <w:bdr w:val="none" w:color="auto" w:sz="0" w:space="0" w:frame="1"/>
              </w:rPr>
              <w:t>)</w:t>
            </w:r>
            <w:r>
              <w:rPr>
                <w:rStyle w:val="crayon-h"/>
                <w:rFonts w:ascii="inherit" w:hAnsi="inherit"/>
                <w:color w:val="000000"/>
                <w:sz w:val="18"/>
                <w:szCs w:val="18"/>
                <w:bdr w:val="none" w:color="auto" w:sz="0" w:space="0" w:frame="1"/>
              </w:rPr>
              <w:t xml:space="preserve"> </w:t>
            </w:r>
            <w:r>
              <w:rPr>
                <w:rStyle w:val="crayon-sy"/>
                <w:rFonts w:ascii="inherit" w:hAnsi="inherit" w:eastAsiaTheme="minorEastAsia"/>
                <w:color w:val="000000"/>
                <w:sz w:val="18"/>
                <w:szCs w:val="18"/>
                <w:bdr w:val="none" w:color="auto" w:sz="0" w:space="0" w:frame="1"/>
              </w:rPr>
              <w:t>{</w:t>
            </w:r>
          </w:p>
          <w:p w:rsidR="00991313" w:rsidRDefault="00991313" w14:paraId="615A3173" wp14:textId="77777777">
            <w:pPr>
              <w:textAlignment w:val="baseline"/>
              <w:rPr>
                <w:rFonts w:ascii="inherit" w:hAnsi="inherit"/>
                <w:color w:val="000000"/>
                <w:sz w:val="18"/>
                <w:szCs w:val="18"/>
              </w:rPr>
            </w:pPr>
            <w:r>
              <w:rPr>
                <w:rStyle w:val="crayon-h"/>
                <w:rFonts w:ascii="inherit" w:hAnsi="inherit"/>
                <w:color w:val="000000"/>
                <w:sz w:val="18"/>
                <w:szCs w:val="18"/>
                <w:bdr w:val="none" w:color="auto" w:sz="0" w:space="0" w:frame="1"/>
              </w:rPr>
              <w:t xml:space="preserve"> </w:t>
            </w:r>
            <w:r>
              <w:rPr>
                <w:rStyle w:val="crayon-k"/>
                <w:rFonts w:ascii="inherit" w:hAnsi="inherit"/>
                <w:color w:val="000000"/>
                <w:sz w:val="18"/>
                <w:szCs w:val="18"/>
                <w:bdr w:val="none" w:color="auto" w:sz="0" w:space="0" w:frame="1"/>
              </w:rPr>
              <w:t>exit</w:t>
            </w:r>
            <w:r>
              <w:rPr>
                <w:rStyle w:val="crayon-sy"/>
                <w:rFonts w:ascii="inherit" w:hAnsi="inherit" w:eastAsiaTheme="minorEastAsia"/>
                <w:color w:val="000000"/>
                <w:sz w:val="18"/>
                <w:szCs w:val="18"/>
                <w:bdr w:val="none" w:color="auto" w:sz="0" w:space="0" w:frame="1"/>
              </w:rPr>
              <w:t>(</w:t>
            </w:r>
            <w:r>
              <w:rPr>
                <w:rStyle w:val="crayon-e"/>
                <w:rFonts w:ascii="inherit" w:hAnsi="inherit"/>
                <w:color w:val="000000"/>
                <w:sz w:val="18"/>
                <w:szCs w:val="18"/>
                <w:bdr w:val="none" w:color="auto" w:sz="0" w:space="0" w:frame="1"/>
              </w:rPr>
              <w:t>mysql_error</w:t>
            </w:r>
            <w:r>
              <w:rPr>
                <w:rStyle w:val="crayon-sy"/>
                <w:rFonts w:ascii="inherit" w:hAnsi="inherit" w:eastAsiaTheme="minorEastAsia"/>
                <w:color w:val="000000"/>
                <w:sz w:val="18"/>
                <w:szCs w:val="18"/>
                <w:bdr w:val="none" w:color="auto" w:sz="0" w:space="0" w:frame="1"/>
              </w:rPr>
              <w:t>());</w:t>
            </w:r>
          </w:p>
          <w:p w:rsidR="00991313" w:rsidRDefault="00991313" w14:paraId="28B73F41" wp14:textId="77777777">
            <w:pPr>
              <w:textAlignment w:val="baseline"/>
              <w:rPr>
                <w:rFonts w:ascii="inherit" w:hAnsi="inherit"/>
                <w:color w:val="000000"/>
                <w:sz w:val="18"/>
                <w:szCs w:val="18"/>
              </w:rPr>
            </w:pPr>
            <w:r>
              <w:rPr>
                <w:rStyle w:val="crayon-h"/>
                <w:rFonts w:ascii="inherit" w:hAnsi="inherit"/>
                <w:color w:val="000000"/>
                <w:sz w:val="18"/>
                <w:szCs w:val="18"/>
                <w:bdr w:val="none" w:color="auto" w:sz="0" w:space="0" w:frame="1"/>
              </w:rPr>
              <w:t xml:space="preserve"> </w:t>
            </w:r>
            <w:r>
              <w:rPr>
                <w:rStyle w:val="crayon-sy"/>
                <w:rFonts w:ascii="inherit" w:hAnsi="inherit" w:eastAsiaTheme="minorEastAsia"/>
                <w:color w:val="000000"/>
                <w:sz w:val="18"/>
                <w:szCs w:val="18"/>
                <w:bdr w:val="none" w:color="auto" w:sz="0" w:space="0" w:frame="1"/>
              </w:rPr>
              <w:t>}</w:t>
            </w:r>
          </w:p>
          <w:p w:rsidR="00991313" w:rsidRDefault="00991313" w14:paraId="131F8F3A" wp14:textId="77777777">
            <w:pPr>
              <w:textAlignment w:val="baseline"/>
              <w:rPr>
                <w:rFonts w:ascii="inherit" w:hAnsi="inherit"/>
                <w:color w:val="000000"/>
                <w:sz w:val="18"/>
                <w:szCs w:val="18"/>
              </w:rPr>
            </w:pPr>
            <w:r>
              <w:rPr>
                <w:rStyle w:val="crayon-h"/>
                <w:rFonts w:ascii="inherit" w:hAnsi="inherit"/>
                <w:color w:val="000000"/>
                <w:sz w:val="18"/>
                <w:szCs w:val="18"/>
                <w:bdr w:val="none" w:color="auto" w:sz="0" w:space="0" w:frame="1"/>
              </w:rPr>
              <w:t xml:space="preserve"> </w:t>
            </w:r>
          </w:p>
          <w:p w:rsidR="00991313" w:rsidRDefault="00991313" w14:paraId="1E980D6F" wp14:textId="77777777">
            <w:pPr>
              <w:textAlignment w:val="baseline"/>
              <w:rPr>
                <w:rFonts w:ascii="inherit" w:hAnsi="inherit"/>
                <w:color w:val="000000"/>
                <w:sz w:val="18"/>
                <w:szCs w:val="18"/>
              </w:rPr>
            </w:pPr>
            <w:r>
              <w:rPr>
                <w:rStyle w:val="crayon-h"/>
                <w:rFonts w:ascii="inherit" w:hAnsi="inherit"/>
                <w:color w:val="000000"/>
                <w:sz w:val="18"/>
                <w:szCs w:val="18"/>
                <w:bdr w:val="none" w:color="auto" w:sz="0" w:space="0" w:frame="1"/>
              </w:rPr>
              <w:t xml:space="preserve"> </w:t>
            </w:r>
            <w:r>
              <w:rPr>
                <w:rStyle w:val="crayon-v"/>
                <w:rFonts w:ascii="inherit" w:hAnsi="inherit"/>
                <w:color w:val="000000"/>
                <w:sz w:val="18"/>
                <w:szCs w:val="18"/>
                <w:bdr w:val="none" w:color="auto" w:sz="0" w:space="0" w:frame="1"/>
              </w:rPr>
              <w:t>$row</w:t>
            </w:r>
            <w:r>
              <w:rPr>
                <w:rStyle w:val="crayon-h"/>
                <w:rFonts w:ascii="inherit" w:hAnsi="inherit"/>
                <w:color w:val="000000"/>
                <w:sz w:val="18"/>
                <w:szCs w:val="18"/>
                <w:bdr w:val="none" w:color="auto" w:sz="0" w:space="0" w:frame="1"/>
              </w:rPr>
              <w:t xml:space="preserve"> </w:t>
            </w:r>
            <w:r>
              <w:rPr>
                <w:rStyle w:val="crayon-o"/>
                <w:rFonts w:ascii="inherit" w:hAnsi="inherit"/>
                <w:color w:val="000000"/>
                <w:sz w:val="18"/>
                <w:szCs w:val="18"/>
                <w:bdr w:val="none" w:color="auto" w:sz="0" w:space="0" w:frame="1"/>
              </w:rPr>
              <w:t>=</w:t>
            </w:r>
            <w:r>
              <w:rPr>
                <w:rStyle w:val="crayon-h"/>
                <w:rFonts w:ascii="inherit" w:hAnsi="inherit"/>
                <w:color w:val="000000"/>
                <w:sz w:val="18"/>
                <w:szCs w:val="18"/>
                <w:bdr w:val="none" w:color="auto" w:sz="0" w:space="0" w:frame="1"/>
              </w:rPr>
              <w:t xml:space="preserve"> </w:t>
            </w:r>
            <w:proofErr w:type="gramStart"/>
            <w:r>
              <w:rPr>
                <w:rStyle w:val="crayon-t"/>
                <w:rFonts w:ascii="inherit" w:hAnsi="inherit"/>
                <w:color w:val="000000"/>
                <w:sz w:val="18"/>
                <w:szCs w:val="18"/>
                <w:bdr w:val="none" w:color="auto" w:sz="0" w:space="0" w:frame="1"/>
              </w:rPr>
              <w:t>array</w:t>
            </w:r>
            <w:r>
              <w:rPr>
                <w:rStyle w:val="crayon-sy"/>
                <w:rFonts w:ascii="inherit" w:hAnsi="inherit" w:eastAsiaTheme="minorEastAsia"/>
                <w:color w:val="000000"/>
                <w:sz w:val="18"/>
                <w:szCs w:val="18"/>
                <w:bdr w:val="none" w:color="auto" w:sz="0" w:space="0" w:frame="1"/>
              </w:rPr>
              <w:t>(</w:t>
            </w:r>
            <w:proofErr w:type="gramEnd"/>
            <w:r>
              <w:rPr>
                <w:rStyle w:val="crayon-sy"/>
                <w:rFonts w:ascii="inherit" w:hAnsi="inherit" w:eastAsiaTheme="minorEastAsia"/>
                <w:color w:val="000000"/>
                <w:sz w:val="18"/>
                <w:szCs w:val="18"/>
                <w:bdr w:val="none" w:color="auto" w:sz="0" w:space="0" w:frame="1"/>
              </w:rPr>
              <w:t>);</w:t>
            </w:r>
          </w:p>
          <w:p w:rsidR="00991313" w:rsidRDefault="00991313" w14:paraId="3C0FB6A5" wp14:textId="77777777">
            <w:pPr>
              <w:textAlignment w:val="baseline"/>
              <w:rPr>
                <w:rFonts w:ascii="inherit" w:hAnsi="inherit"/>
                <w:color w:val="000000"/>
                <w:sz w:val="18"/>
                <w:szCs w:val="18"/>
              </w:rPr>
            </w:pPr>
            <w:r>
              <w:rPr>
                <w:rStyle w:val="crayon-h"/>
                <w:rFonts w:ascii="inherit" w:hAnsi="inherit"/>
                <w:color w:val="000000"/>
                <w:sz w:val="18"/>
                <w:szCs w:val="18"/>
                <w:bdr w:val="none" w:color="auto" w:sz="0" w:space="0" w:frame="1"/>
              </w:rPr>
              <w:t xml:space="preserve"> </w:t>
            </w:r>
            <w:proofErr w:type="gramStart"/>
            <w:r>
              <w:rPr>
                <w:rStyle w:val="crayon-st"/>
                <w:rFonts w:ascii="inherit" w:hAnsi="inherit"/>
                <w:color w:val="000000"/>
                <w:sz w:val="18"/>
                <w:szCs w:val="18"/>
                <w:bdr w:val="none" w:color="auto" w:sz="0" w:space="0" w:frame="1"/>
              </w:rPr>
              <w:t>for</w:t>
            </w:r>
            <w:r>
              <w:rPr>
                <w:rStyle w:val="crayon-sy"/>
                <w:rFonts w:ascii="inherit" w:hAnsi="inherit" w:eastAsiaTheme="minorEastAsia"/>
                <w:color w:val="000000"/>
                <w:sz w:val="18"/>
                <w:szCs w:val="18"/>
                <w:bdr w:val="none" w:color="auto" w:sz="0" w:space="0" w:frame="1"/>
              </w:rPr>
              <w:t>(</w:t>
            </w:r>
            <w:proofErr w:type="gramEnd"/>
            <w:r>
              <w:rPr>
                <w:rStyle w:val="crayon-v"/>
                <w:rFonts w:ascii="inherit" w:hAnsi="inherit"/>
                <w:color w:val="000000"/>
                <w:sz w:val="18"/>
                <w:szCs w:val="18"/>
                <w:bdr w:val="none" w:color="auto" w:sz="0" w:space="0" w:frame="1"/>
              </w:rPr>
              <w:t>$i</w:t>
            </w:r>
            <w:r>
              <w:rPr>
                <w:rStyle w:val="crayon-h"/>
                <w:rFonts w:ascii="inherit" w:hAnsi="inherit"/>
                <w:color w:val="000000"/>
                <w:sz w:val="18"/>
                <w:szCs w:val="18"/>
                <w:bdr w:val="none" w:color="auto" w:sz="0" w:space="0" w:frame="1"/>
              </w:rPr>
              <w:t xml:space="preserve"> </w:t>
            </w:r>
            <w:r>
              <w:rPr>
                <w:rStyle w:val="crayon-o"/>
                <w:rFonts w:ascii="inherit" w:hAnsi="inherit"/>
                <w:color w:val="000000"/>
                <w:sz w:val="18"/>
                <w:szCs w:val="18"/>
                <w:bdr w:val="none" w:color="auto" w:sz="0" w:space="0" w:frame="1"/>
              </w:rPr>
              <w:t>=</w:t>
            </w:r>
            <w:r>
              <w:rPr>
                <w:rStyle w:val="crayon-h"/>
                <w:rFonts w:ascii="inherit" w:hAnsi="inherit"/>
                <w:color w:val="000000"/>
                <w:sz w:val="18"/>
                <w:szCs w:val="18"/>
                <w:bdr w:val="none" w:color="auto" w:sz="0" w:space="0" w:frame="1"/>
              </w:rPr>
              <w:t xml:space="preserve"> </w:t>
            </w:r>
            <w:r>
              <w:rPr>
                <w:rStyle w:val="crayon-cn"/>
                <w:rFonts w:ascii="inherit" w:hAnsi="inherit"/>
                <w:color w:val="000000"/>
                <w:sz w:val="18"/>
                <w:szCs w:val="18"/>
                <w:bdr w:val="none" w:color="auto" w:sz="0" w:space="0" w:frame="1"/>
              </w:rPr>
              <w:t>0</w:t>
            </w:r>
            <w:r>
              <w:rPr>
                <w:rStyle w:val="crayon-sy"/>
                <w:rFonts w:ascii="inherit" w:hAnsi="inherit" w:eastAsiaTheme="minorEastAsia"/>
                <w:color w:val="000000"/>
                <w:sz w:val="18"/>
                <w:szCs w:val="18"/>
                <w:bdr w:val="none" w:color="auto" w:sz="0" w:space="0" w:frame="1"/>
              </w:rPr>
              <w:t>;</w:t>
            </w:r>
            <w:r>
              <w:rPr>
                <w:rStyle w:val="crayon-h"/>
                <w:rFonts w:ascii="inherit" w:hAnsi="inherit"/>
                <w:color w:val="000000"/>
                <w:sz w:val="18"/>
                <w:szCs w:val="18"/>
                <w:bdr w:val="none" w:color="auto" w:sz="0" w:space="0" w:frame="1"/>
              </w:rPr>
              <w:t xml:space="preserve"> </w:t>
            </w:r>
            <w:r>
              <w:rPr>
                <w:rStyle w:val="crayon-v"/>
                <w:rFonts w:ascii="inherit" w:hAnsi="inherit"/>
                <w:color w:val="000000"/>
                <w:sz w:val="18"/>
                <w:szCs w:val="18"/>
                <w:bdr w:val="none" w:color="auto" w:sz="0" w:space="0" w:frame="1"/>
              </w:rPr>
              <w:t>$i</w:t>
            </w:r>
            <w:r>
              <w:rPr>
                <w:rStyle w:val="crayon-h"/>
                <w:rFonts w:ascii="inherit" w:hAnsi="inherit"/>
                <w:color w:val="000000"/>
                <w:sz w:val="18"/>
                <w:szCs w:val="18"/>
                <w:bdr w:val="none" w:color="auto" w:sz="0" w:space="0" w:frame="1"/>
              </w:rPr>
              <w:t xml:space="preserve"> </w:t>
            </w:r>
            <w:r>
              <w:rPr>
                <w:rStyle w:val="crayon-o"/>
                <w:rFonts w:ascii="inherit" w:hAnsi="inherit"/>
                <w:color w:val="000000"/>
                <w:sz w:val="18"/>
                <w:szCs w:val="18"/>
                <w:bdr w:val="none" w:color="auto" w:sz="0" w:space="0" w:frame="1"/>
              </w:rPr>
              <w:t>&lt;</w:t>
            </w:r>
            <w:r>
              <w:rPr>
                <w:rStyle w:val="crayon-h"/>
                <w:rFonts w:ascii="inherit" w:hAnsi="inherit"/>
                <w:color w:val="000000"/>
                <w:sz w:val="18"/>
                <w:szCs w:val="18"/>
                <w:bdr w:val="none" w:color="auto" w:sz="0" w:space="0" w:frame="1"/>
              </w:rPr>
              <w:t xml:space="preserve"> </w:t>
            </w:r>
            <w:r>
              <w:rPr>
                <w:rStyle w:val="crayon-e"/>
                <w:rFonts w:ascii="inherit" w:hAnsi="inherit"/>
                <w:color w:val="000000"/>
                <w:sz w:val="18"/>
                <w:szCs w:val="18"/>
                <w:bdr w:val="none" w:color="auto" w:sz="0" w:space="0" w:frame="1"/>
              </w:rPr>
              <w:t>mysql_num_rows</w:t>
            </w:r>
            <w:r>
              <w:rPr>
                <w:rStyle w:val="crayon-sy"/>
                <w:rFonts w:ascii="inherit" w:hAnsi="inherit" w:eastAsiaTheme="minorEastAsia"/>
                <w:color w:val="000000"/>
                <w:sz w:val="18"/>
                <w:szCs w:val="18"/>
                <w:bdr w:val="none" w:color="auto" w:sz="0" w:space="0" w:frame="1"/>
              </w:rPr>
              <w:t>(</w:t>
            </w:r>
            <w:r>
              <w:rPr>
                <w:rStyle w:val="crayon-v"/>
                <w:rFonts w:ascii="inherit" w:hAnsi="inherit"/>
                <w:color w:val="000000"/>
                <w:sz w:val="18"/>
                <w:szCs w:val="18"/>
                <w:bdr w:val="none" w:color="auto" w:sz="0" w:space="0" w:frame="1"/>
              </w:rPr>
              <w:t>$result</w:t>
            </w:r>
            <w:r>
              <w:rPr>
                <w:rStyle w:val="crayon-sy"/>
                <w:rFonts w:ascii="inherit" w:hAnsi="inherit" w:eastAsiaTheme="minorEastAsia"/>
                <w:color w:val="000000"/>
                <w:sz w:val="18"/>
                <w:szCs w:val="18"/>
                <w:bdr w:val="none" w:color="auto" w:sz="0" w:space="0" w:frame="1"/>
              </w:rPr>
              <w:t>);</w:t>
            </w:r>
            <w:r>
              <w:rPr>
                <w:rStyle w:val="crayon-v"/>
                <w:rFonts w:ascii="inherit" w:hAnsi="inherit"/>
                <w:color w:val="000000"/>
                <w:sz w:val="18"/>
                <w:szCs w:val="18"/>
                <w:bdr w:val="none" w:color="auto" w:sz="0" w:space="0" w:frame="1"/>
              </w:rPr>
              <w:t>$i</w:t>
            </w:r>
            <w:r>
              <w:rPr>
                <w:rStyle w:val="crayon-o"/>
                <w:rFonts w:ascii="inherit" w:hAnsi="inherit"/>
                <w:color w:val="000000"/>
                <w:sz w:val="18"/>
                <w:szCs w:val="18"/>
                <w:bdr w:val="none" w:color="auto" w:sz="0" w:space="0" w:frame="1"/>
              </w:rPr>
              <w:t>++</w:t>
            </w:r>
            <w:r>
              <w:rPr>
                <w:rStyle w:val="crayon-sy"/>
                <w:rFonts w:ascii="inherit" w:hAnsi="inherit" w:eastAsiaTheme="minorEastAsia"/>
                <w:color w:val="000000"/>
                <w:sz w:val="18"/>
                <w:szCs w:val="18"/>
                <w:bdr w:val="none" w:color="auto" w:sz="0" w:space="0" w:frame="1"/>
              </w:rPr>
              <w:t>)</w:t>
            </w:r>
            <w:r>
              <w:rPr>
                <w:rStyle w:val="crayon-h"/>
                <w:rFonts w:ascii="inherit" w:hAnsi="inherit"/>
                <w:color w:val="000000"/>
                <w:sz w:val="18"/>
                <w:szCs w:val="18"/>
                <w:bdr w:val="none" w:color="auto" w:sz="0" w:space="0" w:frame="1"/>
              </w:rPr>
              <w:t xml:space="preserve"> </w:t>
            </w:r>
            <w:r>
              <w:rPr>
                <w:rStyle w:val="crayon-sy"/>
                <w:rFonts w:ascii="inherit" w:hAnsi="inherit" w:eastAsiaTheme="minorEastAsia"/>
                <w:color w:val="000000"/>
                <w:sz w:val="18"/>
                <w:szCs w:val="18"/>
                <w:bdr w:val="none" w:color="auto" w:sz="0" w:space="0" w:frame="1"/>
              </w:rPr>
              <w:t>{</w:t>
            </w:r>
          </w:p>
          <w:p w:rsidR="00991313" w:rsidRDefault="00991313" w14:paraId="44FEEAFB" wp14:textId="77777777">
            <w:pPr>
              <w:textAlignment w:val="baseline"/>
              <w:rPr>
                <w:rFonts w:ascii="inherit" w:hAnsi="inherit"/>
                <w:color w:val="000000"/>
                <w:sz w:val="18"/>
                <w:szCs w:val="18"/>
              </w:rPr>
            </w:pPr>
            <w:r>
              <w:rPr>
                <w:rStyle w:val="crayon-h"/>
                <w:rFonts w:ascii="inherit" w:hAnsi="inherit"/>
                <w:color w:val="000000"/>
                <w:sz w:val="18"/>
                <w:szCs w:val="18"/>
                <w:bdr w:val="none" w:color="auto" w:sz="0" w:space="0" w:frame="1"/>
              </w:rPr>
              <w:t xml:space="preserve"> </w:t>
            </w:r>
            <w:r>
              <w:rPr>
                <w:rStyle w:val="crayon-v"/>
                <w:rFonts w:ascii="inherit" w:hAnsi="inherit"/>
                <w:color w:val="000000"/>
                <w:sz w:val="18"/>
                <w:szCs w:val="18"/>
                <w:bdr w:val="none" w:color="auto" w:sz="0" w:space="0" w:frame="1"/>
              </w:rPr>
              <w:t>$</w:t>
            </w:r>
            <w:proofErr w:type="gramStart"/>
            <w:r>
              <w:rPr>
                <w:rStyle w:val="crayon-v"/>
                <w:rFonts w:ascii="inherit" w:hAnsi="inherit"/>
                <w:color w:val="000000"/>
                <w:sz w:val="18"/>
                <w:szCs w:val="18"/>
                <w:bdr w:val="none" w:color="auto" w:sz="0" w:space="0" w:frame="1"/>
              </w:rPr>
              <w:t>row</w:t>
            </w:r>
            <w:r>
              <w:rPr>
                <w:rStyle w:val="crayon-sy"/>
                <w:rFonts w:ascii="inherit" w:hAnsi="inherit" w:eastAsiaTheme="minorEastAsia"/>
                <w:color w:val="000000"/>
                <w:sz w:val="18"/>
                <w:szCs w:val="18"/>
                <w:bdr w:val="none" w:color="auto" w:sz="0" w:space="0" w:frame="1"/>
              </w:rPr>
              <w:t>[</w:t>
            </w:r>
            <w:proofErr w:type="gramEnd"/>
            <w:r>
              <w:rPr>
                <w:rStyle w:val="crayon-sy"/>
                <w:rFonts w:ascii="inherit" w:hAnsi="inherit" w:eastAsiaTheme="minorEastAsia"/>
                <w:color w:val="000000"/>
                <w:sz w:val="18"/>
                <w:szCs w:val="18"/>
                <w:bdr w:val="none" w:color="auto" w:sz="0" w:space="0" w:frame="1"/>
              </w:rPr>
              <w:t>]</w:t>
            </w:r>
            <w:r>
              <w:rPr>
                <w:rStyle w:val="crayon-h"/>
                <w:rFonts w:ascii="inherit" w:hAnsi="inherit"/>
                <w:color w:val="000000"/>
                <w:sz w:val="18"/>
                <w:szCs w:val="18"/>
                <w:bdr w:val="none" w:color="auto" w:sz="0" w:space="0" w:frame="1"/>
              </w:rPr>
              <w:t xml:space="preserve"> </w:t>
            </w:r>
            <w:r>
              <w:rPr>
                <w:rStyle w:val="crayon-o"/>
                <w:rFonts w:ascii="inherit" w:hAnsi="inherit"/>
                <w:color w:val="000000"/>
                <w:sz w:val="18"/>
                <w:szCs w:val="18"/>
                <w:bdr w:val="none" w:color="auto" w:sz="0" w:space="0" w:frame="1"/>
              </w:rPr>
              <w:t>=</w:t>
            </w:r>
            <w:r>
              <w:rPr>
                <w:rStyle w:val="crayon-h"/>
                <w:rFonts w:ascii="inherit" w:hAnsi="inherit"/>
                <w:color w:val="000000"/>
                <w:sz w:val="18"/>
                <w:szCs w:val="18"/>
                <w:bdr w:val="none" w:color="auto" w:sz="0" w:space="0" w:frame="1"/>
              </w:rPr>
              <w:t xml:space="preserve"> </w:t>
            </w:r>
            <w:r>
              <w:rPr>
                <w:rStyle w:val="crayon-e"/>
                <w:rFonts w:ascii="inherit" w:hAnsi="inherit"/>
                <w:color w:val="000000"/>
                <w:sz w:val="18"/>
                <w:szCs w:val="18"/>
                <w:bdr w:val="none" w:color="auto" w:sz="0" w:space="0" w:frame="1"/>
              </w:rPr>
              <w:t>mysql_fetch_array</w:t>
            </w:r>
            <w:r>
              <w:rPr>
                <w:rStyle w:val="crayon-sy"/>
                <w:rFonts w:ascii="inherit" w:hAnsi="inherit" w:eastAsiaTheme="minorEastAsia"/>
                <w:color w:val="000000"/>
                <w:sz w:val="18"/>
                <w:szCs w:val="18"/>
                <w:bdr w:val="none" w:color="auto" w:sz="0" w:space="0" w:frame="1"/>
              </w:rPr>
              <w:t>(</w:t>
            </w:r>
            <w:r>
              <w:rPr>
                <w:rStyle w:val="crayon-v"/>
                <w:rFonts w:ascii="inherit" w:hAnsi="inherit"/>
                <w:color w:val="000000"/>
                <w:sz w:val="18"/>
                <w:szCs w:val="18"/>
                <w:bdr w:val="none" w:color="auto" w:sz="0" w:space="0" w:frame="1"/>
              </w:rPr>
              <w:t>$result</w:t>
            </w:r>
            <w:r>
              <w:rPr>
                <w:rStyle w:val="crayon-sy"/>
                <w:rFonts w:ascii="inherit" w:hAnsi="inherit" w:eastAsiaTheme="minorEastAsia"/>
                <w:color w:val="000000"/>
                <w:sz w:val="18"/>
                <w:szCs w:val="18"/>
                <w:bdr w:val="none" w:color="auto" w:sz="0" w:space="0" w:frame="1"/>
              </w:rPr>
              <w:t>,</w:t>
            </w:r>
            <w:r>
              <w:rPr>
                <w:rStyle w:val="crayon-cn"/>
                <w:rFonts w:ascii="inherit" w:hAnsi="inherit"/>
                <w:color w:val="000000"/>
                <w:sz w:val="18"/>
                <w:szCs w:val="18"/>
                <w:bdr w:val="none" w:color="auto" w:sz="0" w:space="0" w:frame="1"/>
              </w:rPr>
              <w:t>MYSQL_ASSOC</w:t>
            </w:r>
            <w:r>
              <w:rPr>
                <w:rStyle w:val="crayon-sy"/>
                <w:rFonts w:ascii="inherit" w:hAnsi="inherit" w:eastAsiaTheme="minorEastAsia"/>
                <w:color w:val="000000"/>
                <w:sz w:val="18"/>
                <w:szCs w:val="18"/>
                <w:bdr w:val="none" w:color="auto" w:sz="0" w:space="0" w:frame="1"/>
              </w:rPr>
              <w:t>);</w:t>
            </w:r>
          </w:p>
          <w:p w:rsidR="00991313" w:rsidRDefault="00991313" w14:paraId="455E230F" wp14:textId="77777777">
            <w:pPr>
              <w:textAlignment w:val="baseline"/>
              <w:rPr>
                <w:rFonts w:ascii="inherit" w:hAnsi="inherit"/>
                <w:color w:val="000000"/>
                <w:sz w:val="18"/>
                <w:szCs w:val="18"/>
              </w:rPr>
            </w:pPr>
            <w:r>
              <w:rPr>
                <w:rStyle w:val="crayon-h"/>
                <w:rFonts w:ascii="inherit" w:hAnsi="inherit"/>
                <w:color w:val="000000"/>
                <w:sz w:val="18"/>
                <w:szCs w:val="18"/>
                <w:bdr w:val="none" w:color="auto" w:sz="0" w:space="0" w:frame="1"/>
              </w:rPr>
              <w:t xml:space="preserve"> </w:t>
            </w:r>
          </w:p>
          <w:p w:rsidR="00991313" w:rsidRDefault="00991313" w14:paraId="1A3BDE81" wp14:textId="77777777">
            <w:pPr>
              <w:textAlignment w:val="baseline"/>
              <w:rPr>
                <w:rFonts w:ascii="inherit" w:hAnsi="inherit"/>
                <w:color w:val="000000"/>
                <w:sz w:val="18"/>
                <w:szCs w:val="18"/>
              </w:rPr>
            </w:pPr>
            <w:r>
              <w:rPr>
                <w:rStyle w:val="crayon-h"/>
                <w:rFonts w:ascii="inherit" w:hAnsi="inherit"/>
                <w:color w:val="000000"/>
                <w:sz w:val="18"/>
                <w:szCs w:val="18"/>
                <w:bdr w:val="none" w:color="auto" w:sz="0" w:space="0" w:frame="1"/>
              </w:rPr>
              <w:t xml:space="preserve"> </w:t>
            </w:r>
            <w:r>
              <w:rPr>
                <w:rStyle w:val="crayon-sy"/>
                <w:rFonts w:ascii="inherit" w:hAnsi="inherit" w:eastAsiaTheme="minorEastAsia"/>
                <w:color w:val="000000"/>
                <w:sz w:val="18"/>
                <w:szCs w:val="18"/>
                <w:bdr w:val="none" w:color="auto" w:sz="0" w:space="0" w:frame="1"/>
              </w:rPr>
              <w:t>}</w:t>
            </w:r>
          </w:p>
          <w:p w:rsidR="00991313" w:rsidRDefault="00991313" w14:paraId="1310BE44" wp14:textId="77777777">
            <w:pPr>
              <w:textAlignment w:val="baseline"/>
              <w:rPr>
                <w:rFonts w:ascii="inherit" w:hAnsi="inherit"/>
                <w:color w:val="000000"/>
                <w:sz w:val="18"/>
                <w:szCs w:val="18"/>
              </w:rPr>
            </w:pPr>
            <w:r>
              <w:rPr>
                <w:rStyle w:val="crayon-h"/>
                <w:rFonts w:ascii="inherit" w:hAnsi="inherit"/>
                <w:color w:val="000000"/>
                <w:sz w:val="18"/>
                <w:szCs w:val="18"/>
                <w:bdr w:val="none" w:color="auto" w:sz="0" w:space="0" w:frame="1"/>
              </w:rPr>
              <w:t xml:space="preserve"> </w:t>
            </w:r>
            <w:r>
              <w:rPr>
                <w:rStyle w:val="crayon-k"/>
                <w:rFonts w:ascii="inherit" w:hAnsi="inherit"/>
                <w:color w:val="000000"/>
                <w:sz w:val="18"/>
                <w:szCs w:val="18"/>
                <w:bdr w:val="none" w:color="auto" w:sz="0" w:space="0" w:frame="1"/>
              </w:rPr>
              <w:t>return</w:t>
            </w:r>
            <w:r>
              <w:rPr>
                <w:rStyle w:val="crayon-h"/>
                <w:rFonts w:ascii="inherit" w:hAnsi="inherit"/>
                <w:color w:val="000000"/>
                <w:sz w:val="18"/>
                <w:szCs w:val="18"/>
                <w:bdr w:val="none" w:color="auto" w:sz="0" w:space="0" w:frame="1"/>
              </w:rPr>
              <w:t xml:space="preserve"> </w:t>
            </w:r>
            <w:r>
              <w:rPr>
                <w:rStyle w:val="crayon-v"/>
                <w:rFonts w:ascii="inherit" w:hAnsi="inherit"/>
                <w:color w:val="000000"/>
                <w:sz w:val="18"/>
                <w:szCs w:val="18"/>
                <w:bdr w:val="none" w:color="auto" w:sz="0" w:space="0" w:frame="1"/>
              </w:rPr>
              <w:t>$row</w:t>
            </w:r>
            <w:r>
              <w:rPr>
                <w:rStyle w:val="crayon-sy"/>
                <w:rFonts w:ascii="inherit" w:hAnsi="inherit" w:eastAsiaTheme="minorEastAsia"/>
                <w:color w:val="000000"/>
                <w:sz w:val="18"/>
                <w:szCs w:val="18"/>
                <w:bdr w:val="none" w:color="auto" w:sz="0" w:space="0" w:frame="1"/>
              </w:rPr>
              <w:t>;</w:t>
            </w:r>
          </w:p>
          <w:p w:rsidR="00991313" w:rsidRDefault="00991313" w14:paraId="4B6F2B1D" wp14:textId="77777777">
            <w:pPr>
              <w:textAlignment w:val="baseline"/>
              <w:rPr>
                <w:rFonts w:ascii="inherit" w:hAnsi="inherit"/>
                <w:color w:val="000000"/>
                <w:sz w:val="18"/>
                <w:szCs w:val="18"/>
              </w:rPr>
            </w:pPr>
            <w:r>
              <w:rPr>
                <w:rStyle w:val="crayon-h"/>
                <w:rFonts w:ascii="inherit" w:hAnsi="inherit"/>
                <w:color w:val="000000"/>
                <w:sz w:val="18"/>
                <w:szCs w:val="18"/>
                <w:bdr w:val="none" w:color="auto" w:sz="0" w:space="0" w:frame="1"/>
              </w:rPr>
              <w:t xml:space="preserve"> </w:t>
            </w:r>
            <w:r>
              <w:rPr>
                <w:rStyle w:val="crayon-sy"/>
                <w:rFonts w:ascii="inherit" w:hAnsi="inherit" w:eastAsiaTheme="minorEastAsia"/>
                <w:color w:val="000000"/>
                <w:sz w:val="18"/>
                <w:szCs w:val="18"/>
                <w:bdr w:val="none" w:color="auto" w:sz="0" w:space="0" w:frame="1"/>
              </w:rPr>
              <w:t>}</w:t>
            </w:r>
          </w:p>
          <w:p w:rsidR="00991313" w:rsidRDefault="00991313" w14:paraId="0A8DB014" wp14:textId="77777777">
            <w:pPr>
              <w:textAlignment w:val="baseline"/>
              <w:rPr>
                <w:rFonts w:ascii="inherit" w:hAnsi="inherit"/>
                <w:color w:val="000000"/>
                <w:sz w:val="18"/>
                <w:szCs w:val="18"/>
              </w:rPr>
            </w:pPr>
            <w:r>
              <w:rPr>
                <w:rStyle w:val="crayon-h"/>
                <w:rFonts w:ascii="inherit" w:hAnsi="inherit"/>
                <w:color w:val="000000"/>
                <w:sz w:val="18"/>
                <w:szCs w:val="18"/>
                <w:bdr w:val="none" w:color="auto" w:sz="0" w:space="0" w:frame="1"/>
              </w:rPr>
              <w:t xml:space="preserve"> </w:t>
            </w:r>
          </w:p>
          <w:p w:rsidR="00991313" w:rsidRDefault="00991313" w14:paraId="53787ECA" wp14:textId="77777777">
            <w:pPr>
              <w:textAlignment w:val="baseline"/>
              <w:rPr>
                <w:rFonts w:ascii="inherit" w:hAnsi="inherit"/>
                <w:color w:val="000000"/>
                <w:sz w:val="18"/>
                <w:szCs w:val="18"/>
              </w:rPr>
            </w:pPr>
            <w:r>
              <w:rPr>
                <w:rStyle w:val="crayon-h"/>
                <w:rFonts w:ascii="inherit" w:hAnsi="inherit"/>
                <w:color w:val="000000"/>
                <w:sz w:val="18"/>
                <w:szCs w:val="18"/>
                <w:bdr w:val="none" w:color="auto" w:sz="0" w:space="0" w:frame="1"/>
              </w:rPr>
              <w:t xml:space="preserve"> </w:t>
            </w:r>
            <w:r>
              <w:rPr>
                <w:rStyle w:val="crayon-m"/>
                <w:rFonts w:ascii="inherit" w:hAnsi="inherit"/>
                <w:color w:val="000000"/>
                <w:sz w:val="18"/>
                <w:szCs w:val="18"/>
                <w:bdr w:val="none" w:color="auto" w:sz="0" w:space="0" w:frame="1"/>
              </w:rPr>
              <w:t>public</w:t>
            </w:r>
            <w:r>
              <w:rPr>
                <w:rStyle w:val="crayon-h"/>
                <w:rFonts w:ascii="inherit" w:hAnsi="inherit"/>
                <w:color w:val="000000"/>
                <w:sz w:val="18"/>
                <w:szCs w:val="18"/>
                <w:bdr w:val="none" w:color="auto" w:sz="0" w:space="0" w:frame="1"/>
              </w:rPr>
              <w:t xml:space="preserve"> </w:t>
            </w:r>
            <w:r>
              <w:rPr>
                <w:rStyle w:val="crayon-t"/>
                <w:rFonts w:ascii="inherit" w:hAnsi="inherit"/>
                <w:color w:val="000000"/>
                <w:sz w:val="18"/>
                <w:szCs w:val="18"/>
                <w:bdr w:val="none" w:color="auto" w:sz="0" w:space="0" w:frame="1"/>
              </w:rPr>
              <w:t>function</w:t>
            </w:r>
            <w:r>
              <w:rPr>
                <w:rStyle w:val="crayon-h"/>
                <w:rFonts w:ascii="inherit" w:hAnsi="inherit"/>
                <w:color w:val="000000"/>
                <w:sz w:val="18"/>
                <w:szCs w:val="18"/>
                <w:bdr w:val="none" w:color="auto" w:sz="0" w:space="0" w:frame="1"/>
              </w:rPr>
              <w:t xml:space="preserve"> </w:t>
            </w:r>
            <w:r>
              <w:rPr>
                <w:rStyle w:val="crayon-e"/>
                <w:rFonts w:ascii="inherit" w:hAnsi="inherit"/>
                <w:color w:val="000000"/>
                <w:sz w:val="18"/>
                <w:szCs w:val="18"/>
                <w:bdr w:val="none" w:color="auto" w:sz="0" w:space="0" w:frame="1"/>
              </w:rPr>
              <w:t>get_menu</w:t>
            </w:r>
            <w:r>
              <w:rPr>
                <w:rStyle w:val="crayon-sy"/>
                <w:rFonts w:ascii="inherit" w:hAnsi="inherit" w:eastAsiaTheme="minorEastAsia"/>
                <w:color w:val="000000"/>
                <w:sz w:val="18"/>
                <w:szCs w:val="18"/>
                <w:bdr w:val="none" w:color="auto" w:sz="0" w:space="0" w:frame="1"/>
              </w:rPr>
              <w:t>(</w:t>
            </w:r>
            <w:r>
              <w:rPr>
                <w:rStyle w:val="crayon-v"/>
                <w:rFonts w:ascii="inherit" w:hAnsi="inherit"/>
                <w:color w:val="000000"/>
                <w:sz w:val="18"/>
                <w:szCs w:val="18"/>
                <w:bdr w:val="none" w:color="auto" w:sz="0" w:space="0" w:frame="1"/>
              </w:rPr>
              <w:t>$id_menu</w:t>
            </w:r>
            <w:r>
              <w:rPr>
                <w:rStyle w:val="crayon-sy"/>
                <w:rFonts w:ascii="inherit" w:hAnsi="inherit" w:eastAsiaTheme="minorEastAsia"/>
                <w:color w:val="000000"/>
                <w:sz w:val="18"/>
                <w:szCs w:val="18"/>
                <w:bdr w:val="none" w:color="auto" w:sz="0" w:space="0" w:frame="1"/>
              </w:rPr>
              <w:t>)</w:t>
            </w:r>
            <w:r>
              <w:rPr>
                <w:rStyle w:val="crayon-h"/>
                <w:rFonts w:ascii="inherit" w:hAnsi="inherit"/>
                <w:color w:val="000000"/>
                <w:sz w:val="18"/>
                <w:szCs w:val="18"/>
                <w:bdr w:val="none" w:color="auto" w:sz="0" w:space="0" w:frame="1"/>
              </w:rPr>
              <w:t xml:space="preserve"> </w:t>
            </w:r>
            <w:r>
              <w:rPr>
                <w:rStyle w:val="crayon-sy"/>
                <w:rFonts w:ascii="inherit" w:hAnsi="inherit" w:eastAsiaTheme="minorEastAsia"/>
                <w:color w:val="000000"/>
                <w:sz w:val="18"/>
                <w:szCs w:val="18"/>
                <w:bdr w:val="none" w:color="auto" w:sz="0" w:space="0" w:frame="1"/>
              </w:rPr>
              <w:t>{</w:t>
            </w:r>
          </w:p>
          <w:p w:rsidR="00991313" w:rsidRDefault="00991313" w14:paraId="2F154F4D" wp14:textId="77777777">
            <w:pPr>
              <w:textAlignment w:val="baseline"/>
              <w:rPr>
                <w:rFonts w:ascii="inherit" w:hAnsi="inherit"/>
                <w:color w:val="000000"/>
                <w:sz w:val="18"/>
                <w:szCs w:val="18"/>
              </w:rPr>
            </w:pPr>
            <w:r>
              <w:rPr>
                <w:rStyle w:val="crayon-h"/>
                <w:rFonts w:ascii="inherit" w:hAnsi="inherit"/>
                <w:color w:val="000000"/>
                <w:sz w:val="18"/>
                <w:szCs w:val="18"/>
                <w:bdr w:val="none" w:color="auto" w:sz="0" w:space="0" w:frame="1"/>
              </w:rPr>
              <w:t xml:space="preserve"> </w:t>
            </w:r>
            <w:r>
              <w:rPr>
                <w:rStyle w:val="crayon-v"/>
                <w:rFonts w:ascii="inherit" w:hAnsi="inherit"/>
                <w:color w:val="000000"/>
                <w:sz w:val="18"/>
                <w:szCs w:val="18"/>
                <w:bdr w:val="none" w:color="auto" w:sz="0" w:space="0" w:frame="1"/>
              </w:rPr>
              <w:t>$query</w:t>
            </w:r>
            <w:r>
              <w:rPr>
                <w:rStyle w:val="crayon-h"/>
                <w:rFonts w:ascii="inherit" w:hAnsi="inherit"/>
                <w:color w:val="000000"/>
                <w:sz w:val="18"/>
                <w:szCs w:val="18"/>
                <w:bdr w:val="none" w:color="auto" w:sz="0" w:space="0" w:frame="1"/>
              </w:rPr>
              <w:t xml:space="preserve"> </w:t>
            </w:r>
            <w:r>
              <w:rPr>
                <w:rStyle w:val="crayon-o"/>
                <w:rFonts w:ascii="inherit" w:hAnsi="inherit"/>
                <w:color w:val="000000"/>
                <w:sz w:val="18"/>
                <w:szCs w:val="18"/>
                <w:bdr w:val="none" w:color="auto" w:sz="0" w:space="0" w:frame="1"/>
              </w:rPr>
              <w:t>=</w:t>
            </w:r>
            <w:r>
              <w:rPr>
                <w:rStyle w:val="crayon-h"/>
                <w:rFonts w:ascii="inherit" w:hAnsi="inherit"/>
                <w:color w:val="000000"/>
                <w:sz w:val="18"/>
                <w:szCs w:val="18"/>
                <w:bdr w:val="none" w:color="auto" w:sz="0" w:space="0" w:frame="1"/>
              </w:rPr>
              <w:t xml:space="preserve"> </w:t>
            </w:r>
            <w:r>
              <w:rPr>
                <w:rStyle w:val="crayon-s"/>
                <w:rFonts w:ascii="inherit" w:hAnsi="inherit"/>
                <w:color w:val="000000"/>
                <w:sz w:val="18"/>
                <w:szCs w:val="18"/>
                <w:bdr w:val="none" w:color="auto" w:sz="0" w:space="0" w:frame="1"/>
              </w:rPr>
              <w:t>"SELECT id_</w:t>
            </w:r>
            <w:proofErr w:type="gramStart"/>
            <w:r>
              <w:rPr>
                <w:rStyle w:val="crayon-s"/>
                <w:rFonts w:ascii="inherit" w:hAnsi="inherit"/>
                <w:color w:val="000000"/>
                <w:sz w:val="18"/>
                <w:szCs w:val="18"/>
                <w:bdr w:val="none" w:color="auto" w:sz="0" w:space="0" w:frame="1"/>
              </w:rPr>
              <w:t>menu,name</w:t>
            </w:r>
            <w:proofErr w:type="gramEnd"/>
            <w:r>
              <w:rPr>
                <w:rStyle w:val="crayon-s"/>
                <w:rFonts w:ascii="inherit" w:hAnsi="inherit"/>
                <w:color w:val="000000"/>
                <w:sz w:val="18"/>
                <w:szCs w:val="18"/>
                <w:bdr w:val="none" w:color="auto" w:sz="0" w:space="0" w:frame="1"/>
              </w:rPr>
              <w:t>_menu,text_menu FROM menu WHERE id_menu='$id_menu'"</w:t>
            </w:r>
            <w:r>
              <w:rPr>
                <w:rStyle w:val="crayon-sy"/>
                <w:rFonts w:ascii="inherit" w:hAnsi="inherit" w:eastAsiaTheme="minorEastAsia"/>
                <w:color w:val="000000"/>
                <w:sz w:val="18"/>
                <w:szCs w:val="18"/>
                <w:bdr w:val="none" w:color="auto" w:sz="0" w:space="0" w:frame="1"/>
              </w:rPr>
              <w:t>;</w:t>
            </w:r>
          </w:p>
          <w:p w:rsidR="00991313" w:rsidRDefault="00991313" w14:paraId="1D937B81" wp14:textId="77777777">
            <w:pPr>
              <w:textAlignment w:val="baseline"/>
              <w:rPr>
                <w:rFonts w:ascii="inherit" w:hAnsi="inherit"/>
                <w:color w:val="000000"/>
                <w:sz w:val="18"/>
                <w:szCs w:val="18"/>
              </w:rPr>
            </w:pPr>
            <w:r>
              <w:rPr>
                <w:rStyle w:val="crayon-h"/>
                <w:rFonts w:ascii="inherit" w:hAnsi="inherit"/>
                <w:color w:val="000000"/>
                <w:sz w:val="18"/>
                <w:szCs w:val="18"/>
                <w:bdr w:val="none" w:color="auto" w:sz="0" w:space="0" w:frame="1"/>
              </w:rPr>
              <w:t xml:space="preserve"> </w:t>
            </w:r>
            <w:r>
              <w:rPr>
                <w:rStyle w:val="crayon-v"/>
                <w:rFonts w:ascii="inherit" w:hAnsi="inherit"/>
                <w:color w:val="000000"/>
                <w:sz w:val="18"/>
                <w:szCs w:val="18"/>
                <w:bdr w:val="none" w:color="auto" w:sz="0" w:space="0" w:frame="1"/>
              </w:rPr>
              <w:t>$result</w:t>
            </w:r>
            <w:r>
              <w:rPr>
                <w:rStyle w:val="crayon-h"/>
                <w:rFonts w:ascii="inherit" w:hAnsi="inherit"/>
                <w:color w:val="000000"/>
                <w:sz w:val="18"/>
                <w:szCs w:val="18"/>
                <w:bdr w:val="none" w:color="auto" w:sz="0" w:space="0" w:frame="1"/>
              </w:rPr>
              <w:t xml:space="preserve"> </w:t>
            </w:r>
            <w:r>
              <w:rPr>
                <w:rStyle w:val="crayon-o"/>
                <w:rFonts w:ascii="inherit" w:hAnsi="inherit"/>
                <w:color w:val="000000"/>
                <w:sz w:val="18"/>
                <w:szCs w:val="18"/>
                <w:bdr w:val="none" w:color="auto" w:sz="0" w:space="0" w:frame="1"/>
              </w:rPr>
              <w:t>=</w:t>
            </w:r>
            <w:r>
              <w:rPr>
                <w:rStyle w:val="crayon-h"/>
                <w:rFonts w:ascii="inherit" w:hAnsi="inherit"/>
                <w:color w:val="000000"/>
                <w:sz w:val="18"/>
                <w:szCs w:val="18"/>
                <w:bdr w:val="none" w:color="auto" w:sz="0" w:space="0" w:frame="1"/>
              </w:rPr>
              <w:t xml:space="preserve"> </w:t>
            </w:r>
            <w:r>
              <w:rPr>
                <w:rStyle w:val="crayon-e"/>
                <w:rFonts w:ascii="inherit" w:hAnsi="inherit"/>
                <w:color w:val="000000"/>
                <w:sz w:val="18"/>
                <w:szCs w:val="18"/>
                <w:bdr w:val="none" w:color="auto" w:sz="0" w:space="0" w:frame="1"/>
              </w:rPr>
              <w:t>mysql_query</w:t>
            </w:r>
            <w:r>
              <w:rPr>
                <w:rStyle w:val="crayon-sy"/>
                <w:rFonts w:ascii="inherit" w:hAnsi="inherit" w:eastAsiaTheme="minorEastAsia"/>
                <w:color w:val="000000"/>
                <w:sz w:val="18"/>
                <w:szCs w:val="18"/>
                <w:bdr w:val="none" w:color="auto" w:sz="0" w:space="0" w:frame="1"/>
              </w:rPr>
              <w:t>(</w:t>
            </w:r>
            <w:r>
              <w:rPr>
                <w:rStyle w:val="crayon-v"/>
                <w:rFonts w:ascii="inherit" w:hAnsi="inherit"/>
                <w:color w:val="000000"/>
                <w:sz w:val="18"/>
                <w:szCs w:val="18"/>
                <w:bdr w:val="none" w:color="auto" w:sz="0" w:space="0" w:frame="1"/>
              </w:rPr>
              <w:t>$query</w:t>
            </w:r>
            <w:r>
              <w:rPr>
                <w:rStyle w:val="crayon-sy"/>
                <w:rFonts w:ascii="inherit" w:hAnsi="inherit" w:eastAsiaTheme="minorEastAsia"/>
                <w:color w:val="000000"/>
                <w:sz w:val="18"/>
                <w:szCs w:val="18"/>
                <w:bdr w:val="none" w:color="auto" w:sz="0" w:space="0" w:frame="1"/>
              </w:rPr>
              <w:t>);</w:t>
            </w:r>
          </w:p>
          <w:p w:rsidR="00991313" w:rsidRDefault="00991313" w14:paraId="7A2C36A2" wp14:textId="77777777">
            <w:pPr>
              <w:textAlignment w:val="baseline"/>
              <w:rPr>
                <w:rFonts w:ascii="inherit" w:hAnsi="inherit"/>
                <w:color w:val="000000"/>
                <w:sz w:val="18"/>
                <w:szCs w:val="18"/>
              </w:rPr>
            </w:pPr>
            <w:r>
              <w:rPr>
                <w:rStyle w:val="crayon-h"/>
                <w:rFonts w:ascii="inherit" w:hAnsi="inherit"/>
                <w:color w:val="000000"/>
                <w:sz w:val="18"/>
                <w:szCs w:val="18"/>
                <w:bdr w:val="none" w:color="auto" w:sz="0" w:space="0" w:frame="1"/>
              </w:rPr>
              <w:t xml:space="preserve"> </w:t>
            </w:r>
            <w:r>
              <w:rPr>
                <w:rStyle w:val="crayon-st"/>
                <w:rFonts w:ascii="inherit" w:hAnsi="inherit"/>
                <w:color w:val="000000"/>
                <w:sz w:val="18"/>
                <w:szCs w:val="18"/>
                <w:bdr w:val="none" w:color="auto" w:sz="0" w:space="0" w:frame="1"/>
              </w:rPr>
              <w:t>if</w:t>
            </w:r>
            <w:proofErr w:type="gramStart"/>
            <w:r>
              <w:rPr>
                <w:rStyle w:val="crayon-sy"/>
                <w:rFonts w:ascii="inherit" w:hAnsi="inherit" w:eastAsiaTheme="minorEastAsia"/>
                <w:color w:val="000000"/>
                <w:sz w:val="18"/>
                <w:szCs w:val="18"/>
                <w:bdr w:val="none" w:color="auto" w:sz="0" w:space="0" w:frame="1"/>
              </w:rPr>
              <w:t>(</w:t>
            </w:r>
            <w:r>
              <w:rPr>
                <w:rStyle w:val="crayon-o"/>
                <w:rFonts w:ascii="inherit" w:hAnsi="inherit"/>
                <w:color w:val="000000"/>
                <w:sz w:val="18"/>
                <w:szCs w:val="18"/>
                <w:bdr w:val="none" w:color="auto" w:sz="0" w:space="0" w:frame="1"/>
              </w:rPr>
              <w:t>!</w:t>
            </w:r>
            <w:r>
              <w:rPr>
                <w:rStyle w:val="crayon-v"/>
                <w:rFonts w:ascii="inherit" w:hAnsi="inherit"/>
                <w:color w:val="000000"/>
                <w:sz w:val="18"/>
                <w:szCs w:val="18"/>
                <w:bdr w:val="none" w:color="auto" w:sz="0" w:space="0" w:frame="1"/>
              </w:rPr>
              <w:t>$</w:t>
            </w:r>
            <w:proofErr w:type="gramEnd"/>
            <w:r>
              <w:rPr>
                <w:rStyle w:val="crayon-v"/>
                <w:rFonts w:ascii="inherit" w:hAnsi="inherit"/>
                <w:color w:val="000000"/>
                <w:sz w:val="18"/>
                <w:szCs w:val="18"/>
                <w:bdr w:val="none" w:color="auto" w:sz="0" w:space="0" w:frame="1"/>
              </w:rPr>
              <w:t>result</w:t>
            </w:r>
            <w:r>
              <w:rPr>
                <w:rStyle w:val="crayon-sy"/>
                <w:rFonts w:ascii="inherit" w:hAnsi="inherit" w:eastAsiaTheme="minorEastAsia"/>
                <w:color w:val="000000"/>
                <w:sz w:val="18"/>
                <w:szCs w:val="18"/>
                <w:bdr w:val="none" w:color="auto" w:sz="0" w:space="0" w:frame="1"/>
              </w:rPr>
              <w:t>)</w:t>
            </w:r>
            <w:r>
              <w:rPr>
                <w:rStyle w:val="crayon-h"/>
                <w:rFonts w:ascii="inherit" w:hAnsi="inherit"/>
                <w:color w:val="000000"/>
                <w:sz w:val="18"/>
                <w:szCs w:val="18"/>
                <w:bdr w:val="none" w:color="auto" w:sz="0" w:space="0" w:frame="1"/>
              </w:rPr>
              <w:t xml:space="preserve"> </w:t>
            </w:r>
            <w:r>
              <w:rPr>
                <w:rStyle w:val="crayon-sy"/>
                <w:rFonts w:ascii="inherit" w:hAnsi="inherit" w:eastAsiaTheme="minorEastAsia"/>
                <w:color w:val="000000"/>
                <w:sz w:val="18"/>
                <w:szCs w:val="18"/>
                <w:bdr w:val="none" w:color="auto" w:sz="0" w:space="0" w:frame="1"/>
              </w:rPr>
              <w:t>{</w:t>
            </w:r>
          </w:p>
          <w:p w:rsidR="00991313" w:rsidRDefault="00991313" w14:paraId="52B6E36A" wp14:textId="77777777">
            <w:pPr>
              <w:textAlignment w:val="baseline"/>
              <w:rPr>
                <w:rFonts w:ascii="inherit" w:hAnsi="inherit"/>
                <w:color w:val="000000"/>
                <w:sz w:val="18"/>
                <w:szCs w:val="18"/>
              </w:rPr>
            </w:pPr>
            <w:r>
              <w:rPr>
                <w:rStyle w:val="crayon-h"/>
                <w:rFonts w:ascii="inherit" w:hAnsi="inherit"/>
                <w:color w:val="000000"/>
                <w:sz w:val="18"/>
                <w:szCs w:val="18"/>
                <w:bdr w:val="none" w:color="auto" w:sz="0" w:space="0" w:frame="1"/>
              </w:rPr>
              <w:t xml:space="preserve"> </w:t>
            </w:r>
            <w:r>
              <w:rPr>
                <w:rStyle w:val="crayon-k"/>
                <w:rFonts w:ascii="inherit" w:hAnsi="inherit"/>
                <w:color w:val="000000"/>
                <w:sz w:val="18"/>
                <w:szCs w:val="18"/>
                <w:bdr w:val="none" w:color="auto" w:sz="0" w:space="0" w:frame="1"/>
              </w:rPr>
              <w:t>exit</w:t>
            </w:r>
            <w:r>
              <w:rPr>
                <w:rStyle w:val="crayon-sy"/>
                <w:rFonts w:ascii="inherit" w:hAnsi="inherit" w:eastAsiaTheme="minorEastAsia"/>
                <w:color w:val="000000"/>
                <w:sz w:val="18"/>
                <w:szCs w:val="18"/>
                <w:bdr w:val="none" w:color="auto" w:sz="0" w:space="0" w:frame="1"/>
              </w:rPr>
              <w:t>(</w:t>
            </w:r>
            <w:r>
              <w:rPr>
                <w:rStyle w:val="crayon-e"/>
                <w:rFonts w:ascii="inherit" w:hAnsi="inherit"/>
                <w:color w:val="000000"/>
                <w:sz w:val="18"/>
                <w:szCs w:val="18"/>
                <w:bdr w:val="none" w:color="auto" w:sz="0" w:space="0" w:frame="1"/>
              </w:rPr>
              <w:t>mysql_error</w:t>
            </w:r>
            <w:r>
              <w:rPr>
                <w:rStyle w:val="crayon-sy"/>
                <w:rFonts w:ascii="inherit" w:hAnsi="inherit" w:eastAsiaTheme="minorEastAsia"/>
                <w:color w:val="000000"/>
                <w:sz w:val="18"/>
                <w:szCs w:val="18"/>
                <w:bdr w:val="none" w:color="auto" w:sz="0" w:space="0" w:frame="1"/>
              </w:rPr>
              <w:t>());</w:t>
            </w:r>
          </w:p>
          <w:p w:rsidR="00991313" w:rsidRDefault="00991313" w14:paraId="73FF0E43" wp14:textId="77777777">
            <w:pPr>
              <w:textAlignment w:val="baseline"/>
              <w:rPr>
                <w:rFonts w:ascii="inherit" w:hAnsi="inherit"/>
                <w:color w:val="000000"/>
                <w:sz w:val="18"/>
                <w:szCs w:val="18"/>
              </w:rPr>
            </w:pPr>
            <w:r>
              <w:rPr>
                <w:rStyle w:val="crayon-h"/>
                <w:rFonts w:ascii="inherit" w:hAnsi="inherit"/>
                <w:color w:val="000000"/>
                <w:sz w:val="18"/>
                <w:szCs w:val="18"/>
                <w:bdr w:val="none" w:color="auto" w:sz="0" w:space="0" w:frame="1"/>
              </w:rPr>
              <w:t xml:space="preserve"> </w:t>
            </w:r>
            <w:r>
              <w:rPr>
                <w:rStyle w:val="crayon-sy"/>
                <w:rFonts w:ascii="inherit" w:hAnsi="inherit" w:eastAsiaTheme="minorEastAsia"/>
                <w:color w:val="000000"/>
                <w:sz w:val="18"/>
                <w:szCs w:val="18"/>
                <w:bdr w:val="none" w:color="auto" w:sz="0" w:space="0" w:frame="1"/>
              </w:rPr>
              <w:t>}</w:t>
            </w:r>
          </w:p>
          <w:p w:rsidR="00991313" w:rsidRDefault="00991313" w14:paraId="62945CB8" wp14:textId="77777777">
            <w:pPr>
              <w:textAlignment w:val="baseline"/>
              <w:rPr>
                <w:rFonts w:ascii="inherit" w:hAnsi="inherit"/>
                <w:color w:val="000000"/>
                <w:sz w:val="18"/>
                <w:szCs w:val="18"/>
              </w:rPr>
            </w:pPr>
            <w:r>
              <w:rPr>
                <w:rStyle w:val="crayon-h"/>
                <w:rFonts w:ascii="inherit" w:hAnsi="inherit"/>
                <w:color w:val="000000"/>
                <w:sz w:val="18"/>
                <w:szCs w:val="18"/>
                <w:bdr w:val="none" w:color="auto" w:sz="0" w:space="0" w:frame="1"/>
              </w:rPr>
              <w:t xml:space="preserve"> </w:t>
            </w:r>
            <w:r>
              <w:rPr>
                <w:rStyle w:val="crayon-v"/>
                <w:rFonts w:ascii="inherit" w:hAnsi="inherit"/>
                <w:color w:val="000000"/>
                <w:sz w:val="18"/>
                <w:szCs w:val="18"/>
                <w:bdr w:val="none" w:color="auto" w:sz="0" w:space="0" w:frame="1"/>
              </w:rPr>
              <w:t>$row</w:t>
            </w:r>
            <w:r>
              <w:rPr>
                <w:rStyle w:val="crayon-h"/>
                <w:rFonts w:ascii="inherit" w:hAnsi="inherit"/>
                <w:color w:val="000000"/>
                <w:sz w:val="18"/>
                <w:szCs w:val="18"/>
                <w:bdr w:val="none" w:color="auto" w:sz="0" w:space="0" w:frame="1"/>
              </w:rPr>
              <w:t xml:space="preserve"> </w:t>
            </w:r>
            <w:r>
              <w:rPr>
                <w:rStyle w:val="crayon-o"/>
                <w:rFonts w:ascii="inherit" w:hAnsi="inherit"/>
                <w:color w:val="000000"/>
                <w:sz w:val="18"/>
                <w:szCs w:val="18"/>
                <w:bdr w:val="none" w:color="auto" w:sz="0" w:space="0" w:frame="1"/>
              </w:rPr>
              <w:t>=</w:t>
            </w:r>
            <w:r>
              <w:rPr>
                <w:rStyle w:val="crayon-h"/>
                <w:rFonts w:ascii="inherit" w:hAnsi="inherit"/>
                <w:color w:val="000000"/>
                <w:sz w:val="18"/>
                <w:szCs w:val="18"/>
                <w:bdr w:val="none" w:color="auto" w:sz="0" w:space="0" w:frame="1"/>
              </w:rPr>
              <w:t xml:space="preserve"> </w:t>
            </w:r>
            <w:r>
              <w:rPr>
                <w:rStyle w:val="crayon-e"/>
                <w:rFonts w:ascii="inherit" w:hAnsi="inherit"/>
                <w:color w:val="000000"/>
                <w:sz w:val="18"/>
                <w:szCs w:val="18"/>
                <w:bdr w:val="none" w:color="auto" w:sz="0" w:space="0" w:frame="1"/>
              </w:rPr>
              <w:t>mysql_fetch_array</w:t>
            </w:r>
            <w:r>
              <w:rPr>
                <w:rStyle w:val="crayon-sy"/>
                <w:rFonts w:ascii="inherit" w:hAnsi="inherit" w:eastAsiaTheme="minorEastAsia"/>
                <w:color w:val="000000"/>
                <w:sz w:val="18"/>
                <w:szCs w:val="18"/>
                <w:bdr w:val="none" w:color="auto" w:sz="0" w:space="0" w:frame="1"/>
              </w:rPr>
              <w:t>(</w:t>
            </w:r>
            <w:r>
              <w:rPr>
                <w:rStyle w:val="crayon-v"/>
                <w:rFonts w:ascii="inherit" w:hAnsi="inherit"/>
                <w:color w:val="000000"/>
                <w:sz w:val="18"/>
                <w:szCs w:val="18"/>
                <w:bdr w:val="none" w:color="auto" w:sz="0" w:space="0" w:frame="1"/>
              </w:rPr>
              <w:t>$</w:t>
            </w:r>
            <w:proofErr w:type="gramStart"/>
            <w:r>
              <w:rPr>
                <w:rStyle w:val="crayon-v"/>
                <w:rFonts w:ascii="inherit" w:hAnsi="inherit"/>
                <w:color w:val="000000"/>
                <w:sz w:val="18"/>
                <w:szCs w:val="18"/>
                <w:bdr w:val="none" w:color="auto" w:sz="0" w:space="0" w:frame="1"/>
              </w:rPr>
              <w:t>result</w:t>
            </w:r>
            <w:r>
              <w:rPr>
                <w:rStyle w:val="crayon-sy"/>
                <w:rFonts w:ascii="inherit" w:hAnsi="inherit" w:eastAsiaTheme="minorEastAsia"/>
                <w:color w:val="000000"/>
                <w:sz w:val="18"/>
                <w:szCs w:val="18"/>
                <w:bdr w:val="none" w:color="auto" w:sz="0" w:space="0" w:frame="1"/>
              </w:rPr>
              <w:t>,</w:t>
            </w:r>
            <w:r>
              <w:rPr>
                <w:rStyle w:val="crayon-cn"/>
                <w:rFonts w:ascii="inherit" w:hAnsi="inherit"/>
                <w:color w:val="000000"/>
                <w:sz w:val="18"/>
                <w:szCs w:val="18"/>
                <w:bdr w:val="none" w:color="auto" w:sz="0" w:space="0" w:frame="1"/>
              </w:rPr>
              <w:t>MYSQL</w:t>
            </w:r>
            <w:proofErr w:type="gramEnd"/>
            <w:r>
              <w:rPr>
                <w:rStyle w:val="crayon-cn"/>
                <w:rFonts w:ascii="inherit" w:hAnsi="inherit"/>
                <w:color w:val="000000"/>
                <w:sz w:val="18"/>
                <w:szCs w:val="18"/>
                <w:bdr w:val="none" w:color="auto" w:sz="0" w:space="0" w:frame="1"/>
              </w:rPr>
              <w:t>_ASSOC</w:t>
            </w:r>
            <w:r>
              <w:rPr>
                <w:rStyle w:val="crayon-sy"/>
                <w:rFonts w:ascii="inherit" w:hAnsi="inherit" w:eastAsiaTheme="minorEastAsia"/>
                <w:color w:val="000000"/>
                <w:sz w:val="18"/>
                <w:szCs w:val="18"/>
                <w:bdr w:val="none" w:color="auto" w:sz="0" w:space="0" w:frame="1"/>
              </w:rPr>
              <w:t>);</w:t>
            </w:r>
          </w:p>
          <w:p w:rsidR="00991313" w:rsidRDefault="00991313" w14:paraId="57626023" wp14:textId="77777777">
            <w:pPr>
              <w:textAlignment w:val="baseline"/>
              <w:rPr>
                <w:rFonts w:ascii="inherit" w:hAnsi="inherit"/>
                <w:color w:val="000000"/>
                <w:sz w:val="18"/>
                <w:szCs w:val="18"/>
              </w:rPr>
            </w:pPr>
            <w:r>
              <w:rPr>
                <w:rStyle w:val="crayon-h"/>
                <w:rFonts w:ascii="inherit" w:hAnsi="inherit"/>
                <w:color w:val="000000"/>
                <w:sz w:val="18"/>
                <w:szCs w:val="18"/>
                <w:bdr w:val="none" w:color="auto" w:sz="0" w:space="0" w:frame="1"/>
              </w:rPr>
              <w:t xml:space="preserve"> </w:t>
            </w:r>
            <w:r>
              <w:rPr>
                <w:rStyle w:val="crayon-k"/>
                <w:rFonts w:ascii="inherit" w:hAnsi="inherit"/>
                <w:color w:val="000000"/>
                <w:sz w:val="18"/>
                <w:szCs w:val="18"/>
                <w:bdr w:val="none" w:color="auto" w:sz="0" w:space="0" w:frame="1"/>
              </w:rPr>
              <w:t>return</w:t>
            </w:r>
            <w:r>
              <w:rPr>
                <w:rStyle w:val="crayon-h"/>
                <w:rFonts w:ascii="inherit" w:hAnsi="inherit"/>
                <w:color w:val="000000"/>
                <w:sz w:val="18"/>
                <w:szCs w:val="18"/>
                <w:bdr w:val="none" w:color="auto" w:sz="0" w:space="0" w:frame="1"/>
              </w:rPr>
              <w:t xml:space="preserve"> </w:t>
            </w:r>
            <w:r>
              <w:rPr>
                <w:rStyle w:val="crayon-v"/>
                <w:rFonts w:ascii="inherit" w:hAnsi="inherit"/>
                <w:color w:val="000000"/>
                <w:sz w:val="18"/>
                <w:szCs w:val="18"/>
                <w:bdr w:val="none" w:color="auto" w:sz="0" w:space="0" w:frame="1"/>
              </w:rPr>
              <w:t>$row</w:t>
            </w:r>
            <w:r>
              <w:rPr>
                <w:rStyle w:val="crayon-sy"/>
                <w:rFonts w:ascii="inherit" w:hAnsi="inherit" w:eastAsiaTheme="minorEastAsia"/>
                <w:color w:val="000000"/>
                <w:sz w:val="18"/>
                <w:szCs w:val="18"/>
                <w:bdr w:val="none" w:color="auto" w:sz="0" w:space="0" w:frame="1"/>
              </w:rPr>
              <w:t>;</w:t>
            </w:r>
            <w:r>
              <w:rPr>
                <w:rStyle w:val="crayon-h"/>
                <w:rFonts w:ascii="inherit" w:hAnsi="inherit"/>
                <w:color w:val="000000"/>
                <w:sz w:val="18"/>
                <w:szCs w:val="18"/>
                <w:bdr w:val="none" w:color="auto" w:sz="0" w:space="0" w:frame="1"/>
              </w:rPr>
              <w:t xml:space="preserve"> </w:t>
            </w:r>
          </w:p>
          <w:p w:rsidR="00991313" w:rsidRDefault="00991313" w14:paraId="6CE6DBFF" wp14:textId="77777777">
            <w:pPr>
              <w:textAlignment w:val="baseline"/>
              <w:rPr>
                <w:rFonts w:ascii="inherit" w:hAnsi="inherit"/>
                <w:color w:val="000000"/>
                <w:sz w:val="18"/>
                <w:szCs w:val="18"/>
              </w:rPr>
            </w:pPr>
            <w:r>
              <w:rPr>
                <w:rStyle w:val="crayon-h"/>
                <w:rFonts w:ascii="inherit" w:hAnsi="inherit"/>
                <w:color w:val="000000"/>
                <w:sz w:val="18"/>
                <w:szCs w:val="18"/>
                <w:bdr w:val="none" w:color="auto" w:sz="0" w:space="0" w:frame="1"/>
              </w:rPr>
              <w:t xml:space="preserve"> </w:t>
            </w:r>
            <w:r>
              <w:rPr>
                <w:rStyle w:val="crayon-sy"/>
                <w:rFonts w:ascii="inherit" w:hAnsi="inherit" w:eastAsiaTheme="minorEastAsia"/>
                <w:color w:val="000000"/>
                <w:sz w:val="18"/>
                <w:szCs w:val="18"/>
                <w:bdr w:val="none" w:color="auto" w:sz="0" w:space="0" w:frame="1"/>
              </w:rPr>
              <w:t>}</w:t>
            </w:r>
          </w:p>
          <w:p w:rsidR="00991313" w:rsidRDefault="00991313" w14:paraId="03D8BA8D" wp14:textId="77777777">
            <w:pPr>
              <w:textAlignment w:val="baseline"/>
              <w:rPr>
                <w:rFonts w:ascii="inherit" w:hAnsi="inherit"/>
                <w:color w:val="000000"/>
                <w:sz w:val="18"/>
                <w:szCs w:val="18"/>
              </w:rPr>
            </w:pPr>
            <w:r>
              <w:rPr>
                <w:rStyle w:val="crayon-h"/>
                <w:rFonts w:ascii="inherit" w:hAnsi="inherit"/>
                <w:color w:val="000000"/>
                <w:sz w:val="18"/>
                <w:szCs w:val="18"/>
                <w:bdr w:val="none" w:color="auto" w:sz="0" w:space="0" w:frame="1"/>
              </w:rPr>
              <w:t xml:space="preserve"> </w:t>
            </w:r>
          </w:p>
          <w:p w:rsidR="00991313" w:rsidRDefault="00991313" w14:paraId="69A0658A" wp14:textId="77777777">
            <w:pPr>
              <w:textAlignment w:val="baseline"/>
              <w:rPr>
                <w:rFonts w:ascii="inherit" w:hAnsi="inherit"/>
                <w:color w:val="000000"/>
                <w:sz w:val="18"/>
                <w:szCs w:val="18"/>
              </w:rPr>
            </w:pPr>
            <w:r>
              <w:rPr>
                <w:rStyle w:val="crayon-h"/>
                <w:rFonts w:ascii="inherit" w:hAnsi="inherit"/>
                <w:color w:val="000000"/>
                <w:sz w:val="18"/>
                <w:szCs w:val="18"/>
                <w:bdr w:val="none" w:color="auto" w:sz="0" w:space="0" w:frame="1"/>
              </w:rPr>
              <w:t xml:space="preserve"> </w:t>
            </w:r>
          </w:p>
          <w:p w:rsidR="00991313" w:rsidRDefault="00991313" w14:paraId="274F8434" wp14:textId="77777777">
            <w:pPr>
              <w:textAlignment w:val="baseline"/>
              <w:rPr>
                <w:rFonts w:ascii="inherit" w:hAnsi="inherit"/>
                <w:color w:val="000000"/>
                <w:sz w:val="18"/>
                <w:szCs w:val="18"/>
              </w:rPr>
            </w:pPr>
            <w:r>
              <w:rPr>
                <w:rStyle w:val="crayon-sy"/>
                <w:rFonts w:ascii="inherit" w:hAnsi="inherit" w:eastAsiaTheme="minorEastAsia"/>
                <w:color w:val="000000"/>
                <w:sz w:val="18"/>
                <w:szCs w:val="18"/>
                <w:bdr w:val="none" w:color="auto" w:sz="0" w:space="0" w:frame="1"/>
              </w:rPr>
              <w:t>}</w:t>
            </w:r>
          </w:p>
          <w:p w:rsidR="00991313" w:rsidRDefault="00991313" w14:paraId="5623D041" wp14:textId="77777777">
            <w:pPr>
              <w:textAlignment w:val="baseline"/>
              <w:rPr>
                <w:rFonts w:ascii="inherit" w:hAnsi="inherit"/>
                <w:color w:val="000000"/>
                <w:sz w:val="18"/>
                <w:szCs w:val="18"/>
              </w:rPr>
            </w:pPr>
            <w:r>
              <w:rPr>
                <w:rStyle w:val="crayon-ta"/>
                <w:rFonts w:ascii="inherit" w:hAnsi="inherit"/>
                <w:color w:val="000000"/>
                <w:sz w:val="18"/>
                <w:szCs w:val="18"/>
                <w:bdr w:val="none" w:color="auto" w:sz="0" w:space="0" w:frame="1"/>
              </w:rPr>
              <w:t>?&gt;</w:t>
            </w:r>
          </w:p>
        </w:tc>
      </w:tr>
    </w:tbl>
    <w:p xmlns:wp14="http://schemas.microsoft.com/office/word/2010/wordml" w:rsidR="00991313" w:rsidP="00991313" w:rsidRDefault="00991313" w14:paraId="0988A394" wp14:textId="77777777">
      <w:pPr>
        <w:pStyle w:val="ab"/>
        <w:shd w:val="clear" w:color="auto" w:fill="FFFFFF"/>
        <w:spacing w:before="0" w:beforeAutospacing="0" w:after="300" w:afterAutospacing="0"/>
        <w:textAlignment w:val="baseline"/>
        <w:rPr>
          <w:rFonts w:ascii="Arial" w:hAnsi="Arial" w:cs="Arial"/>
          <w:color w:val="2A3744"/>
        </w:rPr>
      </w:pPr>
      <w:r>
        <w:rPr>
          <w:rFonts w:ascii="Arial" w:hAnsi="Arial" w:cs="Arial"/>
          <w:color w:val="2A3744"/>
        </w:rPr>
        <w:lastRenderedPageBreak/>
        <w:t>Думаю, Вы увидите здесь знакомые строки кода. Так как они просто скопированы из классов ACore, main, category и menu.</w:t>
      </w:r>
    </w:p>
    <w:p xmlns:wp14="http://schemas.microsoft.com/office/word/2010/wordml" w:rsidR="00991313" w:rsidP="00991313" w:rsidRDefault="00991313" w14:paraId="7E110343" wp14:textId="77777777">
      <w:pPr>
        <w:pStyle w:val="3"/>
        <w:shd w:val="clear" w:color="auto" w:fill="FFFFFF"/>
        <w:spacing w:before="0" w:after="300"/>
        <w:textAlignment w:val="baseline"/>
        <w:rPr>
          <w:rFonts w:ascii="plumbbold" w:hAnsi="plumbbold" w:cs="Arial"/>
          <w:b w:val="0"/>
          <w:bCs w:val="0"/>
          <w:color w:val="2A3744"/>
        </w:rPr>
      </w:pPr>
      <w:bookmarkStart w:name="_Toc21767257" w:id="44"/>
      <w:r>
        <w:rPr>
          <w:rFonts w:ascii="plumbbold" w:hAnsi="plumbbold" w:cs="Arial"/>
          <w:b w:val="0"/>
          <w:bCs w:val="0"/>
          <w:color w:val="2A3744"/>
        </w:rPr>
        <w:lastRenderedPageBreak/>
        <w:t>Редактируем ядро – класс ACore</w:t>
      </w:r>
      <w:bookmarkEnd w:id="44"/>
    </w:p>
    <w:p xmlns:wp14="http://schemas.microsoft.com/office/word/2010/wordml" w:rsidR="00991313" w:rsidP="00991313" w:rsidRDefault="00991313" w14:paraId="6A33F556" wp14:textId="77777777">
      <w:pPr>
        <w:pStyle w:val="ab"/>
        <w:shd w:val="clear" w:color="auto" w:fill="FFFFFF"/>
        <w:spacing w:before="0" w:beforeAutospacing="0" w:after="300" w:afterAutospacing="0"/>
        <w:textAlignment w:val="baseline"/>
        <w:rPr>
          <w:rFonts w:ascii="Arial" w:hAnsi="Arial" w:cs="Arial"/>
          <w:color w:val="2A3744"/>
        </w:rPr>
      </w:pPr>
      <w:r>
        <w:rPr>
          <w:rFonts w:ascii="Arial" w:hAnsi="Arial" w:cs="Arial"/>
          <w:color w:val="2A3744"/>
        </w:rPr>
        <w:t>Весь лишний код мы из него убрали (перенесли в модель), остались только фрагменты дизайна. Который, нам нужно обязательно исключить, и перенести в отдельный шаблон. Вот исправленный код ACore.php:</w:t>
      </w:r>
    </w:p>
    <w:p xmlns:wp14="http://schemas.microsoft.com/office/word/2010/wordml" w:rsidR="00991313" w:rsidP="00991313" w:rsidRDefault="00991313" w14:paraId="6E36661F" wp14:textId="77777777">
      <w:pPr>
        <w:shd w:val="clear" w:color="auto" w:fill="FFFFFF"/>
        <w:textAlignment w:val="baseline"/>
        <w:rPr>
          <w:rFonts w:ascii="Courier New" w:hAnsi="Courier New" w:cs="Courier New"/>
          <w:color w:val="2A3744"/>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
        <w:gridCol w:w="9243"/>
      </w:tblGrid>
      <w:tr xmlns:wp14="http://schemas.microsoft.com/office/word/2010/wordml" w:rsidR="00991313" w:rsidTr="00991313" w14:paraId="5D6D4D70" wp14:textId="77777777">
        <w:trPr>
          <w:tblCellSpacing w:w="15" w:type="dxa"/>
        </w:trPr>
        <w:tc>
          <w:tcPr>
            <w:tcW w:w="0" w:type="auto"/>
            <w:tcBorders>
              <w:top w:val="nil"/>
              <w:left w:val="nil"/>
              <w:bottom w:val="nil"/>
              <w:right w:val="nil"/>
            </w:tcBorders>
            <w:vAlign w:val="center"/>
            <w:hideMark/>
          </w:tcPr>
          <w:p w:rsidR="00991313" w:rsidRDefault="00991313" w14:paraId="249FAAB8" wp14:textId="77777777">
            <w:pPr>
              <w:jc w:val="center"/>
              <w:textAlignment w:val="baseline"/>
              <w:rPr>
                <w:rFonts w:ascii="inherit" w:hAnsi="inherit"/>
                <w:sz w:val="18"/>
                <w:szCs w:val="18"/>
              </w:rPr>
            </w:pPr>
            <w:r>
              <w:rPr>
                <w:rFonts w:ascii="inherit" w:hAnsi="inherit"/>
                <w:sz w:val="18"/>
                <w:szCs w:val="18"/>
              </w:rPr>
              <w:t>1</w:t>
            </w:r>
          </w:p>
          <w:p w:rsidR="00991313" w:rsidRDefault="00991313" w14:paraId="78E884CA" wp14:textId="77777777">
            <w:pPr>
              <w:jc w:val="center"/>
              <w:textAlignment w:val="baseline"/>
              <w:rPr>
                <w:rFonts w:ascii="inherit" w:hAnsi="inherit"/>
                <w:sz w:val="18"/>
                <w:szCs w:val="18"/>
              </w:rPr>
            </w:pPr>
            <w:r>
              <w:rPr>
                <w:rFonts w:ascii="inherit" w:hAnsi="inherit"/>
                <w:sz w:val="18"/>
                <w:szCs w:val="18"/>
              </w:rPr>
              <w:t>2</w:t>
            </w:r>
          </w:p>
          <w:p w:rsidR="00991313" w:rsidRDefault="00991313" w14:paraId="7A036E3D" wp14:textId="77777777">
            <w:pPr>
              <w:jc w:val="center"/>
              <w:textAlignment w:val="baseline"/>
              <w:rPr>
                <w:rFonts w:ascii="inherit" w:hAnsi="inherit"/>
                <w:sz w:val="18"/>
                <w:szCs w:val="18"/>
              </w:rPr>
            </w:pPr>
            <w:r>
              <w:rPr>
                <w:rFonts w:ascii="inherit" w:hAnsi="inherit"/>
                <w:sz w:val="18"/>
                <w:szCs w:val="18"/>
              </w:rPr>
              <w:t>3</w:t>
            </w:r>
          </w:p>
          <w:p w:rsidR="00991313" w:rsidRDefault="00991313" w14:paraId="7C964D78" wp14:textId="77777777">
            <w:pPr>
              <w:jc w:val="center"/>
              <w:textAlignment w:val="baseline"/>
              <w:rPr>
                <w:rFonts w:ascii="inherit" w:hAnsi="inherit"/>
                <w:sz w:val="18"/>
                <w:szCs w:val="18"/>
              </w:rPr>
            </w:pPr>
            <w:r>
              <w:rPr>
                <w:rFonts w:ascii="inherit" w:hAnsi="inherit"/>
                <w:sz w:val="18"/>
                <w:szCs w:val="18"/>
              </w:rPr>
              <w:t>4</w:t>
            </w:r>
          </w:p>
          <w:p w:rsidR="00991313" w:rsidRDefault="00991313" w14:paraId="76DB90EB" wp14:textId="77777777">
            <w:pPr>
              <w:jc w:val="center"/>
              <w:textAlignment w:val="baseline"/>
              <w:rPr>
                <w:rFonts w:ascii="inherit" w:hAnsi="inherit"/>
                <w:sz w:val="18"/>
                <w:szCs w:val="18"/>
              </w:rPr>
            </w:pPr>
            <w:r>
              <w:rPr>
                <w:rFonts w:ascii="inherit" w:hAnsi="inherit"/>
                <w:sz w:val="18"/>
                <w:szCs w:val="18"/>
              </w:rPr>
              <w:t>5</w:t>
            </w:r>
          </w:p>
          <w:p w:rsidR="00991313" w:rsidRDefault="00991313" w14:paraId="1946A7AE" wp14:textId="77777777">
            <w:pPr>
              <w:jc w:val="center"/>
              <w:textAlignment w:val="baseline"/>
              <w:rPr>
                <w:rFonts w:ascii="inherit" w:hAnsi="inherit"/>
                <w:sz w:val="18"/>
                <w:szCs w:val="18"/>
              </w:rPr>
            </w:pPr>
            <w:r>
              <w:rPr>
                <w:rFonts w:ascii="inherit" w:hAnsi="inherit"/>
                <w:sz w:val="18"/>
                <w:szCs w:val="18"/>
              </w:rPr>
              <w:t>6</w:t>
            </w:r>
          </w:p>
          <w:p w:rsidR="00991313" w:rsidRDefault="00991313" w14:paraId="6F74D8FD" wp14:textId="77777777">
            <w:pPr>
              <w:jc w:val="center"/>
              <w:textAlignment w:val="baseline"/>
              <w:rPr>
                <w:rFonts w:ascii="inherit" w:hAnsi="inherit"/>
                <w:sz w:val="18"/>
                <w:szCs w:val="18"/>
              </w:rPr>
            </w:pPr>
            <w:r>
              <w:rPr>
                <w:rFonts w:ascii="inherit" w:hAnsi="inherit"/>
                <w:sz w:val="18"/>
                <w:szCs w:val="18"/>
              </w:rPr>
              <w:t>7</w:t>
            </w:r>
          </w:p>
          <w:p w:rsidR="00991313" w:rsidRDefault="00991313" w14:paraId="49832D11" wp14:textId="77777777">
            <w:pPr>
              <w:jc w:val="center"/>
              <w:textAlignment w:val="baseline"/>
              <w:rPr>
                <w:rFonts w:ascii="inherit" w:hAnsi="inherit"/>
                <w:sz w:val="18"/>
                <w:szCs w:val="18"/>
              </w:rPr>
            </w:pPr>
            <w:r>
              <w:rPr>
                <w:rFonts w:ascii="inherit" w:hAnsi="inherit"/>
                <w:sz w:val="18"/>
                <w:szCs w:val="18"/>
              </w:rPr>
              <w:t>8</w:t>
            </w:r>
          </w:p>
          <w:p w:rsidR="00991313" w:rsidRDefault="00991313" w14:paraId="42124560" wp14:textId="77777777">
            <w:pPr>
              <w:jc w:val="center"/>
              <w:textAlignment w:val="baseline"/>
              <w:rPr>
                <w:rFonts w:ascii="inherit" w:hAnsi="inherit"/>
                <w:sz w:val="18"/>
                <w:szCs w:val="18"/>
              </w:rPr>
            </w:pPr>
            <w:r>
              <w:rPr>
                <w:rFonts w:ascii="inherit" w:hAnsi="inherit"/>
                <w:sz w:val="18"/>
                <w:szCs w:val="18"/>
              </w:rPr>
              <w:t>9</w:t>
            </w:r>
          </w:p>
          <w:p w:rsidR="00991313" w:rsidRDefault="00991313" w14:paraId="3E1FE5D4" wp14:textId="77777777">
            <w:pPr>
              <w:jc w:val="center"/>
              <w:textAlignment w:val="baseline"/>
              <w:rPr>
                <w:rFonts w:ascii="inherit" w:hAnsi="inherit"/>
                <w:sz w:val="18"/>
                <w:szCs w:val="18"/>
              </w:rPr>
            </w:pPr>
            <w:r>
              <w:rPr>
                <w:rFonts w:ascii="inherit" w:hAnsi="inherit"/>
                <w:sz w:val="18"/>
                <w:szCs w:val="18"/>
              </w:rPr>
              <w:t>10</w:t>
            </w:r>
          </w:p>
          <w:p w:rsidR="00991313" w:rsidRDefault="00991313" w14:paraId="7A622172" wp14:textId="77777777">
            <w:pPr>
              <w:jc w:val="center"/>
              <w:textAlignment w:val="baseline"/>
              <w:rPr>
                <w:rFonts w:ascii="inherit" w:hAnsi="inherit"/>
                <w:sz w:val="18"/>
                <w:szCs w:val="18"/>
              </w:rPr>
            </w:pPr>
            <w:r>
              <w:rPr>
                <w:rFonts w:ascii="inherit" w:hAnsi="inherit"/>
                <w:sz w:val="18"/>
                <w:szCs w:val="18"/>
              </w:rPr>
              <w:t>11</w:t>
            </w:r>
          </w:p>
          <w:p w:rsidR="00991313" w:rsidRDefault="00991313" w14:paraId="394C502F" wp14:textId="77777777">
            <w:pPr>
              <w:jc w:val="center"/>
              <w:textAlignment w:val="baseline"/>
              <w:rPr>
                <w:rFonts w:ascii="inherit" w:hAnsi="inherit"/>
                <w:sz w:val="18"/>
                <w:szCs w:val="18"/>
              </w:rPr>
            </w:pPr>
            <w:r>
              <w:rPr>
                <w:rFonts w:ascii="inherit" w:hAnsi="inherit"/>
                <w:sz w:val="18"/>
                <w:szCs w:val="18"/>
              </w:rPr>
              <w:t>12</w:t>
            </w:r>
          </w:p>
          <w:p w:rsidR="00991313" w:rsidRDefault="00991313" w14:paraId="415384D1" wp14:textId="77777777">
            <w:pPr>
              <w:jc w:val="center"/>
              <w:textAlignment w:val="baseline"/>
              <w:rPr>
                <w:rFonts w:ascii="inherit" w:hAnsi="inherit"/>
                <w:sz w:val="18"/>
                <w:szCs w:val="18"/>
              </w:rPr>
            </w:pPr>
            <w:r>
              <w:rPr>
                <w:rFonts w:ascii="inherit" w:hAnsi="inherit"/>
                <w:sz w:val="18"/>
                <w:szCs w:val="18"/>
              </w:rPr>
              <w:t>13</w:t>
            </w:r>
          </w:p>
          <w:p w:rsidR="00991313" w:rsidRDefault="00991313" w14:paraId="052CBC2D" wp14:textId="77777777">
            <w:pPr>
              <w:jc w:val="center"/>
              <w:textAlignment w:val="baseline"/>
              <w:rPr>
                <w:rFonts w:ascii="inherit" w:hAnsi="inherit"/>
                <w:sz w:val="18"/>
                <w:szCs w:val="18"/>
              </w:rPr>
            </w:pPr>
            <w:r>
              <w:rPr>
                <w:rFonts w:ascii="inherit" w:hAnsi="inherit"/>
                <w:sz w:val="18"/>
                <w:szCs w:val="18"/>
              </w:rPr>
              <w:t>14</w:t>
            </w:r>
          </w:p>
          <w:p w:rsidR="00991313" w:rsidRDefault="00991313" w14:paraId="4C2A823A" wp14:textId="77777777">
            <w:pPr>
              <w:jc w:val="center"/>
              <w:textAlignment w:val="baseline"/>
              <w:rPr>
                <w:rFonts w:ascii="inherit" w:hAnsi="inherit"/>
                <w:sz w:val="18"/>
                <w:szCs w:val="18"/>
              </w:rPr>
            </w:pPr>
            <w:r>
              <w:rPr>
                <w:rFonts w:ascii="inherit" w:hAnsi="inherit"/>
                <w:sz w:val="18"/>
                <w:szCs w:val="18"/>
              </w:rPr>
              <w:t>15</w:t>
            </w:r>
          </w:p>
          <w:p w:rsidR="00991313" w:rsidRDefault="00991313" w14:paraId="339EFE5D" wp14:textId="77777777">
            <w:pPr>
              <w:jc w:val="center"/>
              <w:textAlignment w:val="baseline"/>
              <w:rPr>
                <w:rFonts w:ascii="inherit" w:hAnsi="inherit"/>
                <w:sz w:val="18"/>
                <w:szCs w:val="18"/>
              </w:rPr>
            </w:pPr>
            <w:r>
              <w:rPr>
                <w:rFonts w:ascii="inherit" w:hAnsi="inherit"/>
                <w:sz w:val="18"/>
                <w:szCs w:val="18"/>
              </w:rPr>
              <w:t>16</w:t>
            </w:r>
          </w:p>
          <w:p w:rsidR="00991313" w:rsidRDefault="00991313" w14:paraId="32DF9E93" wp14:textId="77777777">
            <w:pPr>
              <w:jc w:val="center"/>
              <w:textAlignment w:val="baseline"/>
              <w:rPr>
                <w:rFonts w:ascii="inherit" w:hAnsi="inherit"/>
                <w:sz w:val="18"/>
                <w:szCs w:val="18"/>
              </w:rPr>
            </w:pPr>
            <w:r>
              <w:rPr>
                <w:rFonts w:ascii="inherit" w:hAnsi="inherit"/>
                <w:sz w:val="18"/>
                <w:szCs w:val="18"/>
              </w:rPr>
              <w:t>17</w:t>
            </w:r>
          </w:p>
          <w:p w:rsidR="00991313" w:rsidRDefault="00991313" w14:paraId="4818E51F" wp14:textId="77777777">
            <w:pPr>
              <w:jc w:val="center"/>
              <w:textAlignment w:val="baseline"/>
              <w:rPr>
                <w:rFonts w:ascii="inherit" w:hAnsi="inherit"/>
                <w:sz w:val="18"/>
                <w:szCs w:val="18"/>
              </w:rPr>
            </w:pPr>
            <w:r>
              <w:rPr>
                <w:rFonts w:ascii="inherit" w:hAnsi="inherit"/>
                <w:sz w:val="18"/>
                <w:szCs w:val="18"/>
              </w:rPr>
              <w:t>18</w:t>
            </w:r>
          </w:p>
          <w:p w:rsidR="00991313" w:rsidRDefault="00991313" w14:paraId="565B2BCC" wp14:textId="77777777">
            <w:pPr>
              <w:jc w:val="center"/>
              <w:textAlignment w:val="baseline"/>
              <w:rPr>
                <w:rFonts w:ascii="inherit" w:hAnsi="inherit"/>
                <w:sz w:val="18"/>
                <w:szCs w:val="18"/>
              </w:rPr>
            </w:pPr>
            <w:r>
              <w:rPr>
                <w:rFonts w:ascii="inherit" w:hAnsi="inherit"/>
                <w:sz w:val="18"/>
                <w:szCs w:val="18"/>
              </w:rPr>
              <w:t>19</w:t>
            </w:r>
          </w:p>
          <w:p w:rsidR="00991313" w:rsidRDefault="00991313" w14:paraId="6A6A9027" wp14:textId="77777777">
            <w:pPr>
              <w:jc w:val="center"/>
              <w:textAlignment w:val="baseline"/>
              <w:rPr>
                <w:rFonts w:ascii="inherit" w:hAnsi="inherit"/>
                <w:sz w:val="18"/>
                <w:szCs w:val="18"/>
              </w:rPr>
            </w:pPr>
            <w:r>
              <w:rPr>
                <w:rFonts w:ascii="inherit" w:hAnsi="inherit"/>
                <w:sz w:val="18"/>
                <w:szCs w:val="18"/>
              </w:rPr>
              <w:t>20</w:t>
            </w:r>
          </w:p>
          <w:p w:rsidR="00991313" w:rsidRDefault="00991313" w14:paraId="6263A498" wp14:textId="77777777">
            <w:pPr>
              <w:jc w:val="center"/>
              <w:textAlignment w:val="baseline"/>
              <w:rPr>
                <w:rFonts w:ascii="inherit" w:hAnsi="inherit"/>
                <w:sz w:val="18"/>
                <w:szCs w:val="18"/>
              </w:rPr>
            </w:pPr>
            <w:r>
              <w:rPr>
                <w:rFonts w:ascii="inherit" w:hAnsi="inherit"/>
                <w:sz w:val="18"/>
                <w:szCs w:val="18"/>
              </w:rPr>
              <w:t>21</w:t>
            </w:r>
          </w:p>
          <w:p w:rsidR="00991313" w:rsidRDefault="00991313" w14:paraId="43538BBD" wp14:textId="77777777">
            <w:pPr>
              <w:jc w:val="center"/>
              <w:textAlignment w:val="baseline"/>
              <w:rPr>
                <w:rFonts w:ascii="inherit" w:hAnsi="inherit"/>
                <w:sz w:val="18"/>
                <w:szCs w:val="18"/>
              </w:rPr>
            </w:pPr>
            <w:r>
              <w:rPr>
                <w:rFonts w:ascii="inherit" w:hAnsi="inherit"/>
                <w:sz w:val="18"/>
                <w:szCs w:val="18"/>
              </w:rPr>
              <w:t>22</w:t>
            </w:r>
          </w:p>
          <w:p w:rsidR="00991313" w:rsidRDefault="00991313" w14:paraId="7A79C848" wp14:textId="77777777">
            <w:pPr>
              <w:jc w:val="center"/>
              <w:textAlignment w:val="baseline"/>
              <w:rPr>
                <w:rFonts w:ascii="inherit" w:hAnsi="inherit"/>
                <w:sz w:val="18"/>
                <w:szCs w:val="18"/>
              </w:rPr>
            </w:pPr>
            <w:r>
              <w:rPr>
                <w:rFonts w:ascii="inherit" w:hAnsi="inherit"/>
                <w:sz w:val="18"/>
                <w:szCs w:val="18"/>
              </w:rPr>
              <w:t>23</w:t>
            </w:r>
          </w:p>
          <w:p w:rsidR="00991313" w:rsidRDefault="00991313" w14:paraId="46723FB0" wp14:textId="77777777">
            <w:pPr>
              <w:jc w:val="center"/>
              <w:textAlignment w:val="baseline"/>
              <w:rPr>
                <w:rFonts w:ascii="inherit" w:hAnsi="inherit"/>
                <w:sz w:val="18"/>
                <w:szCs w:val="18"/>
              </w:rPr>
            </w:pPr>
            <w:r>
              <w:rPr>
                <w:rFonts w:ascii="inherit" w:hAnsi="inherit"/>
                <w:sz w:val="18"/>
                <w:szCs w:val="18"/>
              </w:rPr>
              <w:t>24</w:t>
            </w:r>
          </w:p>
          <w:p w:rsidR="00991313" w:rsidRDefault="00991313" w14:paraId="2AFCDB24" wp14:textId="77777777">
            <w:pPr>
              <w:jc w:val="center"/>
              <w:textAlignment w:val="baseline"/>
              <w:rPr>
                <w:rFonts w:ascii="inherit" w:hAnsi="inherit"/>
                <w:sz w:val="18"/>
                <w:szCs w:val="18"/>
              </w:rPr>
            </w:pPr>
            <w:r>
              <w:rPr>
                <w:rFonts w:ascii="inherit" w:hAnsi="inherit"/>
                <w:sz w:val="18"/>
                <w:szCs w:val="18"/>
              </w:rPr>
              <w:t>25</w:t>
            </w:r>
          </w:p>
          <w:p w:rsidR="00991313" w:rsidRDefault="00991313" w14:paraId="771397B0" wp14:textId="77777777">
            <w:pPr>
              <w:jc w:val="center"/>
              <w:textAlignment w:val="baseline"/>
              <w:rPr>
                <w:rFonts w:ascii="inherit" w:hAnsi="inherit"/>
                <w:sz w:val="18"/>
                <w:szCs w:val="18"/>
              </w:rPr>
            </w:pPr>
            <w:r>
              <w:rPr>
                <w:rFonts w:ascii="inherit" w:hAnsi="inherit"/>
                <w:sz w:val="18"/>
                <w:szCs w:val="18"/>
              </w:rPr>
              <w:t>26</w:t>
            </w:r>
          </w:p>
          <w:p w:rsidR="00991313" w:rsidRDefault="00991313" w14:paraId="7CDC7B3B" wp14:textId="77777777">
            <w:pPr>
              <w:jc w:val="center"/>
              <w:textAlignment w:val="baseline"/>
              <w:rPr>
                <w:rFonts w:ascii="inherit" w:hAnsi="inherit"/>
                <w:sz w:val="18"/>
                <w:szCs w:val="18"/>
              </w:rPr>
            </w:pPr>
            <w:r>
              <w:rPr>
                <w:rFonts w:ascii="inherit" w:hAnsi="inherit"/>
                <w:sz w:val="18"/>
                <w:szCs w:val="18"/>
              </w:rPr>
              <w:t>27</w:t>
            </w:r>
          </w:p>
          <w:p w:rsidR="00991313" w:rsidRDefault="00991313" w14:paraId="6109C677" wp14:textId="77777777">
            <w:pPr>
              <w:jc w:val="center"/>
              <w:textAlignment w:val="baseline"/>
              <w:rPr>
                <w:rFonts w:ascii="inherit" w:hAnsi="inherit"/>
                <w:sz w:val="18"/>
                <w:szCs w:val="18"/>
              </w:rPr>
            </w:pPr>
            <w:r>
              <w:rPr>
                <w:rFonts w:ascii="inherit" w:hAnsi="inherit"/>
                <w:sz w:val="18"/>
                <w:szCs w:val="18"/>
              </w:rPr>
              <w:t>28</w:t>
            </w:r>
          </w:p>
          <w:p w:rsidR="00991313" w:rsidRDefault="00991313" w14:paraId="62C3DA19" wp14:textId="77777777">
            <w:pPr>
              <w:jc w:val="center"/>
              <w:textAlignment w:val="baseline"/>
              <w:rPr>
                <w:rFonts w:ascii="inherit" w:hAnsi="inherit"/>
                <w:sz w:val="18"/>
                <w:szCs w:val="18"/>
              </w:rPr>
            </w:pPr>
            <w:r>
              <w:rPr>
                <w:rFonts w:ascii="inherit" w:hAnsi="inherit"/>
                <w:sz w:val="18"/>
                <w:szCs w:val="18"/>
              </w:rPr>
              <w:t>29</w:t>
            </w:r>
          </w:p>
          <w:p w:rsidR="00991313" w:rsidRDefault="00991313" w14:paraId="18E8C380" wp14:textId="77777777">
            <w:pPr>
              <w:jc w:val="center"/>
              <w:textAlignment w:val="baseline"/>
              <w:rPr>
                <w:rFonts w:ascii="inherit" w:hAnsi="inherit"/>
                <w:sz w:val="18"/>
                <w:szCs w:val="18"/>
              </w:rPr>
            </w:pPr>
            <w:r>
              <w:rPr>
                <w:rFonts w:ascii="inherit" w:hAnsi="inherit"/>
                <w:sz w:val="18"/>
                <w:szCs w:val="18"/>
              </w:rPr>
              <w:t>30</w:t>
            </w:r>
          </w:p>
          <w:p w:rsidR="00991313" w:rsidRDefault="00991313" w14:paraId="6A677E84" wp14:textId="77777777">
            <w:pPr>
              <w:jc w:val="center"/>
              <w:textAlignment w:val="baseline"/>
              <w:rPr>
                <w:rFonts w:ascii="inherit" w:hAnsi="inherit"/>
                <w:sz w:val="18"/>
                <w:szCs w:val="18"/>
              </w:rPr>
            </w:pPr>
            <w:r>
              <w:rPr>
                <w:rFonts w:ascii="inherit" w:hAnsi="inherit"/>
                <w:sz w:val="18"/>
                <w:szCs w:val="18"/>
              </w:rPr>
              <w:t>31</w:t>
            </w:r>
          </w:p>
          <w:p w:rsidR="00991313" w:rsidRDefault="00991313" w14:paraId="2210EED3" wp14:textId="77777777">
            <w:pPr>
              <w:jc w:val="center"/>
              <w:textAlignment w:val="baseline"/>
              <w:rPr>
                <w:rFonts w:ascii="inherit" w:hAnsi="inherit"/>
                <w:sz w:val="18"/>
                <w:szCs w:val="18"/>
              </w:rPr>
            </w:pPr>
            <w:r>
              <w:rPr>
                <w:rFonts w:ascii="inherit" w:hAnsi="inherit"/>
                <w:sz w:val="18"/>
                <w:szCs w:val="18"/>
              </w:rPr>
              <w:t>32</w:t>
            </w:r>
          </w:p>
          <w:p w:rsidR="00991313" w:rsidRDefault="00991313" w14:paraId="4C1D9309" wp14:textId="77777777">
            <w:pPr>
              <w:jc w:val="center"/>
              <w:textAlignment w:val="baseline"/>
              <w:rPr>
                <w:rFonts w:ascii="inherit" w:hAnsi="inherit"/>
                <w:sz w:val="18"/>
                <w:szCs w:val="18"/>
              </w:rPr>
            </w:pPr>
            <w:r>
              <w:rPr>
                <w:rFonts w:ascii="inherit" w:hAnsi="inherit"/>
                <w:sz w:val="18"/>
                <w:szCs w:val="18"/>
              </w:rPr>
              <w:t>33</w:t>
            </w:r>
          </w:p>
          <w:p w:rsidR="00991313" w:rsidRDefault="00991313" w14:paraId="74D2EDCE" wp14:textId="77777777">
            <w:pPr>
              <w:jc w:val="center"/>
              <w:textAlignment w:val="baseline"/>
              <w:rPr>
                <w:rFonts w:ascii="inherit" w:hAnsi="inherit"/>
                <w:sz w:val="18"/>
                <w:szCs w:val="18"/>
              </w:rPr>
            </w:pPr>
            <w:r>
              <w:rPr>
                <w:rFonts w:ascii="inherit" w:hAnsi="inherit"/>
                <w:sz w:val="18"/>
                <w:szCs w:val="18"/>
              </w:rPr>
              <w:t>34</w:t>
            </w:r>
          </w:p>
          <w:p w:rsidR="00991313" w:rsidRDefault="00991313" w14:paraId="0EE3CEE3" wp14:textId="77777777">
            <w:pPr>
              <w:jc w:val="center"/>
              <w:textAlignment w:val="baseline"/>
              <w:rPr>
                <w:rFonts w:ascii="inherit" w:hAnsi="inherit"/>
                <w:sz w:val="18"/>
                <w:szCs w:val="18"/>
              </w:rPr>
            </w:pPr>
            <w:r>
              <w:rPr>
                <w:rFonts w:ascii="inherit" w:hAnsi="inherit"/>
                <w:sz w:val="18"/>
                <w:szCs w:val="18"/>
              </w:rPr>
              <w:t>35</w:t>
            </w:r>
          </w:p>
          <w:p w:rsidR="00991313" w:rsidRDefault="00991313" w14:paraId="27635376" wp14:textId="77777777">
            <w:pPr>
              <w:jc w:val="center"/>
              <w:textAlignment w:val="baseline"/>
              <w:rPr>
                <w:rFonts w:ascii="inherit" w:hAnsi="inherit"/>
                <w:sz w:val="18"/>
                <w:szCs w:val="18"/>
              </w:rPr>
            </w:pPr>
            <w:r>
              <w:rPr>
                <w:rFonts w:ascii="inherit" w:hAnsi="inherit"/>
                <w:sz w:val="18"/>
                <w:szCs w:val="18"/>
              </w:rPr>
              <w:t>36</w:t>
            </w:r>
          </w:p>
          <w:p w:rsidR="00991313" w:rsidRDefault="00991313" w14:paraId="1F392030" wp14:textId="77777777">
            <w:pPr>
              <w:jc w:val="center"/>
              <w:textAlignment w:val="baseline"/>
              <w:rPr>
                <w:rFonts w:ascii="inherit" w:hAnsi="inherit"/>
                <w:sz w:val="18"/>
                <w:szCs w:val="18"/>
              </w:rPr>
            </w:pPr>
            <w:r>
              <w:rPr>
                <w:rFonts w:ascii="inherit" w:hAnsi="inherit"/>
                <w:sz w:val="18"/>
                <w:szCs w:val="18"/>
              </w:rPr>
              <w:t>37</w:t>
            </w:r>
          </w:p>
          <w:p w:rsidR="00991313" w:rsidRDefault="00991313" w14:paraId="33A369E3" wp14:textId="77777777">
            <w:pPr>
              <w:jc w:val="center"/>
              <w:textAlignment w:val="baseline"/>
              <w:rPr>
                <w:rFonts w:ascii="inherit" w:hAnsi="inherit"/>
                <w:sz w:val="18"/>
                <w:szCs w:val="18"/>
              </w:rPr>
            </w:pPr>
            <w:r>
              <w:rPr>
                <w:rFonts w:ascii="inherit" w:hAnsi="inherit"/>
                <w:sz w:val="18"/>
                <w:szCs w:val="18"/>
              </w:rPr>
              <w:t>38</w:t>
            </w:r>
          </w:p>
          <w:p w:rsidR="00991313" w:rsidRDefault="00991313" w14:paraId="347BE502" wp14:textId="77777777">
            <w:pPr>
              <w:jc w:val="center"/>
              <w:textAlignment w:val="baseline"/>
              <w:rPr>
                <w:rFonts w:ascii="inherit" w:hAnsi="inherit"/>
                <w:sz w:val="18"/>
                <w:szCs w:val="18"/>
              </w:rPr>
            </w:pPr>
            <w:r>
              <w:rPr>
                <w:rFonts w:ascii="inherit" w:hAnsi="inherit"/>
                <w:sz w:val="18"/>
                <w:szCs w:val="18"/>
              </w:rPr>
              <w:t>39</w:t>
            </w:r>
          </w:p>
          <w:p w:rsidR="00991313" w:rsidRDefault="00991313" w14:paraId="0E96C845" wp14:textId="77777777">
            <w:pPr>
              <w:jc w:val="center"/>
              <w:textAlignment w:val="baseline"/>
              <w:rPr>
                <w:rFonts w:ascii="inherit" w:hAnsi="inherit"/>
                <w:sz w:val="18"/>
                <w:szCs w:val="18"/>
              </w:rPr>
            </w:pPr>
            <w:r>
              <w:rPr>
                <w:rFonts w:ascii="inherit" w:hAnsi="inherit"/>
                <w:sz w:val="18"/>
                <w:szCs w:val="18"/>
              </w:rPr>
              <w:t>40</w:t>
            </w:r>
          </w:p>
          <w:p w:rsidR="00991313" w:rsidRDefault="00991313" w14:paraId="34FC31A7" wp14:textId="77777777">
            <w:pPr>
              <w:jc w:val="center"/>
              <w:textAlignment w:val="baseline"/>
              <w:rPr>
                <w:rFonts w:ascii="inherit" w:hAnsi="inherit"/>
                <w:sz w:val="18"/>
                <w:szCs w:val="18"/>
              </w:rPr>
            </w:pPr>
            <w:r>
              <w:rPr>
                <w:rFonts w:ascii="inherit" w:hAnsi="inherit"/>
                <w:sz w:val="18"/>
                <w:szCs w:val="18"/>
              </w:rPr>
              <w:t>41</w:t>
            </w:r>
          </w:p>
          <w:p w:rsidR="00991313" w:rsidRDefault="00991313" w14:paraId="2B8E143B" wp14:textId="77777777">
            <w:pPr>
              <w:jc w:val="center"/>
              <w:textAlignment w:val="baseline"/>
              <w:rPr>
                <w:rFonts w:ascii="inherit" w:hAnsi="inherit"/>
                <w:sz w:val="18"/>
                <w:szCs w:val="18"/>
              </w:rPr>
            </w:pPr>
            <w:r>
              <w:rPr>
                <w:rFonts w:ascii="inherit" w:hAnsi="inherit"/>
                <w:sz w:val="18"/>
                <w:szCs w:val="18"/>
              </w:rPr>
              <w:t>42</w:t>
            </w:r>
          </w:p>
          <w:p w:rsidR="00991313" w:rsidRDefault="00991313" w14:paraId="00C804A8" wp14:textId="77777777">
            <w:pPr>
              <w:jc w:val="center"/>
              <w:textAlignment w:val="baseline"/>
              <w:rPr>
                <w:rFonts w:ascii="inherit" w:hAnsi="inherit"/>
                <w:sz w:val="18"/>
                <w:szCs w:val="18"/>
              </w:rPr>
            </w:pPr>
            <w:r>
              <w:rPr>
                <w:rFonts w:ascii="inherit" w:hAnsi="inherit"/>
                <w:sz w:val="18"/>
                <w:szCs w:val="18"/>
              </w:rPr>
              <w:t>43</w:t>
            </w:r>
          </w:p>
          <w:p w:rsidR="00991313" w:rsidRDefault="00991313" w14:paraId="270091A6" wp14:textId="77777777">
            <w:pPr>
              <w:jc w:val="center"/>
              <w:textAlignment w:val="baseline"/>
              <w:rPr>
                <w:rFonts w:ascii="inherit" w:hAnsi="inherit"/>
                <w:sz w:val="18"/>
                <w:szCs w:val="18"/>
              </w:rPr>
            </w:pPr>
            <w:r>
              <w:rPr>
                <w:rFonts w:ascii="inherit" w:hAnsi="inherit"/>
                <w:sz w:val="18"/>
                <w:szCs w:val="18"/>
              </w:rPr>
              <w:t>44</w:t>
            </w:r>
          </w:p>
          <w:p w:rsidR="00991313" w:rsidRDefault="00991313" w14:paraId="7DED4AF3" wp14:textId="77777777">
            <w:pPr>
              <w:jc w:val="center"/>
              <w:textAlignment w:val="baseline"/>
              <w:rPr>
                <w:rFonts w:ascii="inherit" w:hAnsi="inherit"/>
                <w:sz w:val="18"/>
                <w:szCs w:val="18"/>
              </w:rPr>
            </w:pPr>
            <w:r>
              <w:rPr>
                <w:rFonts w:ascii="inherit" w:hAnsi="inherit"/>
                <w:sz w:val="18"/>
                <w:szCs w:val="18"/>
              </w:rPr>
              <w:t>45</w:t>
            </w:r>
          </w:p>
          <w:p w:rsidR="00991313" w:rsidRDefault="00991313" w14:paraId="3BBCF047" wp14:textId="77777777">
            <w:pPr>
              <w:jc w:val="center"/>
              <w:textAlignment w:val="baseline"/>
              <w:rPr>
                <w:rFonts w:ascii="inherit" w:hAnsi="inherit"/>
                <w:sz w:val="18"/>
                <w:szCs w:val="18"/>
              </w:rPr>
            </w:pPr>
            <w:r>
              <w:rPr>
                <w:rFonts w:ascii="inherit" w:hAnsi="inherit"/>
                <w:sz w:val="18"/>
                <w:szCs w:val="18"/>
              </w:rPr>
              <w:t>46</w:t>
            </w:r>
          </w:p>
          <w:p w:rsidR="00991313" w:rsidRDefault="00991313" w14:paraId="763AF537" wp14:textId="77777777">
            <w:pPr>
              <w:jc w:val="center"/>
              <w:textAlignment w:val="baseline"/>
              <w:rPr>
                <w:rFonts w:ascii="inherit" w:hAnsi="inherit"/>
                <w:sz w:val="18"/>
                <w:szCs w:val="18"/>
              </w:rPr>
            </w:pPr>
            <w:r>
              <w:rPr>
                <w:rFonts w:ascii="inherit" w:hAnsi="inherit"/>
                <w:sz w:val="18"/>
                <w:szCs w:val="18"/>
              </w:rPr>
              <w:t>47</w:t>
            </w:r>
          </w:p>
          <w:p w:rsidR="00991313" w:rsidRDefault="00991313" w14:paraId="779F5E77" wp14:textId="77777777">
            <w:pPr>
              <w:jc w:val="center"/>
              <w:textAlignment w:val="baseline"/>
              <w:rPr>
                <w:rFonts w:ascii="inherit" w:hAnsi="inherit"/>
                <w:sz w:val="18"/>
                <w:szCs w:val="18"/>
              </w:rPr>
            </w:pPr>
            <w:r>
              <w:rPr>
                <w:rFonts w:ascii="inherit" w:hAnsi="inherit"/>
                <w:sz w:val="18"/>
                <w:szCs w:val="18"/>
              </w:rPr>
              <w:t>48</w:t>
            </w:r>
          </w:p>
          <w:p w:rsidR="00991313" w:rsidRDefault="00991313" w14:paraId="732838AD" wp14:textId="77777777">
            <w:pPr>
              <w:jc w:val="center"/>
              <w:textAlignment w:val="baseline"/>
              <w:rPr>
                <w:rFonts w:ascii="inherit" w:hAnsi="inherit"/>
                <w:sz w:val="18"/>
                <w:szCs w:val="18"/>
              </w:rPr>
            </w:pPr>
            <w:r>
              <w:rPr>
                <w:rFonts w:ascii="inherit" w:hAnsi="inherit"/>
                <w:sz w:val="18"/>
                <w:szCs w:val="18"/>
              </w:rPr>
              <w:t>49</w:t>
            </w:r>
          </w:p>
        </w:tc>
        <w:tc>
          <w:tcPr>
            <w:tcW w:w="10320" w:type="dxa"/>
            <w:tcBorders>
              <w:top w:val="nil"/>
              <w:left w:val="nil"/>
              <w:bottom w:val="nil"/>
              <w:right w:val="nil"/>
            </w:tcBorders>
            <w:vAlign w:val="center"/>
            <w:hideMark/>
          </w:tcPr>
          <w:p w:rsidR="00991313" w:rsidRDefault="00991313" w14:paraId="43D92389" wp14:textId="77777777">
            <w:pPr>
              <w:textAlignment w:val="baseline"/>
              <w:rPr>
                <w:rFonts w:ascii="inherit" w:hAnsi="inherit"/>
                <w:color w:val="000000"/>
                <w:sz w:val="18"/>
                <w:szCs w:val="18"/>
              </w:rPr>
            </w:pPr>
            <w:proofErr w:type="gramStart"/>
            <w:r>
              <w:rPr>
                <w:rStyle w:val="crayon-ta"/>
                <w:rFonts w:ascii="inherit" w:hAnsi="inherit"/>
                <w:color w:val="000000"/>
                <w:sz w:val="18"/>
                <w:szCs w:val="18"/>
                <w:bdr w:val="none" w:color="auto" w:sz="0" w:space="0" w:frame="1"/>
              </w:rPr>
              <w:t>&lt;?php</w:t>
            </w:r>
            <w:proofErr w:type="gramEnd"/>
          </w:p>
          <w:p w:rsidR="00991313" w:rsidRDefault="00991313" w14:paraId="2162927D" wp14:textId="77777777">
            <w:pPr>
              <w:textAlignment w:val="baseline"/>
              <w:rPr>
                <w:rFonts w:ascii="inherit" w:hAnsi="inherit"/>
                <w:color w:val="000000"/>
                <w:sz w:val="18"/>
                <w:szCs w:val="18"/>
              </w:rPr>
            </w:pPr>
            <w:r>
              <w:rPr>
                <w:rStyle w:val="crayon-m"/>
                <w:rFonts w:ascii="inherit" w:hAnsi="inherit"/>
                <w:color w:val="000000"/>
                <w:sz w:val="18"/>
                <w:szCs w:val="18"/>
                <w:bdr w:val="none" w:color="auto" w:sz="0" w:space="0" w:frame="1"/>
              </w:rPr>
              <w:t>abstract</w:t>
            </w:r>
            <w:r>
              <w:rPr>
                <w:rStyle w:val="crayon-h"/>
                <w:rFonts w:ascii="inherit" w:hAnsi="inherit"/>
                <w:color w:val="000000"/>
                <w:sz w:val="18"/>
                <w:szCs w:val="18"/>
                <w:bdr w:val="none" w:color="auto" w:sz="0" w:space="0" w:frame="1"/>
              </w:rPr>
              <w:t xml:space="preserve"> </w:t>
            </w:r>
            <w:r>
              <w:rPr>
                <w:rStyle w:val="crayon-t"/>
                <w:rFonts w:ascii="inherit" w:hAnsi="inherit"/>
                <w:color w:val="000000"/>
                <w:sz w:val="18"/>
                <w:szCs w:val="18"/>
                <w:bdr w:val="none" w:color="auto" w:sz="0" w:space="0" w:frame="1"/>
              </w:rPr>
              <w:t>class</w:t>
            </w:r>
            <w:r>
              <w:rPr>
                <w:rStyle w:val="crayon-h"/>
                <w:rFonts w:ascii="inherit" w:hAnsi="inherit"/>
                <w:color w:val="000000"/>
                <w:sz w:val="18"/>
                <w:szCs w:val="18"/>
                <w:bdr w:val="none" w:color="auto" w:sz="0" w:space="0" w:frame="1"/>
              </w:rPr>
              <w:t xml:space="preserve"> </w:t>
            </w:r>
            <w:r>
              <w:rPr>
                <w:rStyle w:val="crayon-e"/>
                <w:rFonts w:ascii="inherit" w:hAnsi="inherit"/>
                <w:color w:val="000000"/>
                <w:sz w:val="18"/>
                <w:szCs w:val="18"/>
                <w:bdr w:val="none" w:color="auto" w:sz="0" w:space="0" w:frame="1"/>
              </w:rPr>
              <w:t>ACore</w:t>
            </w:r>
            <w:r>
              <w:rPr>
                <w:rStyle w:val="crayon-h"/>
                <w:rFonts w:ascii="inherit" w:hAnsi="inherit"/>
                <w:color w:val="000000"/>
                <w:sz w:val="18"/>
                <w:szCs w:val="18"/>
                <w:bdr w:val="none" w:color="auto" w:sz="0" w:space="0" w:frame="1"/>
              </w:rPr>
              <w:t xml:space="preserve"> </w:t>
            </w:r>
            <w:r>
              <w:rPr>
                <w:rStyle w:val="crayon-sy"/>
                <w:rFonts w:ascii="inherit" w:hAnsi="inherit" w:eastAsiaTheme="minorEastAsia"/>
                <w:color w:val="000000"/>
                <w:sz w:val="18"/>
                <w:szCs w:val="18"/>
                <w:bdr w:val="none" w:color="auto" w:sz="0" w:space="0" w:frame="1"/>
              </w:rPr>
              <w:t>{</w:t>
            </w:r>
          </w:p>
          <w:p w:rsidR="00991313" w:rsidRDefault="00991313" w14:paraId="2EA285AA" wp14:textId="77777777">
            <w:pPr>
              <w:textAlignment w:val="baseline"/>
              <w:rPr>
                <w:rFonts w:ascii="inherit" w:hAnsi="inherit"/>
                <w:color w:val="000000"/>
                <w:sz w:val="18"/>
                <w:szCs w:val="18"/>
              </w:rPr>
            </w:pPr>
            <w:r>
              <w:rPr>
                <w:rStyle w:val="crayon-h"/>
                <w:rFonts w:ascii="inherit" w:hAnsi="inherit"/>
                <w:color w:val="000000"/>
                <w:sz w:val="18"/>
                <w:szCs w:val="18"/>
                <w:bdr w:val="none" w:color="auto" w:sz="0" w:space="0" w:frame="1"/>
              </w:rPr>
              <w:t xml:space="preserve"> </w:t>
            </w:r>
          </w:p>
          <w:p w:rsidR="00991313" w:rsidRDefault="00991313" w14:paraId="58BC89FB" wp14:textId="77777777">
            <w:pPr>
              <w:textAlignment w:val="baseline"/>
              <w:rPr>
                <w:rFonts w:ascii="inherit" w:hAnsi="inherit"/>
                <w:color w:val="000000"/>
                <w:sz w:val="18"/>
                <w:szCs w:val="18"/>
              </w:rPr>
            </w:pPr>
            <w:r>
              <w:rPr>
                <w:rStyle w:val="crayon-h"/>
                <w:rFonts w:ascii="inherit" w:hAnsi="inherit"/>
                <w:color w:val="000000"/>
                <w:sz w:val="18"/>
                <w:szCs w:val="18"/>
                <w:bdr w:val="none" w:color="auto" w:sz="0" w:space="0" w:frame="1"/>
              </w:rPr>
              <w:t xml:space="preserve"> </w:t>
            </w:r>
          </w:p>
          <w:p w:rsidR="00991313" w:rsidRDefault="00991313" w14:paraId="3552F9FD" wp14:textId="77777777">
            <w:pPr>
              <w:textAlignment w:val="baseline"/>
              <w:rPr>
                <w:rFonts w:ascii="inherit" w:hAnsi="inherit"/>
                <w:color w:val="000000"/>
                <w:sz w:val="18"/>
                <w:szCs w:val="18"/>
              </w:rPr>
            </w:pPr>
            <w:r>
              <w:rPr>
                <w:rStyle w:val="crayon-h"/>
                <w:rFonts w:ascii="inherit" w:hAnsi="inherit"/>
                <w:color w:val="000000"/>
                <w:sz w:val="18"/>
                <w:szCs w:val="18"/>
                <w:bdr w:val="none" w:color="auto" w:sz="0" w:space="0" w:frame="1"/>
              </w:rPr>
              <w:t xml:space="preserve"> </w:t>
            </w:r>
            <w:r>
              <w:rPr>
                <w:rStyle w:val="crayon-m"/>
                <w:rFonts w:ascii="inherit" w:hAnsi="inherit"/>
                <w:color w:val="000000"/>
                <w:sz w:val="18"/>
                <w:szCs w:val="18"/>
                <w:bdr w:val="none" w:color="auto" w:sz="0" w:space="0" w:frame="1"/>
              </w:rPr>
              <w:t>protected</w:t>
            </w:r>
            <w:r>
              <w:rPr>
                <w:rStyle w:val="crayon-h"/>
                <w:rFonts w:ascii="inherit" w:hAnsi="inherit"/>
                <w:color w:val="000000"/>
                <w:sz w:val="18"/>
                <w:szCs w:val="18"/>
                <w:bdr w:val="none" w:color="auto" w:sz="0" w:space="0" w:frame="1"/>
              </w:rPr>
              <w:t xml:space="preserve"> </w:t>
            </w:r>
            <w:r>
              <w:rPr>
                <w:rStyle w:val="crayon-v"/>
                <w:rFonts w:ascii="inherit" w:hAnsi="inherit"/>
                <w:color w:val="000000"/>
                <w:sz w:val="18"/>
                <w:szCs w:val="18"/>
                <w:bdr w:val="none" w:color="auto" w:sz="0" w:space="0" w:frame="1"/>
              </w:rPr>
              <w:t>$m</w:t>
            </w:r>
            <w:r>
              <w:rPr>
                <w:rStyle w:val="crayon-sy"/>
                <w:rFonts w:ascii="inherit" w:hAnsi="inherit" w:eastAsiaTheme="minorEastAsia"/>
                <w:color w:val="000000"/>
                <w:sz w:val="18"/>
                <w:szCs w:val="18"/>
                <w:bdr w:val="none" w:color="auto" w:sz="0" w:space="0" w:frame="1"/>
              </w:rPr>
              <w:t>;</w:t>
            </w:r>
          </w:p>
          <w:p w:rsidR="00991313" w:rsidRDefault="00991313" w14:paraId="70945AB8" wp14:textId="77777777">
            <w:pPr>
              <w:textAlignment w:val="baseline"/>
              <w:rPr>
                <w:rFonts w:ascii="inherit" w:hAnsi="inherit"/>
                <w:color w:val="000000"/>
                <w:sz w:val="18"/>
                <w:szCs w:val="18"/>
              </w:rPr>
            </w:pPr>
            <w:r>
              <w:rPr>
                <w:rStyle w:val="crayon-h"/>
                <w:rFonts w:ascii="inherit" w:hAnsi="inherit"/>
                <w:color w:val="000000"/>
                <w:sz w:val="18"/>
                <w:szCs w:val="18"/>
                <w:bdr w:val="none" w:color="auto" w:sz="0" w:space="0" w:frame="1"/>
              </w:rPr>
              <w:t xml:space="preserve"> </w:t>
            </w:r>
          </w:p>
          <w:p w:rsidR="00991313" w:rsidRDefault="00991313" w14:paraId="6F9191E0" wp14:textId="77777777">
            <w:pPr>
              <w:textAlignment w:val="baseline"/>
              <w:rPr>
                <w:rFonts w:ascii="inherit" w:hAnsi="inherit"/>
                <w:color w:val="000000"/>
                <w:sz w:val="18"/>
                <w:szCs w:val="18"/>
              </w:rPr>
            </w:pPr>
            <w:r>
              <w:rPr>
                <w:rStyle w:val="crayon-h"/>
                <w:rFonts w:ascii="inherit" w:hAnsi="inherit"/>
                <w:color w:val="000000"/>
                <w:sz w:val="18"/>
                <w:szCs w:val="18"/>
                <w:bdr w:val="none" w:color="auto" w:sz="0" w:space="0" w:frame="1"/>
              </w:rPr>
              <w:t xml:space="preserve"> </w:t>
            </w:r>
            <w:r>
              <w:rPr>
                <w:rStyle w:val="crayon-m"/>
                <w:rFonts w:ascii="inherit" w:hAnsi="inherit"/>
                <w:color w:val="000000"/>
                <w:sz w:val="18"/>
                <w:szCs w:val="18"/>
                <w:bdr w:val="none" w:color="auto" w:sz="0" w:space="0" w:frame="1"/>
              </w:rPr>
              <w:t>public</w:t>
            </w:r>
            <w:r>
              <w:rPr>
                <w:rStyle w:val="crayon-h"/>
                <w:rFonts w:ascii="inherit" w:hAnsi="inherit"/>
                <w:color w:val="000000"/>
                <w:sz w:val="18"/>
                <w:szCs w:val="18"/>
                <w:bdr w:val="none" w:color="auto" w:sz="0" w:space="0" w:frame="1"/>
              </w:rPr>
              <w:t xml:space="preserve"> </w:t>
            </w:r>
            <w:r>
              <w:rPr>
                <w:rStyle w:val="crayon-t"/>
                <w:rFonts w:ascii="inherit" w:hAnsi="inherit"/>
                <w:color w:val="000000"/>
                <w:sz w:val="18"/>
                <w:szCs w:val="18"/>
                <w:bdr w:val="none" w:color="auto" w:sz="0" w:space="0" w:frame="1"/>
              </w:rPr>
              <w:t>function</w:t>
            </w:r>
            <w:r>
              <w:rPr>
                <w:rStyle w:val="crayon-h"/>
                <w:rFonts w:ascii="inherit" w:hAnsi="inherit"/>
                <w:color w:val="000000"/>
                <w:sz w:val="18"/>
                <w:szCs w:val="18"/>
                <w:bdr w:val="none" w:color="auto" w:sz="0" w:space="0" w:frame="1"/>
              </w:rPr>
              <w:t xml:space="preserve"> </w:t>
            </w:r>
            <w:r>
              <w:rPr>
                <w:rStyle w:val="crayon-e"/>
                <w:rFonts w:ascii="inherit" w:hAnsi="inherit"/>
                <w:color w:val="000000"/>
                <w:sz w:val="18"/>
                <w:szCs w:val="18"/>
                <w:bdr w:val="none" w:color="auto" w:sz="0" w:space="0" w:frame="1"/>
              </w:rPr>
              <w:t>__</w:t>
            </w:r>
            <w:proofErr w:type="gramStart"/>
            <w:r>
              <w:rPr>
                <w:rStyle w:val="crayon-e"/>
                <w:rFonts w:ascii="inherit" w:hAnsi="inherit"/>
                <w:color w:val="000000"/>
                <w:sz w:val="18"/>
                <w:szCs w:val="18"/>
                <w:bdr w:val="none" w:color="auto" w:sz="0" w:space="0" w:frame="1"/>
              </w:rPr>
              <w:t>construct</w:t>
            </w:r>
            <w:r>
              <w:rPr>
                <w:rStyle w:val="crayon-sy"/>
                <w:rFonts w:ascii="inherit" w:hAnsi="inherit" w:eastAsiaTheme="minorEastAsia"/>
                <w:color w:val="000000"/>
                <w:sz w:val="18"/>
                <w:szCs w:val="18"/>
                <w:bdr w:val="none" w:color="auto" w:sz="0" w:space="0" w:frame="1"/>
              </w:rPr>
              <w:t>(</w:t>
            </w:r>
            <w:proofErr w:type="gramEnd"/>
            <w:r>
              <w:rPr>
                <w:rStyle w:val="crayon-sy"/>
                <w:rFonts w:ascii="inherit" w:hAnsi="inherit" w:eastAsiaTheme="minorEastAsia"/>
                <w:color w:val="000000"/>
                <w:sz w:val="18"/>
                <w:szCs w:val="18"/>
                <w:bdr w:val="none" w:color="auto" w:sz="0" w:space="0" w:frame="1"/>
              </w:rPr>
              <w:t>)</w:t>
            </w:r>
            <w:r>
              <w:rPr>
                <w:rStyle w:val="crayon-h"/>
                <w:rFonts w:ascii="inherit" w:hAnsi="inherit"/>
                <w:color w:val="000000"/>
                <w:sz w:val="18"/>
                <w:szCs w:val="18"/>
                <w:bdr w:val="none" w:color="auto" w:sz="0" w:space="0" w:frame="1"/>
              </w:rPr>
              <w:t xml:space="preserve"> </w:t>
            </w:r>
            <w:r>
              <w:rPr>
                <w:rStyle w:val="crayon-sy"/>
                <w:rFonts w:ascii="inherit" w:hAnsi="inherit" w:eastAsiaTheme="minorEastAsia"/>
                <w:color w:val="000000"/>
                <w:sz w:val="18"/>
                <w:szCs w:val="18"/>
                <w:bdr w:val="none" w:color="auto" w:sz="0" w:space="0" w:frame="1"/>
              </w:rPr>
              <w:t>{</w:t>
            </w:r>
          </w:p>
          <w:p w:rsidR="00991313" w:rsidRDefault="00991313" w14:paraId="5D6A854A" wp14:textId="77777777">
            <w:pPr>
              <w:textAlignment w:val="baseline"/>
              <w:rPr>
                <w:rFonts w:ascii="inherit" w:hAnsi="inherit"/>
                <w:color w:val="000000"/>
                <w:sz w:val="18"/>
                <w:szCs w:val="18"/>
              </w:rPr>
            </w:pPr>
            <w:r>
              <w:rPr>
                <w:rStyle w:val="crayon-h"/>
                <w:rFonts w:ascii="inherit" w:hAnsi="inherit"/>
                <w:color w:val="000000"/>
                <w:sz w:val="18"/>
                <w:szCs w:val="18"/>
                <w:bdr w:val="none" w:color="auto" w:sz="0" w:space="0" w:frame="1"/>
              </w:rPr>
              <w:t xml:space="preserve"> </w:t>
            </w:r>
            <w:r>
              <w:rPr>
                <w:rStyle w:val="crayon-v"/>
                <w:rFonts w:ascii="inherit" w:hAnsi="inherit"/>
                <w:color w:val="000000"/>
                <w:sz w:val="18"/>
                <w:szCs w:val="18"/>
                <w:bdr w:val="none" w:color="auto" w:sz="0" w:space="0" w:frame="1"/>
              </w:rPr>
              <w:t>$this</w:t>
            </w:r>
            <w:proofErr w:type="gramStart"/>
            <w:r>
              <w:rPr>
                <w:rStyle w:val="crayon-o"/>
                <w:rFonts w:ascii="inherit" w:hAnsi="inherit"/>
                <w:color w:val="000000"/>
                <w:sz w:val="18"/>
                <w:szCs w:val="18"/>
                <w:bdr w:val="none" w:color="auto" w:sz="0" w:space="0" w:frame="1"/>
              </w:rPr>
              <w:t>-&gt;</w:t>
            </w:r>
            <w:r>
              <w:rPr>
                <w:rStyle w:val="crayon-i"/>
                <w:rFonts w:ascii="inherit" w:hAnsi="inherit"/>
                <w:color w:val="000000"/>
                <w:sz w:val="18"/>
                <w:szCs w:val="18"/>
                <w:bdr w:val="none" w:color="auto" w:sz="0" w:space="0" w:frame="1"/>
              </w:rPr>
              <w:t>m</w:t>
            </w:r>
            <w:proofErr w:type="gramEnd"/>
            <w:r>
              <w:rPr>
                <w:rStyle w:val="crayon-h"/>
                <w:rFonts w:ascii="inherit" w:hAnsi="inherit"/>
                <w:color w:val="000000"/>
                <w:sz w:val="18"/>
                <w:szCs w:val="18"/>
                <w:bdr w:val="none" w:color="auto" w:sz="0" w:space="0" w:frame="1"/>
              </w:rPr>
              <w:t xml:space="preserve"> </w:t>
            </w:r>
            <w:r>
              <w:rPr>
                <w:rStyle w:val="crayon-o"/>
                <w:rFonts w:ascii="inherit" w:hAnsi="inherit"/>
                <w:color w:val="000000"/>
                <w:sz w:val="18"/>
                <w:szCs w:val="18"/>
                <w:bdr w:val="none" w:color="auto" w:sz="0" w:space="0" w:frame="1"/>
              </w:rPr>
              <w:t>=</w:t>
            </w:r>
            <w:r>
              <w:rPr>
                <w:rStyle w:val="crayon-h"/>
                <w:rFonts w:ascii="inherit" w:hAnsi="inherit"/>
                <w:color w:val="000000"/>
                <w:sz w:val="18"/>
                <w:szCs w:val="18"/>
                <w:bdr w:val="none" w:color="auto" w:sz="0" w:space="0" w:frame="1"/>
              </w:rPr>
              <w:t xml:space="preserve"> </w:t>
            </w:r>
            <w:r>
              <w:rPr>
                <w:rStyle w:val="crayon-r"/>
                <w:rFonts w:ascii="inherit" w:hAnsi="inherit"/>
                <w:color w:val="000000"/>
                <w:sz w:val="18"/>
                <w:szCs w:val="18"/>
                <w:bdr w:val="none" w:color="auto" w:sz="0" w:space="0" w:frame="1"/>
              </w:rPr>
              <w:t>new</w:t>
            </w:r>
            <w:r>
              <w:rPr>
                <w:rStyle w:val="crayon-h"/>
                <w:rFonts w:ascii="inherit" w:hAnsi="inherit"/>
                <w:color w:val="000000"/>
                <w:sz w:val="18"/>
                <w:szCs w:val="18"/>
                <w:bdr w:val="none" w:color="auto" w:sz="0" w:space="0" w:frame="1"/>
              </w:rPr>
              <w:t xml:space="preserve"> </w:t>
            </w:r>
            <w:r>
              <w:rPr>
                <w:rStyle w:val="crayon-e"/>
                <w:rFonts w:ascii="inherit" w:hAnsi="inherit"/>
                <w:color w:val="000000"/>
                <w:sz w:val="18"/>
                <w:szCs w:val="18"/>
                <w:bdr w:val="none" w:color="auto" w:sz="0" w:space="0" w:frame="1"/>
              </w:rPr>
              <w:t>model</w:t>
            </w:r>
            <w:r>
              <w:rPr>
                <w:rStyle w:val="crayon-sy"/>
                <w:rFonts w:ascii="inherit" w:hAnsi="inherit" w:eastAsiaTheme="minorEastAsia"/>
                <w:color w:val="000000"/>
                <w:sz w:val="18"/>
                <w:szCs w:val="18"/>
                <w:bdr w:val="none" w:color="auto" w:sz="0" w:space="0" w:frame="1"/>
              </w:rPr>
              <w:t>();;</w:t>
            </w:r>
          </w:p>
          <w:p w:rsidR="00991313" w:rsidRDefault="00991313" w14:paraId="3E97373C" wp14:textId="77777777">
            <w:pPr>
              <w:textAlignment w:val="baseline"/>
              <w:rPr>
                <w:rFonts w:ascii="inherit" w:hAnsi="inherit"/>
                <w:color w:val="000000"/>
                <w:sz w:val="18"/>
                <w:szCs w:val="18"/>
              </w:rPr>
            </w:pPr>
            <w:r>
              <w:rPr>
                <w:rStyle w:val="crayon-h"/>
                <w:rFonts w:ascii="inherit" w:hAnsi="inherit"/>
                <w:color w:val="000000"/>
                <w:sz w:val="18"/>
                <w:szCs w:val="18"/>
                <w:bdr w:val="none" w:color="auto" w:sz="0" w:space="0" w:frame="1"/>
              </w:rPr>
              <w:t xml:space="preserve"> </w:t>
            </w:r>
            <w:r>
              <w:rPr>
                <w:rStyle w:val="crayon-sy"/>
                <w:rFonts w:ascii="inherit" w:hAnsi="inherit" w:eastAsiaTheme="minorEastAsia"/>
                <w:color w:val="000000"/>
                <w:sz w:val="18"/>
                <w:szCs w:val="18"/>
                <w:bdr w:val="none" w:color="auto" w:sz="0" w:space="0" w:frame="1"/>
              </w:rPr>
              <w:t>}</w:t>
            </w:r>
          </w:p>
          <w:p w:rsidR="00991313" w:rsidRDefault="00991313" w14:paraId="45FB2F13" wp14:textId="77777777">
            <w:pPr>
              <w:textAlignment w:val="baseline"/>
              <w:rPr>
                <w:rFonts w:ascii="inherit" w:hAnsi="inherit"/>
                <w:color w:val="000000"/>
                <w:sz w:val="18"/>
                <w:szCs w:val="18"/>
              </w:rPr>
            </w:pPr>
            <w:r>
              <w:rPr>
                <w:rStyle w:val="crayon-h"/>
                <w:rFonts w:ascii="inherit" w:hAnsi="inherit"/>
                <w:color w:val="000000"/>
                <w:sz w:val="18"/>
                <w:szCs w:val="18"/>
                <w:bdr w:val="none" w:color="auto" w:sz="0" w:space="0" w:frame="1"/>
              </w:rPr>
              <w:t xml:space="preserve"> </w:t>
            </w:r>
          </w:p>
          <w:p w:rsidR="00991313" w:rsidRDefault="00991313" w14:paraId="45821259" wp14:textId="77777777">
            <w:pPr>
              <w:textAlignment w:val="baseline"/>
              <w:rPr>
                <w:rFonts w:ascii="inherit" w:hAnsi="inherit"/>
                <w:color w:val="000000"/>
                <w:sz w:val="18"/>
                <w:szCs w:val="18"/>
              </w:rPr>
            </w:pPr>
            <w:r>
              <w:rPr>
                <w:rStyle w:val="crayon-h"/>
                <w:rFonts w:ascii="inherit" w:hAnsi="inherit"/>
                <w:color w:val="000000"/>
                <w:sz w:val="18"/>
                <w:szCs w:val="18"/>
                <w:bdr w:val="none" w:color="auto" w:sz="0" w:space="0" w:frame="1"/>
              </w:rPr>
              <w:t xml:space="preserve"> </w:t>
            </w:r>
            <w:r>
              <w:rPr>
                <w:rStyle w:val="crayon-m"/>
                <w:rFonts w:ascii="inherit" w:hAnsi="inherit"/>
                <w:color w:val="000000"/>
                <w:sz w:val="18"/>
                <w:szCs w:val="18"/>
                <w:bdr w:val="none" w:color="auto" w:sz="0" w:space="0" w:frame="1"/>
              </w:rPr>
              <w:t>protected</w:t>
            </w:r>
            <w:r>
              <w:rPr>
                <w:rStyle w:val="crayon-h"/>
                <w:rFonts w:ascii="inherit" w:hAnsi="inherit"/>
                <w:color w:val="000000"/>
                <w:sz w:val="18"/>
                <w:szCs w:val="18"/>
                <w:bdr w:val="none" w:color="auto" w:sz="0" w:space="0" w:frame="1"/>
              </w:rPr>
              <w:t xml:space="preserve"> </w:t>
            </w:r>
            <w:r>
              <w:rPr>
                <w:rStyle w:val="crayon-t"/>
                <w:rFonts w:ascii="inherit" w:hAnsi="inherit"/>
                <w:color w:val="000000"/>
                <w:sz w:val="18"/>
                <w:szCs w:val="18"/>
                <w:bdr w:val="none" w:color="auto" w:sz="0" w:space="0" w:frame="1"/>
              </w:rPr>
              <w:t>function</w:t>
            </w:r>
            <w:r>
              <w:rPr>
                <w:rStyle w:val="crayon-h"/>
                <w:rFonts w:ascii="inherit" w:hAnsi="inherit"/>
                <w:color w:val="000000"/>
                <w:sz w:val="18"/>
                <w:szCs w:val="18"/>
                <w:bdr w:val="none" w:color="auto" w:sz="0" w:space="0" w:frame="1"/>
              </w:rPr>
              <w:t xml:space="preserve"> </w:t>
            </w:r>
            <w:r>
              <w:rPr>
                <w:rStyle w:val="crayon-e"/>
                <w:rFonts w:ascii="inherit" w:hAnsi="inherit"/>
                <w:color w:val="000000"/>
                <w:sz w:val="18"/>
                <w:szCs w:val="18"/>
                <w:bdr w:val="none" w:color="auto" w:sz="0" w:space="0" w:frame="1"/>
              </w:rPr>
              <w:t>get_</w:t>
            </w:r>
            <w:proofErr w:type="gramStart"/>
            <w:r>
              <w:rPr>
                <w:rStyle w:val="crayon-e"/>
                <w:rFonts w:ascii="inherit" w:hAnsi="inherit"/>
                <w:color w:val="000000"/>
                <w:sz w:val="18"/>
                <w:szCs w:val="18"/>
                <w:bdr w:val="none" w:color="auto" w:sz="0" w:space="0" w:frame="1"/>
              </w:rPr>
              <w:t>header</w:t>
            </w:r>
            <w:r>
              <w:rPr>
                <w:rStyle w:val="crayon-sy"/>
                <w:rFonts w:ascii="inherit" w:hAnsi="inherit" w:eastAsiaTheme="minorEastAsia"/>
                <w:color w:val="000000"/>
                <w:sz w:val="18"/>
                <w:szCs w:val="18"/>
                <w:bdr w:val="none" w:color="auto" w:sz="0" w:space="0" w:frame="1"/>
              </w:rPr>
              <w:t>(</w:t>
            </w:r>
            <w:proofErr w:type="gramEnd"/>
            <w:r>
              <w:rPr>
                <w:rStyle w:val="crayon-sy"/>
                <w:rFonts w:ascii="inherit" w:hAnsi="inherit" w:eastAsiaTheme="minorEastAsia"/>
                <w:color w:val="000000"/>
                <w:sz w:val="18"/>
                <w:szCs w:val="18"/>
                <w:bdr w:val="none" w:color="auto" w:sz="0" w:space="0" w:frame="1"/>
              </w:rPr>
              <w:t>)</w:t>
            </w:r>
            <w:r>
              <w:rPr>
                <w:rStyle w:val="crayon-h"/>
                <w:rFonts w:ascii="inherit" w:hAnsi="inherit"/>
                <w:color w:val="000000"/>
                <w:sz w:val="18"/>
                <w:szCs w:val="18"/>
                <w:bdr w:val="none" w:color="auto" w:sz="0" w:space="0" w:frame="1"/>
              </w:rPr>
              <w:t xml:space="preserve"> </w:t>
            </w:r>
            <w:r>
              <w:rPr>
                <w:rStyle w:val="crayon-sy"/>
                <w:rFonts w:ascii="inherit" w:hAnsi="inherit" w:eastAsiaTheme="minorEastAsia"/>
                <w:color w:val="000000"/>
                <w:sz w:val="18"/>
                <w:szCs w:val="18"/>
                <w:bdr w:val="none" w:color="auto" w:sz="0" w:space="0" w:frame="1"/>
              </w:rPr>
              <w:t>{</w:t>
            </w:r>
          </w:p>
          <w:p w:rsidR="00991313" w:rsidRDefault="00991313" w14:paraId="52E9C300" wp14:textId="77777777">
            <w:pPr>
              <w:textAlignment w:val="baseline"/>
              <w:rPr>
                <w:rFonts w:ascii="inherit" w:hAnsi="inherit"/>
                <w:color w:val="000000"/>
                <w:sz w:val="18"/>
                <w:szCs w:val="18"/>
              </w:rPr>
            </w:pPr>
            <w:r>
              <w:rPr>
                <w:rStyle w:val="crayon-h"/>
                <w:rFonts w:ascii="inherit" w:hAnsi="inherit"/>
                <w:color w:val="000000"/>
                <w:sz w:val="18"/>
                <w:szCs w:val="18"/>
                <w:bdr w:val="none" w:color="auto" w:sz="0" w:space="0" w:frame="1"/>
              </w:rPr>
              <w:t xml:space="preserve"> </w:t>
            </w:r>
            <w:r>
              <w:rPr>
                <w:rStyle w:val="crayon-k"/>
                <w:rFonts w:ascii="inherit" w:hAnsi="inherit"/>
                <w:color w:val="000000"/>
                <w:sz w:val="18"/>
                <w:szCs w:val="18"/>
                <w:bdr w:val="none" w:color="auto" w:sz="0" w:space="0" w:frame="1"/>
              </w:rPr>
              <w:t>return</w:t>
            </w:r>
            <w:r>
              <w:rPr>
                <w:rStyle w:val="crayon-h"/>
                <w:rFonts w:ascii="inherit" w:hAnsi="inherit"/>
                <w:color w:val="000000"/>
                <w:sz w:val="18"/>
                <w:szCs w:val="18"/>
                <w:bdr w:val="none" w:color="auto" w:sz="0" w:space="0" w:frame="1"/>
              </w:rPr>
              <w:t xml:space="preserve"> </w:t>
            </w:r>
            <w:r>
              <w:rPr>
                <w:rStyle w:val="crayon-t"/>
                <w:rFonts w:ascii="inherit" w:hAnsi="inherit"/>
                <w:color w:val="000000"/>
                <w:sz w:val="18"/>
                <w:szCs w:val="18"/>
                <w:bdr w:val="none" w:color="auto" w:sz="0" w:space="0" w:frame="1"/>
              </w:rPr>
              <w:t>TRUE</w:t>
            </w:r>
            <w:r>
              <w:rPr>
                <w:rStyle w:val="crayon-sy"/>
                <w:rFonts w:ascii="inherit" w:hAnsi="inherit" w:eastAsiaTheme="minorEastAsia"/>
                <w:color w:val="000000"/>
                <w:sz w:val="18"/>
                <w:szCs w:val="18"/>
                <w:bdr w:val="none" w:color="auto" w:sz="0" w:space="0" w:frame="1"/>
              </w:rPr>
              <w:t>;</w:t>
            </w:r>
          </w:p>
          <w:p w:rsidR="00991313" w:rsidRDefault="00991313" w14:paraId="46D9960C" wp14:textId="77777777">
            <w:pPr>
              <w:textAlignment w:val="baseline"/>
              <w:rPr>
                <w:rFonts w:ascii="inherit" w:hAnsi="inherit"/>
                <w:color w:val="000000"/>
                <w:sz w:val="18"/>
                <w:szCs w:val="18"/>
              </w:rPr>
            </w:pPr>
            <w:r>
              <w:rPr>
                <w:rStyle w:val="crayon-h"/>
                <w:rFonts w:ascii="inherit" w:hAnsi="inherit"/>
                <w:color w:val="000000"/>
                <w:sz w:val="18"/>
                <w:szCs w:val="18"/>
                <w:bdr w:val="none" w:color="auto" w:sz="0" w:space="0" w:frame="1"/>
              </w:rPr>
              <w:t xml:space="preserve"> </w:t>
            </w:r>
            <w:r>
              <w:rPr>
                <w:rStyle w:val="crayon-sy"/>
                <w:rFonts w:ascii="inherit" w:hAnsi="inherit" w:eastAsiaTheme="minorEastAsia"/>
                <w:color w:val="000000"/>
                <w:sz w:val="18"/>
                <w:szCs w:val="18"/>
                <w:bdr w:val="none" w:color="auto" w:sz="0" w:space="0" w:frame="1"/>
              </w:rPr>
              <w:t>}</w:t>
            </w:r>
          </w:p>
          <w:p w:rsidR="00991313" w:rsidRDefault="00991313" w14:paraId="184D15E4" wp14:textId="77777777">
            <w:pPr>
              <w:textAlignment w:val="baseline"/>
              <w:rPr>
                <w:rFonts w:ascii="inherit" w:hAnsi="inherit"/>
                <w:color w:val="000000"/>
                <w:sz w:val="18"/>
                <w:szCs w:val="18"/>
              </w:rPr>
            </w:pPr>
            <w:r>
              <w:rPr>
                <w:rStyle w:val="crayon-h"/>
                <w:rFonts w:ascii="inherit" w:hAnsi="inherit"/>
                <w:color w:val="000000"/>
                <w:sz w:val="18"/>
                <w:szCs w:val="18"/>
                <w:bdr w:val="none" w:color="auto" w:sz="0" w:space="0" w:frame="1"/>
              </w:rPr>
              <w:t xml:space="preserve"> </w:t>
            </w:r>
          </w:p>
          <w:p w:rsidR="00991313" w:rsidRDefault="00991313" w14:paraId="29899DF0" wp14:textId="77777777">
            <w:pPr>
              <w:textAlignment w:val="baseline"/>
              <w:rPr>
                <w:rFonts w:ascii="inherit" w:hAnsi="inherit"/>
                <w:color w:val="000000"/>
                <w:sz w:val="18"/>
                <w:szCs w:val="18"/>
              </w:rPr>
            </w:pPr>
            <w:r>
              <w:rPr>
                <w:rStyle w:val="crayon-h"/>
                <w:rFonts w:ascii="inherit" w:hAnsi="inherit"/>
                <w:color w:val="000000"/>
                <w:sz w:val="18"/>
                <w:szCs w:val="18"/>
                <w:bdr w:val="none" w:color="auto" w:sz="0" w:space="0" w:frame="1"/>
              </w:rPr>
              <w:t xml:space="preserve"> </w:t>
            </w:r>
            <w:r>
              <w:rPr>
                <w:rStyle w:val="crayon-m"/>
                <w:rFonts w:ascii="inherit" w:hAnsi="inherit"/>
                <w:color w:val="000000"/>
                <w:sz w:val="18"/>
                <w:szCs w:val="18"/>
                <w:bdr w:val="none" w:color="auto" w:sz="0" w:space="0" w:frame="1"/>
              </w:rPr>
              <w:t>protected</w:t>
            </w:r>
            <w:r>
              <w:rPr>
                <w:rStyle w:val="crayon-h"/>
                <w:rFonts w:ascii="inherit" w:hAnsi="inherit"/>
                <w:color w:val="000000"/>
                <w:sz w:val="18"/>
                <w:szCs w:val="18"/>
                <w:bdr w:val="none" w:color="auto" w:sz="0" w:space="0" w:frame="1"/>
              </w:rPr>
              <w:t xml:space="preserve"> </w:t>
            </w:r>
            <w:r>
              <w:rPr>
                <w:rStyle w:val="crayon-t"/>
                <w:rFonts w:ascii="inherit" w:hAnsi="inherit"/>
                <w:color w:val="000000"/>
                <w:sz w:val="18"/>
                <w:szCs w:val="18"/>
                <w:bdr w:val="none" w:color="auto" w:sz="0" w:space="0" w:frame="1"/>
              </w:rPr>
              <w:t>function</w:t>
            </w:r>
            <w:r>
              <w:rPr>
                <w:rStyle w:val="crayon-h"/>
                <w:rFonts w:ascii="inherit" w:hAnsi="inherit"/>
                <w:color w:val="000000"/>
                <w:sz w:val="18"/>
                <w:szCs w:val="18"/>
                <w:bdr w:val="none" w:color="auto" w:sz="0" w:space="0" w:frame="1"/>
              </w:rPr>
              <w:t xml:space="preserve"> </w:t>
            </w:r>
            <w:r>
              <w:rPr>
                <w:rStyle w:val="crayon-e"/>
                <w:rFonts w:ascii="inherit" w:hAnsi="inherit"/>
                <w:color w:val="000000"/>
                <w:sz w:val="18"/>
                <w:szCs w:val="18"/>
                <w:bdr w:val="none" w:color="auto" w:sz="0" w:space="0" w:frame="1"/>
              </w:rPr>
              <w:t>get_left_</w:t>
            </w:r>
            <w:proofErr w:type="gramStart"/>
            <w:r>
              <w:rPr>
                <w:rStyle w:val="crayon-e"/>
                <w:rFonts w:ascii="inherit" w:hAnsi="inherit"/>
                <w:color w:val="000000"/>
                <w:sz w:val="18"/>
                <w:szCs w:val="18"/>
                <w:bdr w:val="none" w:color="auto" w:sz="0" w:space="0" w:frame="1"/>
              </w:rPr>
              <w:t>bar</w:t>
            </w:r>
            <w:r>
              <w:rPr>
                <w:rStyle w:val="crayon-sy"/>
                <w:rFonts w:ascii="inherit" w:hAnsi="inherit" w:eastAsiaTheme="minorEastAsia"/>
                <w:color w:val="000000"/>
                <w:sz w:val="18"/>
                <w:szCs w:val="18"/>
                <w:bdr w:val="none" w:color="auto" w:sz="0" w:space="0" w:frame="1"/>
              </w:rPr>
              <w:t>(</w:t>
            </w:r>
            <w:proofErr w:type="gramEnd"/>
            <w:r>
              <w:rPr>
                <w:rStyle w:val="crayon-sy"/>
                <w:rFonts w:ascii="inherit" w:hAnsi="inherit" w:eastAsiaTheme="minorEastAsia"/>
                <w:color w:val="000000"/>
                <w:sz w:val="18"/>
                <w:szCs w:val="18"/>
                <w:bdr w:val="none" w:color="auto" w:sz="0" w:space="0" w:frame="1"/>
              </w:rPr>
              <w:t>)</w:t>
            </w:r>
            <w:r>
              <w:rPr>
                <w:rStyle w:val="crayon-h"/>
                <w:rFonts w:ascii="inherit" w:hAnsi="inherit"/>
                <w:color w:val="000000"/>
                <w:sz w:val="18"/>
                <w:szCs w:val="18"/>
                <w:bdr w:val="none" w:color="auto" w:sz="0" w:space="0" w:frame="1"/>
              </w:rPr>
              <w:t xml:space="preserve"> </w:t>
            </w:r>
            <w:r>
              <w:rPr>
                <w:rStyle w:val="crayon-sy"/>
                <w:rFonts w:ascii="inherit" w:hAnsi="inherit" w:eastAsiaTheme="minorEastAsia"/>
                <w:color w:val="000000"/>
                <w:sz w:val="18"/>
                <w:szCs w:val="18"/>
                <w:bdr w:val="none" w:color="auto" w:sz="0" w:space="0" w:frame="1"/>
              </w:rPr>
              <w:t>{</w:t>
            </w:r>
          </w:p>
          <w:p w:rsidR="00991313" w:rsidRDefault="00991313" w14:paraId="54766D22" wp14:textId="77777777">
            <w:pPr>
              <w:textAlignment w:val="baseline"/>
              <w:rPr>
                <w:rFonts w:ascii="inherit" w:hAnsi="inherit"/>
                <w:color w:val="000000"/>
                <w:sz w:val="18"/>
                <w:szCs w:val="18"/>
              </w:rPr>
            </w:pPr>
            <w:r>
              <w:rPr>
                <w:rStyle w:val="crayon-h"/>
                <w:rFonts w:ascii="inherit" w:hAnsi="inherit"/>
                <w:color w:val="000000"/>
                <w:sz w:val="18"/>
                <w:szCs w:val="18"/>
                <w:bdr w:val="none" w:color="auto" w:sz="0" w:space="0" w:frame="1"/>
              </w:rPr>
              <w:t xml:space="preserve"> </w:t>
            </w:r>
            <w:r>
              <w:rPr>
                <w:rStyle w:val="crayon-v"/>
                <w:rFonts w:ascii="inherit" w:hAnsi="inherit"/>
                <w:color w:val="000000"/>
                <w:sz w:val="18"/>
                <w:szCs w:val="18"/>
                <w:bdr w:val="none" w:color="auto" w:sz="0" w:space="0" w:frame="1"/>
              </w:rPr>
              <w:t>$result</w:t>
            </w:r>
            <w:r>
              <w:rPr>
                <w:rStyle w:val="crayon-h"/>
                <w:rFonts w:ascii="inherit" w:hAnsi="inherit"/>
                <w:color w:val="000000"/>
                <w:sz w:val="18"/>
                <w:szCs w:val="18"/>
                <w:bdr w:val="none" w:color="auto" w:sz="0" w:space="0" w:frame="1"/>
              </w:rPr>
              <w:t xml:space="preserve"> </w:t>
            </w:r>
            <w:r>
              <w:rPr>
                <w:rStyle w:val="crayon-o"/>
                <w:rFonts w:ascii="inherit" w:hAnsi="inherit"/>
                <w:color w:val="000000"/>
                <w:sz w:val="18"/>
                <w:szCs w:val="18"/>
                <w:bdr w:val="none" w:color="auto" w:sz="0" w:space="0" w:frame="1"/>
              </w:rPr>
              <w:t>=</w:t>
            </w:r>
            <w:r>
              <w:rPr>
                <w:rStyle w:val="crayon-h"/>
                <w:rFonts w:ascii="inherit" w:hAnsi="inherit"/>
                <w:color w:val="000000"/>
                <w:sz w:val="18"/>
                <w:szCs w:val="18"/>
                <w:bdr w:val="none" w:color="auto" w:sz="0" w:space="0" w:frame="1"/>
              </w:rPr>
              <w:t xml:space="preserve"> </w:t>
            </w:r>
            <w:r>
              <w:rPr>
                <w:rStyle w:val="crayon-v"/>
                <w:rFonts w:ascii="inherit" w:hAnsi="inherit"/>
                <w:color w:val="000000"/>
                <w:sz w:val="18"/>
                <w:szCs w:val="18"/>
                <w:bdr w:val="none" w:color="auto" w:sz="0" w:space="0" w:frame="1"/>
              </w:rPr>
              <w:t>$this</w:t>
            </w:r>
            <w:proofErr w:type="gramStart"/>
            <w:r>
              <w:rPr>
                <w:rStyle w:val="crayon-o"/>
                <w:rFonts w:ascii="inherit" w:hAnsi="inherit"/>
                <w:color w:val="000000"/>
                <w:sz w:val="18"/>
                <w:szCs w:val="18"/>
                <w:bdr w:val="none" w:color="auto" w:sz="0" w:space="0" w:frame="1"/>
              </w:rPr>
              <w:t>-&gt;</w:t>
            </w:r>
            <w:r>
              <w:rPr>
                <w:rStyle w:val="crayon-i"/>
                <w:rFonts w:ascii="inherit" w:hAnsi="inherit"/>
                <w:color w:val="000000"/>
                <w:sz w:val="18"/>
                <w:szCs w:val="18"/>
                <w:bdr w:val="none" w:color="auto" w:sz="0" w:space="0" w:frame="1"/>
              </w:rPr>
              <w:t>m</w:t>
            </w:r>
            <w:proofErr w:type="gramEnd"/>
            <w:r>
              <w:rPr>
                <w:rStyle w:val="crayon-o"/>
                <w:rFonts w:ascii="inherit" w:hAnsi="inherit"/>
                <w:color w:val="000000"/>
                <w:sz w:val="18"/>
                <w:szCs w:val="18"/>
                <w:bdr w:val="none" w:color="auto" w:sz="0" w:space="0" w:frame="1"/>
              </w:rPr>
              <w:t>-&gt;</w:t>
            </w:r>
            <w:r>
              <w:rPr>
                <w:rStyle w:val="crayon-e"/>
                <w:rFonts w:ascii="inherit" w:hAnsi="inherit"/>
                <w:color w:val="000000"/>
                <w:sz w:val="18"/>
                <w:szCs w:val="18"/>
                <w:bdr w:val="none" w:color="auto" w:sz="0" w:space="0" w:frame="1"/>
              </w:rPr>
              <w:t>get_left_bar</w:t>
            </w:r>
            <w:r>
              <w:rPr>
                <w:rStyle w:val="crayon-sy"/>
                <w:rFonts w:ascii="inherit" w:hAnsi="inherit" w:eastAsiaTheme="minorEastAsia"/>
                <w:color w:val="000000"/>
                <w:sz w:val="18"/>
                <w:szCs w:val="18"/>
                <w:bdr w:val="none" w:color="auto" w:sz="0" w:space="0" w:frame="1"/>
              </w:rPr>
              <w:t>();</w:t>
            </w:r>
          </w:p>
          <w:p w:rsidR="00991313" w:rsidRDefault="00991313" w14:paraId="435338BE" wp14:textId="77777777">
            <w:pPr>
              <w:textAlignment w:val="baseline"/>
              <w:rPr>
                <w:rFonts w:ascii="inherit" w:hAnsi="inherit"/>
                <w:color w:val="000000"/>
                <w:sz w:val="18"/>
                <w:szCs w:val="18"/>
              </w:rPr>
            </w:pPr>
            <w:r>
              <w:rPr>
                <w:rStyle w:val="crayon-h"/>
                <w:rFonts w:ascii="inherit" w:hAnsi="inherit"/>
                <w:color w:val="000000"/>
                <w:sz w:val="18"/>
                <w:szCs w:val="18"/>
                <w:bdr w:val="none" w:color="auto" w:sz="0" w:space="0" w:frame="1"/>
              </w:rPr>
              <w:t xml:space="preserve"> </w:t>
            </w:r>
            <w:r>
              <w:rPr>
                <w:rStyle w:val="crayon-k"/>
                <w:rFonts w:ascii="inherit" w:hAnsi="inherit"/>
                <w:color w:val="000000"/>
                <w:sz w:val="18"/>
                <w:szCs w:val="18"/>
                <w:bdr w:val="none" w:color="auto" w:sz="0" w:space="0" w:frame="1"/>
              </w:rPr>
              <w:t>return</w:t>
            </w:r>
            <w:r>
              <w:rPr>
                <w:rStyle w:val="crayon-h"/>
                <w:rFonts w:ascii="inherit" w:hAnsi="inherit"/>
                <w:color w:val="000000"/>
                <w:sz w:val="18"/>
                <w:szCs w:val="18"/>
                <w:bdr w:val="none" w:color="auto" w:sz="0" w:space="0" w:frame="1"/>
              </w:rPr>
              <w:t xml:space="preserve"> </w:t>
            </w:r>
            <w:r>
              <w:rPr>
                <w:rStyle w:val="crayon-v"/>
                <w:rFonts w:ascii="inherit" w:hAnsi="inherit"/>
                <w:color w:val="000000"/>
                <w:sz w:val="18"/>
                <w:szCs w:val="18"/>
                <w:bdr w:val="none" w:color="auto" w:sz="0" w:space="0" w:frame="1"/>
              </w:rPr>
              <w:t>$result</w:t>
            </w:r>
            <w:r>
              <w:rPr>
                <w:rStyle w:val="crayon-sy"/>
                <w:rFonts w:ascii="inherit" w:hAnsi="inherit" w:eastAsiaTheme="minorEastAsia"/>
                <w:color w:val="000000"/>
                <w:sz w:val="18"/>
                <w:szCs w:val="18"/>
                <w:bdr w:val="none" w:color="auto" w:sz="0" w:space="0" w:frame="1"/>
              </w:rPr>
              <w:t>;</w:t>
            </w:r>
            <w:r>
              <w:rPr>
                <w:rStyle w:val="crayon-h"/>
                <w:rFonts w:ascii="inherit" w:hAnsi="inherit"/>
                <w:color w:val="000000"/>
                <w:sz w:val="18"/>
                <w:szCs w:val="18"/>
                <w:bdr w:val="none" w:color="auto" w:sz="0" w:space="0" w:frame="1"/>
              </w:rPr>
              <w:t xml:space="preserve"> </w:t>
            </w:r>
          </w:p>
          <w:p w:rsidR="00991313" w:rsidRDefault="00991313" w14:paraId="7554E489" wp14:textId="77777777">
            <w:pPr>
              <w:textAlignment w:val="baseline"/>
              <w:rPr>
                <w:rFonts w:ascii="inherit" w:hAnsi="inherit"/>
                <w:color w:val="000000"/>
                <w:sz w:val="18"/>
                <w:szCs w:val="18"/>
              </w:rPr>
            </w:pPr>
            <w:r>
              <w:rPr>
                <w:rStyle w:val="crayon-h"/>
                <w:rFonts w:ascii="inherit" w:hAnsi="inherit"/>
                <w:color w:val="000000"/>
                <w:sz w:val="18"/>
                <w:szCs w:val="18"/>
                <w:bdr w:val="none" w:color="auto" w:sz="0" w:space="0" w:frame="1"/>
              </w:rPr>
              <w:t xml:space="preserve"> </w:t>
            </w:r>
            <w:r>
              <w:rPr>
                <w:rStyle w:val="crayon-sy"/>
                <w:rFonts w:ascii="inherit" w:hAnsi="inherit" w:eastAsiaTheme="minorEastAsia"/>
                <w:color w:val="000000"/>
                <w:sz w:val="18"/>
                <w:szCs w:val="18"/>
                <w:bdr w:val="none" w:color="auto" w:sz="0" w:space="0" w:frame="1"/>
              </w:rPr>
              <w:t>}</w:t>
            </w:r>
          </w:p>
          <w:p w:rsidR="00991313" w:rsidRDefault="00991313" w14:paraId="63A420E6" wp14:textId="77777777">
            <w:pPr>
              <w:textAlignment w:val="baseline"/>
              <w:rPr>
                <w:rFonts w:ascii="inherit" w:hAnsi="inherit"/>
                <w:color w:val="000000"/>
                <w:sz w:val="18"/>
                <w:szCs w:val="18"/>
              </w:rPr>
            </w:pPr>
            <w:r>
              <w:rPr>
                <w:rStyle w:val="crayon-h"/>
                <w:rFonts w:ascii="inherit" w:hAnsi="inherit"/>
                <w:color w:val="000000"/>
                <w:sz w:val="18"/>
                <w:szCs w:val="18"/>
                <w:bdr w:val="none" w:color="auto" w:sz="0" w:space="0" w:frame="1"/>
              </w:rPr>
              <w:t xml:space="preserve"> </w:t>
            </w:r>
          </w:p>
          <w:p w:rsidR="00991313" w:rsidRDefault="00991313" w14:paraId="5A55F1E3" wp14:textId="77777777">
            <w:pPr>
              <w:textAlignment w:val="baseline"/>
              <w:rPr>
                <w:rFonts w:ascii="inherit" w:hAnsi="inherit"/>
                <w:color w:val="000000"/>
                <w:sz w:val="18"/>
                <w:szCs w:val="18"/>
              </w:rPr>
            </w:pPr>
            <w:r>
              <w:rPr>
                <w:rStyle w:val="crayon-h"/>
                <w:rFonts w:ascii="inherit" w:hAnsi="inherit"/>
                <w:color w:val="000000"/>
                <w:sz w:val="18"/>
                <w:szCs w:val="18"/>
                <w:bdr w:val="none" w:color="auto" w:sz="0" w:space="0" w:frame="1"/>
              </w:rPr>
              <w:t xml:space="preserve"> </w:t>
            </w:r>
            <w:r>
              <w:rPr>
                <w:rStyle w:val="crayon-m"/>
                <w:rFonts w:ascii="inherit" w:hAnsi="inherit"/>
                <w:color w:val="000000"/>
                <w:sz w:val="18"/>
                <w:szCs w:val="18"/>
                <w:bdr w:val="none" w:color="auto" w:sz="0" w:space="0" w:frame="1"/>
              </w:rPr>
              <w:t>protected</w:t>
            </w:r>
            <w:r>
              <w:rPr>
                <w:rStyle w:val="crayon-h"/>
                <w:rFonts w:ascii="inherit" w:hAnsi="inherit"/>
                <w:color w:val="000000"/>
                <w:sz w:val="18"/>
                <w:szCs w:val="18"/>
                <w:bdr w:val="none" w:color="auto" w:sz="0" w:space="0" w:frame="1"/>
              </w:rPr>
              <w:t xml:space="preserve"> </w:t>
            </w:r>
            <w:r>
              <w:rPr>
                <w:rStyle w:val="crayon-t"/>
                <w:rFonts w:ascii="inherit" w:hAnsi="inherit"/>
                <w:color w:val="000000"/>
                <w:sz w:val="18"/>
                <w:szCs w:val="18"/>
                <w:bdr w:val="none" w:color="auto" w:sz="0" w:space="0" w:frame="1"/>
              </w:rPr>
              <w:t>function</w:t>
            </w:r>
            <w:r>
              <w:rPr>
                <w:rStyle w:val="crayon-h"/>
                <w:rFonts w:ascii="inherit" w:hAnsi="inherit"/>
                <w:color w:val="000000"/>
                <w:sz w:val="18"/>
                <w:szCs w:val="18"/>
                <w:bdr w:val="none" w:color="auto" w:sz="0" w:space="0" w:frame="1"/>
              </w:rPr>
              <w:t xml:space="preserve"> </w:t>
            </w:r>
            <w:r>
              <w:rPr>
                <w:rStyle w:val="crayon-e"/>
                <w:rFonts w:ascii="inherit" w:hAnsi="inherit"/>
                <w:color w:val="000000"/>
                <w:sz w:val="18"/>
                <w:szCs w:val="18"/>
                <w:bdr w:val="none" w:color="auto" w:sz="0" w:space="0" w:frame="1"/>
              </w:rPr>
              <w:t>get_</w:t>
            </w:r>
            <w:proofErr w:type="gramStart"/>
            <w:r>
              <w:rPr>
                <w:rStyle w:val="crayon-e"/>
                <w:rFonts w:ascii="inherit" w:hAnsi="inherit"/>
                <w:color w:val="000000"/>
                <w:sz w:val="18"/>
                <w:szCs w:val="18"/>
                <w:bdr w:val="none" w:color="auto" w:sz="0" w:space="0" w:frame="1"/>
              </w:rPr>
              <w:t>menu</w:t>
            </w:r>
            <w:r>
              <w:rPr>
                <w:rStyle w:val="crayon-sy"/>
                <w:rFonts w:ascii="inherit" w:hAnsi="inherit" w:eastAsiaTheme="minorEastAsia"/>
                <w:color w:val="000000"/>
                <w:sz w:val="18"/>
                <w:szCs w:val="18"/>
                <w:bdr w:val="none" w:color="auto" w:sz="0" w:space="0" w:frame="1"/>
              </w:rPr>
              <w:t>(</w:t>
            </w:r>
            <w:proofErr w:type="gramEnd"/>
            <w:r>
              <w:rPr>
                <w:rStyle w:val="crayon-sy"/>
                <w:rFonts w:ascii="inherit" w:hAnsi="inherit" w:eastAsiaTheme="minorEastAsia"/>
                <w:color w:val="000000"/>
                <w:sz w:val="18"/>
                <w:szCs w:val="18"/>
                <w:bdr w:val="none" w:color="auto" w:sz="0" w:space="0" w:frame="1"/>
              </w:rPr>
              <w:t>)</w:t>
            </w:r>
            <w:r>
              <w:rPr>
                <w:rStyle w:val="crayon-h"/>
                <w:rFonts w:ascii="inherit" w:hAnsi="inherit"/>
                <w:color w:val="000000"/>
                <w:sz w:val="18"/>
                <w:szCs w:val="18"/>
                <w:bdr w:val="none" w:color="auto" w:sz="0" w:space="0" w:frame="1"/>
              </w:rPr>
              <w:t xml:space="preserve"> </w:t>
            </w:r>
            <w:r>
              <w:rPr>
                <w:rStyle w:val="crayon-sy"/>
                <w:rFonts w:ascii="inherit" w:hAnsi="inherit" w:eastAsiaTheme="minorEastAsia"/>
                <w:color w:val="000000"/>
                <w:sz w:val="18"/>
                <w:szCs w:val="18"/>
                <w:bdr w:val="none" w:color="auto" w:sz="0" w:space="0" w:frame="1"/>
              </w:rPr>
              <w:t>{</w:t>
            </w:r>
          </w:p>
          <w:p w:rsidR="00991313" w:rsidRDefault="00991313" w14:paraId="17689C24" wp14:textId="77777777">
            <w:pPr>
              <w:textAlignment w:val="baseline"/>
              <w:rPr>
                <w:rFonts w:ascii="inherit" w:hAnsi="inherit"/>
                <w:color w:val="000000"/>
                <w:sz w:val="18"/>
                <w:szCs w:val="18"/>
              </w:rPr>
            </w:pPr>
            <w:r>
              <w:rPr>
                <w:rStyle w:val="crayon-h"/>
                <w:rFonts w:ascii="inherit" w:hAnsi="inherit"/>
                <w:color w:val="000000"/>
                <w:sz w:val="18"/>
                <w:szCs w:val="18"/>
                <w:bdr w:val="none" w:color="auto" w:sz="0" w:space="0" w:frame="1"/>
              </w:rPr>
              <w:t xml:space="preserve"> </w:t>
            </w:r>
            <w:r>
              <w:rPr>
                <w:rStyle w:val="crayon-v"/>
                <w:rFonts w:ascii="inherit" w:hAnsi="inherit"/>
                <w:color w:val="000000"/>
                <w:sz w:val="18"/>
                <w:szCs w:val="18"/>
                <w:bdr w:val="none" w:color="auto" w:sz="0" w:space="0" w:frame="1"/>
              </w:rPr>
              <w:t>$row</w:t>
            </w:r>
            <w:r>
              <w:rPr>
                <w:rStyle w:val="crayon-h"/>
                <w:rFonts w:ascii="inherit" w:hAnsi="inherit"/>
                <w:color w:val="000000"/>
                <w:sz w:val="18"/>
                <w:szCs w:val="18"/>
                <w:bdr w:val="none" w:color="auto" w:sz="0" w:space="0" w:frame="1"/>
              </w:rPr>
              <w:t xml:space="preserve"> </w:t>
            </w:r>
            <w:r>
              <w:rPr>
                <w:rStyle w:val="crayon-o"/>
                <w:rFonts w:ascii="inherit" w:hAnsi="inherit"/>
                <w:color w:val="000000"/>
                <w:sz w:val="18"/>
                <w:szCs w:val="18"/>
                <w:bdr w:val="none" w:color="auto" w:sz="0" w:space="0" w:frame="1"/>
              </w:rPr>
              <w:t>=</w:t>
            </w:r>
            <w:r>
              <w:rPr>
                <w:rStyle w:val="crayon-h"/>
                <w:rFonts w:ascii="inherit" w:hAnsi="inherit"/>
                <w:color w:val="000000"/>
                <w:sz w:val="18"/>
                <w:szCs w:val="18"/>
                <w:bdr w:val="none" w:color="auto" w:sz="0" w:space="0" w:frame="1"/>
              </w:rPr>
              <w:t xml:space="preserve"> </w:t>
            </w:r>
            <w:r>
              <w:rPr>
                <w:rStyle w:val="crayon-v"/>
                <w:rFonts w:ascii="inherit" w:hAnsi="inherit"/>
                <w:color w:val="000000"/>
                <w:sz w:val="18"/>
                <w:szCs w:val="18"/>
                <w:bdr w:val="none" w:color="auto" w:sz="0" w:space="0" w:frame="1"/>
              </w:rPr>
              <w:t>$this</w:t>
            </w:r>
            <w:proofErr w:type="gramStart"/>
            <w:r>
              <w:rPr>
                <w:rStyle w:val="crayon-o"/>
                <w:rFonts w:ascii="inherit" w:hAnsi="inherit"/>
                <w:color w:val="000000"/>
                <w:sz w:val="18"/>
                <w:szCs w:val="18"/>
                <w:bdr w:val="none" w:color="auto" w:sz="0" w:space="0" w:frame="1"/>
              </w:rPr>
              <w:t>-&gt;</w:t>
            </w:r>
            <w:r>
              <w:rPr>
                <w:rStyle w:val="crayon-i"/>
                <w:rFonts w:ascii="inherit" w:hAnsi="inherit"/>
                <w:color w:val="000000"/>
                <w:sz w:val="18"/>
                <w:szCs w:val="18"/>
                <w:bdr w:val="none" w:color="auto" w:sz="0" w:space="0" w:frame="1"/>
              </w:rPr>
              <w:t>m</w:t>
            </w:r>
            <w:proofErr w:type="gramEnd"/>
            <w:r>
              <w:rPr>
                <w:rStyle w:val="crayon-o"/>
                <w:rFonts w:ascii="inherit" w:hAnsi="inherit"/>
                <w:color w:val="000000"/>
                <w:sz w:val="18"/>
                <w:szCs w:val="18"/>
                <w:bdr w:val="none" w:color="auto" w:sz="0" w:space="0" w:frame="1"/>
              </w:rPr>
              <w:t>-&gt;</w:t>
            </w:r>
            <w:r>
              <w:rPr>
                <w:rStyle w:val="crayon-e"/>
                <w:rFonts w:ascii="inherit" w:hAnsi="inherit"/>
                <w:color w:val="000000"/>
                <w:sz w:val="18"/>
                <w:szCs w:val="18"/>
                <w:bdr w:val="none" w:color="auto" w:sz="0" w:space="0" w:frame="1"/>
              </w:rPr>
              <w:t>menu_array</w:t>
            </w:r>
            <w:r>
              <w:rPr>
                <w:rStyle w:val="crayon-sy"/>
                <w:rFonts w:ascii="inherit" w:hAnsi="inherit" w:eastAsiaTheme="minorEastAsia"/>
                <w:color w:val="000000"/>
                <w:sz w:val="18"/>
                <w:szCs w:val="18"/>
                <w:bdr w:val="none" w:color="auto" w:sz="0" w:space="0" w:frame="1"/>
              </w:rPr>
              <w:t>();</w:t>
            </w:r>
          </w:p>
          <w:p w:rsidR="00991313" w:rsidRDefault="00991313" w14:paraId="17150041" wp14:textId="77777777">
            <w:pPr>
              <w:textAlignment w:val="baseline"/>
              <w:rPr>
                <w:rFonts w:ascii="inherit" w:hAnsi="inherit"/>
                <w:color w:val="000000"/>
                <w:sz w:val="18"/>
                <w:szCs w:val="18"/>
              </w:rPr>
            </w:pPr>
            <w:r>
              <w:rPr>
                <w:rStyle w:val="crayon-h"/>
                <w:rFonts w:ascii="inherit" w:hAnsi="inherit"/>
                <w:color w:val="000000"/>
                <w:sz w:val="18"/>
                <w:szCs w:val="18"/>
                <w:bdr w:val="none" w:color="auto" w:sz="0" w:space="0" w:frame="1"/>
              </w:rPr>
              <w:t xml:space="preserve"> </w:t>
            </w:r>
            <w:r>
              <w:rPr>
                <w:rStyle w:val="crayon-k"/>
                <w:rFonts w:ascii="inherit" w:hAnsi="inherit"/>
                <w:color w:val="000000"/>
                <w:sz w:val="18"/>
                <w:szCs w:val="18"/>
                <w:bdr w:val="none" w:color="auto" w:sz="0" w:space="0" w:frame="1"/>
              </w:rPr>
              <w:t>return</w:t>
            </w:r>
            <w:r>
              <w:rPr>
                <w:rStyle w:val="crayon-h"/>
                <w:rFonts w:ascii="inherit" w:hAnsi="inherit"/>
                <w:color w:val="000000"/>
                <w:sz w:val="18"/>
                <w:szCs w:val="18"/>
                <w:bdr w:val="none" w:color="auto" w:sz="0" w:space="0" w:frame="1"/>
              </w:rPr>
              <w:t xml:space="preserve"> </w:t>
            </w:r>
            <w:r>
              <w:rPr>
                <w:rStyle w:val="crayon-v"/>
                <w:rFonts w:ascii="inherit" w:hAnsi="inherit"/>
                <w:color w:val="000000"/>
                <w:sz w:val="18"/>
                <w:szCs w:val="18"/>
                <w:bdr w:val="none" w:color="auto" w:sz="0" w:space="0" w:frame="1"/>
              </w:rPr>
              <w:t>$row</w:t>
            </w:r>
            <w:r>
              <w:rPr>
                <w:rStyle w:val="crayon-sy"/>
                <w:rFonts w:ascii="inherit" w:hAnsi="inherit" w:eastAsiaTheme="minorEastAsia"/>
                <w:color w:val="000000"/>
                <w:sz w:val="18"/>
                <w:szCs w:val="18"/>
                <w:bdr w:val="none" w:color="auto" w:sz="0" w:space="0" w:frame="1"/>
              </w:rPr>
              <w:t>;</w:t>
            </w:r>
            <w:r>
              <w:rPr>
                <w:rStyle w:val="crayon-h"/>
                <w:rFonts w:ascii="inherit" w:hAnsi="inherit"/>
                <w:color w:val="000000"/>
                <w:sz w:val="18"/>
                <w:szCs w:val="18"/>
                <w:bdr w:val="none" w:color="auto" w:sz="0" w:space="0" w:frame="1"/>
              </w:rPr>
              <w:t xml:space="preserve"> </w:t>
            </w:r>
          </w:p>
          <w:p w:rsidR="00991313" w:rsidRDefault="00991313" w14:paraId="746771B7" wp14:textId="77777777">
            <w:pPr>
              <w:textAlignment w:val="baseline"/>
              <w:rPr>
                <w:rFonts w:ascii="inherit" w:hAnsi="inherit"/>
                <w:color w:val="000000"/>
                <w:sz w:val="18"/>
                <w:szCs w:val="18"/>
              </w:rPr>
            </w:pPr>
            <w:r>
              <w:rPr>
                <w:rStyle w:val="crayon-h"/>
                <w:rFonts w:ascii="inherit" w:hAnsi="inherit"/>
                <w:color w:val="000000"/>
                <w:sz w:val="18"/>
                <w:szCs w:val="18"/>
                <w:bdr w:val="none" w:color="auto" w:sz="0" w:space="0" w:frame="1"/>
              </w:rPr>
              <w:t xml:space="preserve"> </w:t>
            </w:r>
            <w:r>
              <w:rPr>
                <w:rStyle w:val="crayon-sy"/>
                <w:rFonts w:ascii="inherit" w:hAnsi="inherit" w:eastAsiaTheme="minorEastAsia"/>
                <w:color w:val="000000"/>
                <w:sz w:val="18"/>
                <w:szCs w:val="18"/>
                <w:bdr w:val="none" w:color="auto" w:sz="0" w:space="0" w:frame="1"/>
              </w:rPr>
              <w:t>}</w:t>
            </w:r>
          </w:p>
          <w:p w:rsidR="00991313" w:rsidRDefault="00991313" w14:paraId="028EB558" wp14:textId="77777777">
            <w:pPr>
              <w:textAlignment w:val="baseline"/>
              <w:rPr>
                <w:rFonts w:ascii="inherit" w:hAnsi="inherit"/>
                <w:color w:val="000000"/>
                <w:sz w:val="18"/>
                <w:szCs w:val="18"/>
              </w:rPr>
            </w:pPr>
            <w:r>
              <w:rPr>
                <w:rStyle w:val="crayon-h"/>
                <w:rFonts w:ascii="inherit" w:hAnsi="inherit"/>
                <w:color w:val="000000"/>
                <w:sz w:val="18"/>
                <w:szCs w:val="18"/>
                <w:bdr w:val="none" w:color="auto" w:sz="0" w:space="0" w:frame="1"/>
              </w:rPr>
              <w:t xml:space="preserve"> </w:t>
            </w:r>
          </w:p>
          <w:p w:rsidR="00991313" w:rsidRDefault="00991313" w14:paraId="66E8DF9A" wp14:textId="77777777">
            <w:pPr>
              <w:textAlignment w:val="baseline"/>
              <w:rPr>
                <w:rFonts w:ascii="inherit" w:hAnsi="inherit"/>
                <w:color w:val="000000"/>
                <w:sz w:val="18"/>
                <w:szCs w:val="18"/>
              </w:rPr>
            </w:pPr>
            <w:r>
              <w:rPr>
                <w:rStyle w:val="crayon-h"/>
                <w:rFonts w:ascii="inherit" w:hAnsi="inherit"/>
                <w:color w:val="000000"/>
                <w:sz w:val="18"/>
                <w:szCs w:val="18"/>
                <w:bdr w:val="none" w:color="auto" w:sz="0" w:space="0" w:frame="1"/>
              </w:rPr>
              <w:t xml:space="preserve"> </w:t>
            </w:r>
          </w:p>
          <w:p w:rsidR="00991313" w:rsidRDefault="00991313" w14:paraId="6A2CBB7D" wp14:textId="77777777">
            <w:pPr>
              <w:textAlignment w:val="baseline"/>
              <w:rPr>
                <w:rFonts w:ascii="inherit" w:hAnsi="inherit"/>
                <w:color w:val="000000"/>
                <w:sz w:val="18"/>
                <w:szCs w:val="18"/>
              </w:rPr>
            </w:pPr>
            <w:r>
              <w:rPr>
                <w:rStyle w:val="crayon-h"/>
                <w:rFonts w:ascii="inherit" w:hAnsi="inherit"/>
                <w:color w:val="000000"/>
                <w:sz w:val="18"/>
                <w:szCs w:val="18"/>
                <w:bdr w:val="none" w:color="auto" w:sz="0" w:space="0" w:frame="1"/>
              </w:rPr>
              <w:t xml:space="preserve"> </w:t>
            </w:r>
            <w:r>
              <w:rPr>
                <w:rStyle w:val="crayon-m"/>
                <w:rFonts w:ascii="inherit" w:hAnsi="inherit"/>
                <w:color w:val="000000"/>
                <w:sz w:val="18"/>
                <w:szCs w:val="18"/>
                <w:bdr w:val="none" w:color="auto" w:sz="0" w:space="0" w:frame="1"/>
              </w:rPr>
              <w:t>protected</w:t>
            </w:r>
            <w:r>
              <w:rPr>
                <w:rStyle w:val="crayon-h"/>
                <w:rFonts w:ascii="inherit" w:hAnsi="inherit"/>
                <w:color w:val="000000"/>
                <w:sz w:val="18"/>
                <w:szCs w:val="18"/>
                <w:bdr w:val="none" w:color="auto" w:sz="0" w:space="0" w:frame="1"/>
              </w:rPr>
              <w:t xml:space="preserve"> </w:t>
            </w:r>
            <w:r>
              <w:rPr>
                <w:rStyle w:val="crayon-t"/>
                <w:rFonts w:ascii="inherit" w:hAnsi="inherit"/>
                <w:color w:val="000000"/>
                <w:sz w:val="18"/>
                <w:szCs w:val="18"/>
                <w:bdr w:val="none" w:color="auto" w:sz="0" w:space="0" w:frame="1"/>
              </w:rPr>
              <w:t>function</w:t>
            </w:r>
            <w:r>
              <w:rPr>
                <w:rStyle w:val="crayon-h"/>
                <w:rFonts w:ascii="inherit" w:hAnsi="inherit"/>
                <w:color w:val="000000"/>
                <w:sz w:val="18"/>
                <w:szCs w:val="18"/>
                <w:bdr w:val="none" w:color="auto" w:sz="0" w:space="0" w:frame="1"/>
              </w:rPr>
              <w:t xml:space="preserve"> </w:t>
            </w:r>
            <w:r>
              <w:rPr>
                <w:rStyle w:val="crayon-e"/>
                <w:rFonts w:ascii="inherit" w:hAnsi="inherit"/>
                <w:color w:val="000000"/>
                <w:sz w:val="18"/>
                <w:szCs w:val="18"/>
                <w:bdr w:val="none" w:color="auto" w:sz="0" w:space="0" w:frame="1"/>
              </w:rPr>
              <w:t>get_</w:t>
            </w:r>
            <w:proofErr w:type="gramStart"/>
            <w:r>
              <w:rPr>
                <w:rStyle w:val="crayon-e"/>
                <w:rFonts w:ascii="inherit" w:hAnsi="inherit"/>
                <w:color w:val="000000"/>
                <w:sz w:val="18"/>
                <w:szCs w:val="18"/>
                <w:bdr w:val="none" w:color="auto" w:sz="0" w:space="0" w:frame="1"/>
              </w:rPr>
              <w:t>footer</w:t>
            </w:r>
            <w:r>
              <w:rPr>
                <w:rStyle w:val="crayon-sy"/>
                <w:rFonts w:ascii="inherit" w:hAnsi="inherit" w:eastAsiaTheme="minorEastAsia"/>
                <w:color w:val="000000"/>
                <w:sz w:val="18"/>
                <w:szCs w:val="18"/>
                <w:bdr w:val="none" w:color="auto" w:sz="0" w:space="0" w:frame="1"/>
              </w:rPr>
              <w:t>(</w:t>
            </w:r>
            <w:proofErr w:type="gramEnd"/>
            <w:r>
              <w:rPr>
                <w:rStyle w:val="crayon-sy"/>
                <w:rFonts w:ascii="inherit" w:hAnsi="inherit" w:eastAsiaTheme="minorEastAsia"/>
                <w:color w:val="000000"/>
                <w:sz w:val="18"/>
                <w:szCs w:val="18"/>
                <w:bdr w:val="none" w:color="auto" w:sz="0" w:space="0" w:frame="1"/>
              </w:rPr>
              <w:t>)</w:t>
            </w:r>
            <w:r>
              <w:rPr>
                <w:rStyle w:val="crayon-h"/>
                <w:rFonts w:ascii="inherit" w:hAnsi="inherit"/>
                <w:color w:val="000000"/>
                <w:sz w:val="18"/>
                <w:szCs w:val="18"/>
                <w:bdr w:val="none" w:color="auto" w:sz="0" w:space="0" w:frame="1"/>
              </w:rPr>
              <w:t xml:space="preserve"> </w:t>
            </w:r>
            <w:r>
              <w:rPr>
                <w:rStyle w:val="crayon-sy"/>
                <w:rFonts w:ascii="inherit" w:hAnsi="inherit" w:eastAsiaTheme="minorEastAsia"/>
                <w:color w:val="000000"/>
                <w:sz w:val="18"/>
                <w:szCs w:val="18"/>
                <w:bdr w:val="none" w:color="auto" w:sz="0" w:space="0" w:frame="1"/>
              </w:rPr>
              <w:t>{</w:t>
            </w:r>
          </w:p>
          <w:p w:rsidR="00991313" w:rsidRDefault="00991313" w14:paraId="041A218B" wp14:textId="77777777">
            <w:pPr>
              <w:textAlignment w:val="baseline"/>
              <w:rPr>
                <w:rFonts w:ascii="inherit" w:hAnsi="inherit"/>
                <w:color w:val="000000"/>
                <w:sz w:val="18"/>
                <w:szCs w:val="18"/>
              </w:rPr>
            </w:pPr>
            <w:r>
              <w:rPr>
                <w:rStyle w:val="crayon-h"/>
                <w:rFonts w:ascii="inherit" w:hAnsi="inherit"/>
                <w:color w:val="000000"/>
                <w:sz w:val="18"/>
                <w:szCs w:val="18"/>
                <w:bdr w:val="none" w:color="auto" w:sz="0" w:space="0" w:frame="1"/>
              </w:rPr>
              <w:t xml:space="preserve"> </w:t>
            </w:r>
            <w:r>
              <w:rPr>
                <w:rStyle w:val="crayon-v"/>
                <w:rFonts w:ascii="inherit" w:hAnsi="inherit"/>
                <w:color w:val="000000"/>
                <w:sz w:val="18"/>
                <w:szCs w:val="18"/>
                <w:bdr w:val="none" w:color="auto" w:sz="0" w:space="0" w:frame="1"/>
              </w:rPr>
              <w:t>$row</w:t>
            </w:r>
            <w:r>
              <w:rPr>
                <w:rStyle w:val="crayon-h"/>
                <w:rFonts w:ascii="inherit" w:hAnsi="inherit"/>
                <w:color w:val="000000"/>
                <w:sz w:val="18"/>
                <w:szCs w:val="18"/>
                <w:bdr w:val="none" w:color="auto" w:sz="0" w:space="0" w:frame="1"/>
              </w:rPr>
              <w:t xml:space="preserve"> </w:t>
            </w:r>
            <w:r>
              <w:rPr>
                <w:rStyle w:val="crayon-o"/>
                <w:rFonts w:ascii="inherit" w:hAnsi="inherit"/>
                <w:color w:val="000000"/>
                <w:sz w:val="18"/>
                <w:szCs w:val="18"/>
                <w:bdr w:val="none" w:color="auto" w:sz="0" w:space="0" w:frame="1"/>
              </w:rPr>
              <w:t>=</w:t>
            </w:r>
            <w:r>
              <w:rPr>
                <w:rStyle w:val="crayon-h"/>
                <w:rFonts w:ascii="inherit" w:hAnsi="inherit"/>
                <w:color w:val="000000"/>
                <w:sz w:val="18"/>
                <w:szCs w:val="18"/>
                <w:bdr w:val="none" w:color="auto" w:sz="0" w:space="0" w:frame="1"/>
              </w:rPr>
              <w:t xml:space="preserve"> </w:t>
            </w:r>
            <w:r>
              <w:rPr>
                <w:rStyle w:val="crayon-v"/>
                <w:rFonts w:ascii="inherit" w:hAnsi="inherit"/>
                <w:color w:val="000000"/>
                <w:sz w:val="18"/>
                <w:szCs w:val="18"/>
                <w:bdr w:val="none" w:color="auto" w:sz="0" w:space="0" w:frame="1"/>
              </w:rPr>
              <w:t>$this</w:t>
            </w:r>
            <w:proofErr w:type="gramStart"/>
            <w:r>
              <w:rPr>
                <w:rStyle w:val="crayon-o"/>
                <w:rFonts w:ascii="inherit" w:hAnsi="inherit"/>
                <w:color w:val="000000"/>
                <w:sz w:val="18"/>
                <w:szCs w:val="18"/>
                <w:bdr w:val="none" w:color="auto" w:sz="0" w:space="0" w:frame="1"/>
              </w:rPr>
              <w:t>-&gt;</w:t>
            </w:r>
            <w:r>
              <w:rPr>
                <w:rStyle w:val="crayon-i"/>
                <w:rFonts w:ascii="inherit" w:hAnsi="inherit"/>
                <w:color w:val="000000"/>
                <w:sz w:val="18"/>
                <w:szCs w:val="18"/>
                <w:bdr w:val="none" w:color="auto" w:sz="0" w:space="0" w:frame="1"/>
              </w:rPr>
              <w:t>m</w:t>
            </w:r>
            <w:proofErr w:type="gramEnd"/>
            <w:r>
              <w:rPr>
                <w:rStyle w:val="crayon-o"/>
                <w:rFonts w:ascii="inherit" w:hAnsi="inherit"/>
                <w:color w:val="000000"/>
                <w:sz w:val="18"/>
                <w:szCs w:val="18"/>
                <w:bdr w:val="none" w:color="auto" w:sz="0" w:space="0" w:frame="1"/>
              </w:rPr>
              <w:t>-&gt;</w:t>
            </w:r>
            <w:r>
              <w:rPr>
                <w:rStyle w:val="crayon-e"/>
                <w:rFonts w:ascii="inherit" w:hAnsi="inherit"/>
                <w:color w:val="000000"/>
                <w:sz w:val="18"/>
                <w:szCs w:val="18"/>
                <w:bdr w:val="none" w:color="auto" w:sz="0" w:space="0" w:frame="1"/>
              </w:rPr>
              <w:t>menu_array</w:t>
            </w:r>
            <w:r>
              <w:rPr>
                <w:rStyle w:val="crayon-sy"/>
                <w:rFonts w:ascii="inherit" w:hAnsi="inherit" w:eastAsiaTheme="minorEastAsia"/>
                <w:color w:val="000000"/>
                <w:sz w:val="18"/>
                <w:szCs w:val="18"/>
                <w:bdr w:val="none" w:color="auto" w:sz="0" w:space="0" w:frame="1"/>
              </w:rPr>
              <w:t>();</w:t>
            </w:r>
          </w:p>
          <w:p w:rsidR="00991313" w:rsidRDefault="00991313" w14:paraId="48479EF9" wp14:textId="77777777">
            <w:pPr>
              <w:textAlignment w:val="baseline"/>
              <w:rPr>
                <w:rFonts w:ascii="inherit" w:hAnsi="inherit"/>
                <w:color w:val="000000"/>
                <w:sz w:val="18"/>
                <w:szCs w:val="18"/>
              </w:rPr>
            </w:pPr>
            <w:r>
              <w:rPr>
                <w:rStyle w:val="crayon-h"/>
                <w:rFonts w:ascii="inherit" w:hAnsi="inherit"/>
                <w:color w:val="000000"/>
                <w:sz w:val="18"/>
                <w:szCs w:val="18"/>
                <w:bdr w:val="none" w:color="auto" w:sz="0" w:space="0" w:frame="1"/>
              </w:rPr>
              <w:t xml:space="preserve"> </w:t>
            </w:r>
            <w:r>
              <w:rPr>
                <w:rStyle w:val="crayon-k"/>
                <w:rFonts w:ascii="inherit" w:hAnsi="inherit"/>
                <w:color w:val="000000"/>
                <w:sz w:val="18"/>
                <w:szCs w:val="18"/>
                <w:bdr w:val="none" w:color="auto" w:sz="0" w:space="0" w:frame="1"/>
              </w:rPr>
              <w:t>return</w:t>
            </w:r>
            <w:r>
              <w:rPr>
                <w:rStyle w:val="crayon-h"/>
                <w:rFonts w:ascii="inherit" w:hAnsi="inherit"/>
                <w:color w:val="000000"/>
                <w:sz w:val="18"/>
                <w:szCs w:val="18"/>
                <w:bdr w:val="none" w:color="auto" w:sz="0" w:space="0" w:frame="1"/>
              </w:rPr>
              <w:t xml:space="preserve"> </w:t>
            </w:r>
            <w:r>
              <w:rPr>
                <w:rStyle w:val="crayon-v"/>
                <w:rFonts w:ascii="inherit" w:hAnsi="inherit"/>
                <w:color w:val="000000"/>
                <w:sz w:val="18"/>
                <w:szCs w:val="18"/>
                <w:bdr w:val="none" w:color="auto" w:sz="0" w:space="0" w:frame="1"/>
              </w:rPr>
              <w:t>$row</w:t>
            </w:r>
            <w:r>
              <w:rPr>
                <w:rStyle w:val="crayon-sy"/>
                <w:rFonts w:ascii="inherit" w:hAnsi="inherit" w:eastAsiaTheme="minorEastAsia"/>
                <w:color w:val="000000"/>
                <w:sz w:val="18"/>
                <w:szCs w:val="18"/>
                <w:bdr w:val="none" w:color="auto" w:sz="0" w:space="0" w:frame="1"/>
              </w:rPr>
              <w:t>;</w:t>
            </w:r>
          </w:p>
          <w:p w:rsidR="00991313" w:rsidRDefault="00991313" w14:paraId="0B9FB414" wp14:textId="77777777">
            <w:pPr>
              <w:textAlignment w:val="baseline"/>
              <w:rPr>
                <w:rFonts w:ascii="inherit" w:hAnsi="inherit"/>
                <w:color w:val="000000"/>
                <w:sz w:val="18"/>
                <w:szCs w:val="18"/>
              </w:rPr>
            </w:pPr>
            <w:r>
              <w:rPr>
                <w:rStyle w:val="crayon-h"/>
                <w:rFonts w:ascii="inherit" w:hAnsi="inherit"/>
                <w:color w:val="000000"/>
                <w:sz w:val="18"/>
                <w:szCs w:val="18"/>
                <w:bdr w:val="none" w:color="auto" w:sz="0" w:space="0" w:frame="1"/>
              </w:rPr>
              <w:t xml:space="preserve"> </w:t>
            </w:r>
            <w:r>
              <w:rPr>
                <w:rStyle w:val="crayon-sy"/>
                <w:rFonts w:ascii="inherit" w:hAnsi="inherit" w:eastAsiaTheme="minorEastAsia"/>
                <w:color w:val="000000"/>
                <w:sz w:val="18"/>
                <w:szCs w:val="18"/>
                <w:bdr w:val="none" w:color="auto" w:sz="0" w:space="0" w:frame="1"/>
              </w:rPr>
              <w:t>}</w:t>
            </w:r>
          </w:p>
          <w:p w:rsidR="00991313" w:rsidRDefault="00991313" w14:paraId="637F08B6" wp14:textId="77777777">
            <w:pPr>
              <w:textAlignment w:val="baseline"/>
              <w:rPr>
                <w:rFonts w:ascii="inherit" w:hAnsi="inherit"/>
                <w:color w:val="000000"/>
                <w:sz w:val="18"/>
                <w:szCs w:val="18"/>
              </w:rPr>
            </w:pPr>
            <w:r>
              <w:rPr>
                <w:rStyle w:val="crayon-h"/>
                <w:rFonts w:ascii="inherit" w:hAnsi="inherit"/>
                <w:color w:val="000000"/>
                <w:sz w:val="18"/>
                <w:szCs w:val="18"/>
                <w:bdr w:val="none" w:color="auto" w:sz="0" w:space="0" w:frame="1"/>
              </w:rPr>
              <w:t xml:space="preserve"> </w:t>
            </w:r>
          </w:p>
          <w:p w:rsidR="00991313" w:rsidRDefault="00991313" w14:paraId="5F93075F" wp14:textId="77777777">
            <w:pPr>
              <w:textAlignment w:val="baseline"/>
              <w:rPr>
                <w:rFonts w:ascii="inherit" w:hAnsi="inherit"/>
                <w:color w:val="000000"/>
                <w:sz w:val="18"/>
                <w:szCs w:val="18"/>
              </w:rPr>
            </w:pPr>
            <w:r>
              <w:rPr>
                <w:rStyle w:val="crayon-h"/>
                <w:rFonts w:ascii="inherit" w:hAnsi="inherit"/>
                <w:color w:val="000000"/>
                <w:sz w:val="18"/>
                <w:szCs w:val="18"/>
                <w:bdr w:val="none" w:color="auto" w:sz="0" w:space="0" w:frame="1"/>
              </w:rPr>
              <w:t xml:space="preserve"> </w:t>
            </w:r>
          </w:p>
          <w:p w:rsidR="00991313" w:rsidRDefault="00991313" w14:paraId="3A5A9412" wp14:textId="77777777">
            <w:pPr>
              <w:textAlignment w:val="baseline"/>
              <w:rPr>
                <w:rFonts w:ascii="inherit" w:hAnsi="inherit"/>
                <w:color w:val="000000"/>
                <w:sz w:val="18"/>
                <w:szCs w:val="18"/>
              </w:rPr>
            </w:pPr>
            <w:r>
              <w:rPr>
                <w:rStyle w:val="crayon-h"/>
                <w:rFonts w:ascii="inherit" w:hAnsi="inherit"/>
                <w:color w:val="000000"/>
                <w:sz w:val="18"/>
                <w:szCs w:val="18"/>
                <w:bdr w:val="none" w:color="auto" w:sz="0" w:space="0" w:frame="1"/>
              </w:rPr>
              <w:t xml:space="preserve"> </w:t>
            </w:r>
            <w:r>
              <w:rPr>
                <w:rStyle w:val="crayon-m"/>
                <w:rFonts w:ascii="inherit" w:hAnsi="inherit"/>
                <w:color w:val="000000"/>
                <w:sz w:val="18"/>
                <w:szCs w:val="18"/>
                <w:bdr w:val="none" w:color="auto" w:sz="0" w:space="0" w:frame="1"/>
              </w:rPr>
              <w:t>public</w:t>
            </w:r>
            <w:r>
              <w:rPr>
                <w:rStyle w:val="crayon-h"/>
                <w:rFonts w:ascii="inherit" w:hAnsi="inherit"/>
                <w:color w:val="000000"/>
                <w:sz w:val="18"/>
                <w:szCs w:val="18"/>
                <w:bdr w:val="none" w:color="auto" w:sz="0" w:space="0" w:frame="1"/>
              </w:rPr>
              <w:t xml:space="preserve"> </w:t>
            </w:r>
            <w:r>
              <w:rPr>
                <w:rStyle w:val="crayon-t"/>
                <w:rFonts w:ascii="inherit" w:hAnsi="inherit"/>
                <w:color w:val="000000"/>
                <w:sz w:val="18"/>
                <w:szCs w:val="18"/>
                <w:bdr w:val="none" w:color="auto" w:sz="0" w:space="0" w:frame="1"/>
              </w:rPr>
              <w:t>function</w:t>
            </w:r>
            <w:r>
              <w:rPr>
                <w:rStyle w:val="crayon-h"/>
                <w:rFonts w:ascii="inherit" w:hAnsi="inherit"/>
                <w:color w:val="000000"/>
                <w:sz w:val="18"/>
                <w:szCs w:val="18"/>
                <w:bdr w:val="none" w:color="auto" w:sz="0" w:space="0" w:frame="1"/>
              </w:rPr>
              <w:t xml:space="preserve"> </w:t>
            </w:r>
            <w:r>
              <w:rPr>
                <w:rStyle w:val="crayon-e"/>
                <w:rFonts w:ascii="inherit" w:hAnsi="inherit"/>
                <w:color w:val="000000"/>
                <w:sz w:val="18"/>
                <w:szCs w:val="18"/>
                <w:bdr w:val="none" w:color="auto" w:sz="0" w:space="0" w:frame="1"/>
              </w:rPr>
              <w:t>get_body</w:t>
            </w:r>
            <w:r>
              <w:rPr>
                <w:rStyle w:val="crayon-sy"/>
                <w:rFonts w:ascii="inherit" w:hAnsi="inherit" w:eastAsiaTheme="minorEastAsia"/>
                <w:color w:val="000000"/>
                <w:sz w:val="18"/>
                <w:szCs w:val="18"/>
                <w:bdr w:val="none" w:color="auto" w:sz="0" w:space="0" w:frame="1"/>
              </w:rPr>
              <w:t>(</w:t>
            </w:r>
            <w:r>
              <w:rPr>
                <w:rStyle w:val="crayon-v"/>
                <w:rFonts w:ascii="inherit" w:hAnsi="inherit"/>
                <w:color w:val="000000"/>
                <w:sz w:val="18"/>
                <w:szCs w:val="18"/>
                <w:bdr w:val="none" w:color="auto" w:sz="0" w:space="0" w:frame="1"/>
              </w:rPr>
              <w:t>$tpl</w:t>
            </w:r>
            <w:r>
              <w:rPr>
                <w:rStyle w:val="crayon-sy"/>
                <w:rFonts w:ascii="inherit" w:hAnsi="inherit" w:eastAsiaTheme="minorEastAsia"/>
                <w:color w:val="000000"/>
                <w:sz w:val="18"/>
                <w:szCs w:val="18"/>
                <w:bdr w:val="none" w:color="auto" w:sz="0" w:space="0" w:frame="1"/>
              </w:rPr>
              <w:t>)</w:t>
            </w:r>
            <w:r>
              <w:rPr>
                <w:rStyle w:val="crayon-h"/>
                <w:rFonts w:ascii="inherit" w:hAnsi="inherit"/>
                <w:color w:val="000000"/>
                <w:sz w:val="18"/>
                <w:szCs w:val="18"/>
                <w:bdr w:val="none" w:color="auto" w:sz="0" w:space="0" w:frame="1"/>
              </w:rPr>
              <w:t xml:space="preserve"> </w:t>
            </w:r>
            <w:r>
              <w:rPr>
                <w:rStyle w:val="crayon-sy"/>
                <w:rFonts w:ascii="inherit" w:hAnsi="inherit" w:eastAsiaTheme="minorEastAsia"/>
                <w:color w:val="000000"/>
                <w:sz w:val="18"/>
                <w:szCs w:val="18"/>
                <w:bdr w:val="none" w:color="auto" w:sz="0" w:space="0" w:frame="1"/>
              </w:rPr>
              <w:t>{</w:t>
            </w:r>
          </w:p>
          <w:p w:rsidR="00991313" w:rsidRDefault="00991313" w14:paraId="2555E492" wp14:textId="77777777">
            <w:pPr>
              <w:textAlignment w:val="baseline"/>
              <w:rPr>
                <w:rFonts w:ascii="inherit" w:hAnsi="inherit"/>
                <w:color w:val="000000"/>
                <w:sz w:val="18"/>
                <w:szCs w:val="18"/>
              </w:rPr>
            </w:pPr>
            <w:r>
              <w:rPr>
                <w:rStyle w:val="crayon-h"/>
                <w:rFonts w:ascii="inherit" w:hAnsi="inherit"/>
                <w:color w:val="000000"/>
                <w:sz w:val="18"/>
                <w:szCs w:val="18"/>
                <w:bdr w:val="none" w:color="auto" w:sz="0" w:space="0" w:frame="1"/>
              </w:rPr>
              <w:t xml:space="preserve"> </w:t>
            </w:r>
            <w:proofErr w:type="gramStart"/>
            <w:r>
              <w:rPr>
                <w:rStyle w:val="crayon-st"/>
                <w:rFonts w:ascii="inherit" w:hAnsi="inherit"/>
                <w:color w:val="000000"/>
                <w:sz w:val="18"/>
                <w:szCs w:val="18"/>
                <w:bdr w:val="none" w:color="auto" w:sz="0" w:space="0" w:frame="1"/>
              </w:rPr>
              <w:t>if</w:t>
            </w:r>
            <w:r>
              <w:rPr>
                <w:rStyle w:val="crayon-sy"/>
                <w:rFonts w:ascii="inherit" w:hAnsi="inherit" w:eastAsiaTheme="minorEastAsia"/>
                <w:color w:val="000000"/>
                <w:sz w:val="18"/>
                <w:szCs w:val="18"/>
                <w:bdr w:val="none" w:color="auto" w:sz="0" w:space="0" w:frame="1"/>
              </w:rPr>
              <w:t>(</w:t>
            </w:r>
            <w:proofErr w:type="gramEnd"/>
            <w:r>
              <w:rPr>
                <w:rStyle w:val="crayon-v"/>
                <w:rFonts w:ascii="inherit" w:hAnsi="inherit"/>
                <w:color w:val="000000"/>
                <w:sz w:val="18"/>
                <w:szCs w:val="18"/>
                <w:bdr w:val="none" w:color="auto" w:sz="0" w:space="0" w:frame="1"/>
              </w:rPr>
              <w:t>$_POST</w:t>
            </w:r>
            <w:r>
              <w:rPr>
                <w:rStyle w:val="crayon-h"/>
                <w:rFonts w:ascii="inherit" w:hAnsi="inherit"/>
                <w:color w:val="000000"/>
                <w:sz w:val="18"/>
                <w:szCs w:val="18"/>
                <w:bdr w:val="none" w:color="auto" w:sz="0" w:space="0" w:frame="1"/>
              </w:rPr>
              <w:t xml:space="preserve"> </w:t>
            </w:r>
            <w:r>
              <w:rPr>
                <w:rStyle w:val="crayon-o"/>
                <w:rFonts w:ascii="inherit" w:hAnsi="inherit"/>
                <w:color w:val="000000"/>
                <w:sz w:val="18"/>
                <w:szCs w:val="18"/>
                <w:bdr w:val="none" w:color="auto" w:sz="0" w:space="0" w:frame="1"/>
              </w:rPr>
              <w:t>||</w:t>
            </w:r>
            <w:r>
              <w:rPr>
                <w:rStyle w:val="crayon-h"/>
                <w:rFonts w:ascii="inherit" w:hAnsi="inherit"/>
                <w:color w:val="000000"/>
                <w:sz w:val="18"/>
                <w:szCs w:val="18"/>
                <w:bdr w:val="none" w:color="auto" w:sz="0" w:space="0" w:frame="1"/>
              </w:rPr>
              <w:t xml:space="preserve"> </w:t>
            </w:r>
            <w:r>
              <w:rPr>
                <w:rStyle w:val="crayon-v"/>
                <w:rFonts w:ascii="inherit" w:hAnsi="inherit"/>
                <w:color w:val="000000"/>
                <w:sz w:val="18"/>
                <w:szCs w:val="18"/>
                <w:bdr w:val="none" w:color="auto" w:sz="0" w:space="0" w:frame="1"/>
              </w:rPr>
              <w:t>$_GET</w:t>
            </w:r>
            <w:r>
              <w:rPr>
                <w:rStyle w:val="crayon-sy"/>
                <w:rFonts w:ascii="inherit" w:hAnsi="inherit" w:eastAsiaTheme="minorEastAsia"/>
                <w:color w:val="000000"/>
                <w:sz w:val="18"/>
                <w:szCs w:val="18"/>
                <w:bdr w:val="none" w:color="auto" w:sz="0" w:space="0" w:frame="1"/>
              </w:rPr>
              <w:t>[</w:t>
            </w:r>
            <w:r>
              <w:rPr>
                <w:rStyle w:val="crayon-s"/>
                <w:rFonts w:ascii="inherit" w:hAnsi="inherit"/>
                <w:color w:val="000000"/>
                <w:sz w:val="18"/>
                <w:szCs w:val="18"/>
                <w:bdr w:val="none" w:color="auto" w:sz="0" w:space="0" w:frame="1"/>
              </w:rPr>
              <w:t>'del'</w:t>
            </w:r>
            <w:r>
              <w:rPr>
                <w:rStyle w:val="crayon-sy"/>
                <w:rFonts w:ascii="inherit" w:hAnsi="inherit" w:eastAsiaTheme="minorEastAsia"/>
                <w:color w:val="000000"/>
                <w:sz w:val="18"/>
                <w:szCs w:val="18"/>
                <w:bdr w:val="none" w:color="auto" w:sz="0" w:space="0" w:frame="1"/>
              </w:rPr>
              <w:t>])</w:t>
            </w:r>
            <w:r>
              <w:rPr>
                <w:rStyle w:val="crayon-h"/>
                <w:rFonts w:ascii="inherit" w:hAnsi="inherit"/>
                <w:color w:val="000000"/>
                <w:sz w:val="18"/>
                <w:szCs w:val="18"/>
                <w:bdr w:val="none" w:color="auto" w:sz="0" w:space="0" w:frame="1"/>
              </w:rPr>
              <w:t xml:space="preserve"> </w:t>
            </w:r>
            <w:r>
              <w:rPr>
                <w:rStyle w:val="crayon-sy"/>
                <w:rFonts w:ascii="inherit" w:hAnsi="inherit" w:eastAsiaTheme="minorEastAsia"/>
                <w:color w:val="000000"/>
                <w:sz w:val="18"/>
                <w:szCs w:val="18"/>
                <w:bdr w:val="none" w:color="auto" w:sz="0" w:space="0" w:frame="1"/>
              </w:rPr>
              <w:t>{</w:t>
            </w:r>
          </w:p>
          <w:p w:rsidR="00991313" w:rsidRDefault="00991313" w14:paraId="5DC47560" wp14:textId="77777777">
            <w:pPr>
              <w:textAlignment w:val="baseline"/>
              <w:rPr>
                <w:rFonts w:ascii="inherit" w:hAnsi="inherit"/>
                <w:color w:val="000000"/>
                <w:sz w:val="18"/>
                <w:szCs w:val="18"/>
              </w:rPr>
            </w:pPr>
            <w:r>
              <w:rPr>
                <w:rStyle w:val="crayon-h"/>
                <w:rFonts w:ascii="inherit" w:hAnsi="inherit"/>
                <w:color w:val="000000"/>
                <w:sz w:val="18"/>
                <w:szCs w:val="18"/>
                <w:bdr w:val="none" w:color="auto" w:sz="0" w:space="0" w:frame="1"/>
              </w:rPr>
              <w:t xml:space="preserve"> </w:t>
            </w:r>
            <w:r>
              <w:rPr>
                <w:rStyle w:val="crayon-v"/>
                <w:rFonts w:ascii="inherit" w:hAnsi="inherit"/>
                <w:color w:val="000000"/>
                <w:sz w:val="18"/>
                <w:szCs w:val="18"/>
                <w:bdr w:val="none" w:color="auto" w:sz="0" w:space="0" w:frame="1"/>
              </w:rPr>
              <w:t>$this</w:t>
            </w:r>
            <w:proofErr w:type="gramStart"/>
            <w:r>
              <w:rPr>
                <w:rStyle w:val="crayon-o"/>
                <w:rFonts w:ascii="inherit" w:hAnsi="inherit"/>
                <w:color w:val="000000"/>
                <w:sz w:val="18"/>
                <w:szCs w:val="18"/>
                <w:bdr w:val="none" w:color="auto" w:sz="0" w:space="0" w:frame="1"/>
              </w:rPr>
              <w:t>-&gt;</w:t>
            </w:r>
            <w:r>
              <w:rPr>
                <w:rStyle w:val="crayon-e"/>
                <w:rFonts w:ascii="inherit" w:hAnsi="inherit"/>
                <w:color w:val="000000"/>
                <w:sz w:val="18"/>
                <w:szCs w:val="18"/>
                <w:bdr w:val="none" w:color="auto" w:sz="0" w:space="0" w:frame="1"/>
              </w:rPr>
              <w:t>obr</w:t>
            </w:r>
            <w:proofErr w:type="gramEnd"/>
            <w:r>
              <w:rPr>
                <w:rStyle w:val="crayon-sy"/>
                <w:rFonts w:ascii="inherit" w:hAnsi="inherit" w:eastAsiaTheme="minorEastAsia"/>
                <w:color w:val="000000"/>
                <w:sz w:val="18"/>
                <w:szCs w:val="18"/>
                <w:bdr w:val="none" w:color="auto" w:sz="0" w:space="0" w:frame="1"/>
              </w:rPr>
              <w:t>();</w:t>
            </w:r>
          </w:p>
          <w:p w:rsidR="00991313" w:rsidRDefault="00991313" w14:paraId="261DB30D" wp14:textId="77777777">
            <w:pPr>
              <w:textAlignment w:val="baseline"/>
              <w:rPr>
                <w:rFonts w:ascii="inherit" w:hAnsi="inherit"/>
                <w:color w:val="000000"/>
                <w:sz w:val="18"/>
                <w:szCs w:val="18"/>
              </w:rPr>
            </w:pPr>
            <w:r>
              <w:rPr>
                <w:rStyle w:val="crayon-h"/>
                <w:rFonts w:ascii="inherit" w:hAnsi="inherit"/>
                <w:color w:val="000000"/>
                <w:sz w:val="18"/>
                <w:szCs w:val="18"/>
                <w:bdr w:val="none" w:color="auto" w:sz="0" w:space="0" w:frame="1"/>
              </w:rPr>
              <w:t xml:space="preserve"> </w:t>
            </w:r>
            <w:r>
              <w:rPr>
                <w:rStyle w:val="crayon-sy"/>
                <w:rFonts w:ascii="inherit" w:hAnsi="inherit" w:eastAsiaTheme="minorEastAsia"/>
                <w:color w:val="000000"/>
                <w:sz w:val="18"/>
                <w:szCs w:val="18"/>
                <w:bdr w:val="none" w:color="auto" w:sz="0" w:space="0" w:frame="1"/>
              </w:rPr>
              <w:t>}</w:t>
            </w:r>
          </w:p>
          <w:p w:rsidR="00991313" w:rsidRDefault="00991313" w14:paraId="2D734BE9" wp14:textId="77777777">
            <w:pPr>
              <w:textAlignment w:val="baseline"/>
              <w:rPr>
                <w:rFonts w:ascii="inherit" w:hAnsi="inherit"/>
                <w:color w:val="000000"/>
                <w:sz w:val="18"/>
                <w:szCs w:val="18"/>
              </w:rPr>
            </w:pPr>
            <w:r>
              <w:rPr>
                <w:rStyle w:val="crayon-h"/>
                <w:rFonts w:ascii="inherit" w:hAnsi="inherit"/>
                <w:color w:val="000000"/>
                <w:sz w:val="18"/>
                <w:szCs w:val="18"/>
                <w:bdr w:val="none" w:color="auto" w:sz="0" w:space="0" w:frame="1"/>
              </w:rPr>
              <w:t xml:space="preserve"> </w:t>
            </w:r>
            <w:r>
              <w:rPr>
                <w:rStyle w:val="crayon-v"/>
                <w:rFonts w:ascii="inherit" w:hAnsi="inherit"/>
                <w:color w:val="000000"/>
                <w:sz w:val="18"/>
                <w:szCs w:val="18"/>
                <w:bdr w:val="none" w:color="auto" w:sz="0" w:space="0" w:frame="1"/>
              </w:rPr>
              <w:t>$this</w:t>
            </w:r>
            <w:proofErr w:type="gramStart"/>
            <w:r>
              <w:rPr>
                <w:rStyle w:val="crayon-o"/>
                <w:rFonts w:ascii="inherit" w:hAnsi="inherit"/>
                <w:color w:val="000000"/>
                <w:sz w:val="18"/>
                <w:szCs w:val="18"/>
                <w:bdr w:val="none" w:color="auto" w:sz="0" w:space="0" w:frame="1"/>
              </w:rPr>
              <w:t>-&gt;</w:t>
            </w:r>
            <w:r>
              <w:rPr>
                <w:rStyle w:val="crayon-e"/>
                <w:rFonts w:ascii="inherit" w:hAnsi="inherit"/>
                <w:color w:val="000000"/>
                <w:sz w:val="18"/>
                <w:szCs w:val="18"/>
                <w:bdr w:val="none" w:color="auto" w:sz="0" w:space="0" w:frame="1"/>
              </w:rPr>
              <w:t>get</w:t>
            </w:r>
            <w:proofErr w:type="gramEnd"/>
            <w:r>
              <w:rPr>
                <w:rStyle w:val="crayon-e"/>
                <w:rFonts w:ascii="inherit" w:hAnsi="inherit"/>
                <w:color w:val="000000"/>
                <w:sz w:val="18"/>
                <w:szCs w:val="18"/>
                <w:bdr w:val="none" w:color="auto" w:sz="0" w:space="0" w:frame="1"/>
              </w:rPr>
              <w:t>_header</w:t>
            </w:r>
            <w:r>
              <w:rPr>
                <w:rStyle w:val="crayon-sy"/>
                <w:rFonts w:ascii="inherit" w:hAnsi="inherit" w:eastAsiaTheme="minorEastAsia"/>
                <w:color w:val="000000"/>
                <w:sz w:val="18"/>
                <w:szCs w:val="18"/>
                <w:bdr w:val="none" w:color="auto" w:sz="0" w:space="0" w:frame="1"/>
              </w:rPr>
              <w:t>();</w:t>
            </w:r>
          </w:p>
          <w:p w:rsidR="00991313" w:rsidRDefault="00991313" w14:paraId="7BD86F1A" wp14:textId="77777777">
            <w:pPr>
              <w:textAlignment w:val="baseline"/>
              <w:rPr>
                <w:rFonts w:ascii="inherit" w:hAnsi="inherit"/>
                <w:color w:val="000000"/>
                <w:sz w:val="18"/>
                <w:szCs w:val="18"/>
              </w:rPr>
            </w:pPr>
            <w:r>
              <w:rPr>
                <w:rStyle w:val="crayon-h"/>
                <w:rFonts w:ascii="inherit" w:hAnsi="inherit"/>
                <w:color w:val="000000"/>
                <w:sz w:val="18"/>
                <w:szCs w:val="18"/>
                <w:bdr w:val="none" w:color="auto" w:sz="0" w:space="0" w:frame="1"/>
              </w:rPr>
              <w:t xml:space="preserve"> </w:t>
            </w:r>
            <w:r>
              <w:rPr>
                <w:rStyle w:val="crayon-v"/>
                <w:rFonts w:ascii="inherit" w:hAnsi="inherit"/>
                <w:color w:val="000000"/>
                <w:sz w:val="18"/>
                <w:szCs w:val="18"/>
                <w:bdr w:val="none" w:color="auto" w:sz="0" w:space="0" w:frame="1"/>
              </w:rPr>
              <w:t>$left_bar</w:t>
            </w:r>
            <w:r>
              <w:rPr>
                <w:rStyle w:val="crayon-h"/>
                <w:rFonts w:ascii="inherit" w:hAnsi="inherit"/>
                <w:color w:val="000000"/>
                <w:sz w:val="18"/>
                <w:szCs w:val="18"/>
                <w:bdr w:val="none" w:color="auto" w:sz="0" w:space="0" w:frame="1"/>
              </w:rPr>
              <w:t xml:space="preserve"> </w:t>
            </w:r>
            <w:r>
              <w:rPr>
                <w:rStyle w:val="crayon-o"/>
                <w:rFonts w:ascii="inherit" w:hAnsi="inherit"/>
                <w:color w:val="000000"/>
                <w:sz w:val="18"/>
                <w:szCs w:val="18"/>
                <w:bdr w:val="none" w:color="auto" w:sz="0" w:space="0" w:frame="1"/>
              </w:rPr>
              <w:t>=</w:t>
            </w:r>
            <w:r>
              <w:rPr>
                <w:rStyle w:val="crayon-h"/>
                <w:rFonts w:ascii="inherit" w:hAnsi="inherit"/>
                <w:color w:val="000000"/>
                <w:sz w:val="18"/>
                <w:szCs w:val="18"/>
                <w:bdr w:val="none" w:color="auto" w:sz="0" w:space="0" w:frame="1"/>
              </w:rPr>
              <w:t xml:space="preserve"> </w:t>
            </w:r>
            <w:r>
              <w:rPr>
                <w:rStyle w:val="crayon-v"/>
                <w:rFonts w:ascii="inherit" w:hAnsi="inherit"/>
                <w:color w:val="000000"/>
                <w:sz w:val="18"/>
                <w:szCs w:val="18"/>
                <w:bdr w:val="none" w:color="auto" w:sz="0" w:space="0" w:frame="1"/>
              </w:rPr>
              <w:t>$this</w:t>
            </w:r>
            <w:proofErr w:type="gramStart"/>
            <w:r>
              <w:rPr>
                <w:rStyle w:val="crayon-o"/>
                <w:rFonts w:ascii="inherit" w:hAnsi="inherit"/>
                <w:color w:val="000000"/>
                <w:sz w:val="18"/>
                <w:szCs w:val="18"/>
                <w:bdr w:val="none" w:color="auto" w:sz="0" w:space="0" w:frame="1"/>
              </w:rPr>
              <w:t>-&gt;</w:t>
            </w:r>
            <w:r>
              <w:rPr>
                <w:rStyle w:val="crayon-e"/>
                <w:rFonts w:ascii="inherit" w:hAnsi="inherit"/>
                <w:color w:val="000000"/>
                <w:sz w:val="18"/>
                <w:szCs w:val="18"/>
                <w:bdr w:val="none" w:color="auto" w:sz="0" w:space="0" w:frame="1"/>
              </w:rPr>
              <w:t>get</w:t>
            </w:r>
            <w:proofErr w:type="gramEnd"/>
            <w:r>
              <w:rPr>
                <w:rStyle w:val="crayon-e"/>
                <w:rFonts w:ascii="inherit" w:hAnsi="inherit"/>
                <w:color w:val="000000"/>
                <w:sz w:val="18"/>
                <w:szCs w:val="18"/>
                <w:bdr w:val="none" w:color="auto" w:sz="0" w:space="0" w:frame="1"/>
              </w:rPr>
              <w:t>_left_bar</w:t>
            </w:r>
            <w:r>
              <w:rPr>
                <w:rStyle w:val="crayon-sy"/>
                <w:rFonts w:ascii="inherit" w:hAnsi="inherit" w:eastAsiaTheme="minorEastAsia"/>
                <w:color w:val="000000"/>
                <w:sz w:val="18"/>
                <w:szCs w:val="18"/>
                <w:bdr w:val="none" w:color="auto" w:sz="0" w:space="0" w:frame="1"/>
              </w:rPr>
              <w:t>();</w:t>
            </w:r>
          </w:p>
          <w:p w:rsidR="00991313" w:rsidRDefault="00991313" w14:paraId="7F86D5E1" wp14:textId="77777777">
            <w:pPr>
              <w:textAlignment w:val="baseline"/>
              <w:rPr>
                <w:rFonts w:ascii="inherit" w:hAnsi="inherit"/>
                <w:color w:val="000000"/>
                <w:sz w:val="18"/>
                <w:szCs w:val="18"/>
              </w:rPr>
            </w:pPr>
            <w:r>
              <w:rPr>
                <w:rStyle w:val="crayon-h"/>
                <w:rFonts w:ascii="inherit" w:hAnsi="inherit"/>
                <w:color w:val="000000"/>
                <w:sz w:val="18"/>
                <w:szCs w:val="18"/>
                <w:bdr w:val="none" w:color="auto" w:sz="0" w:space="0" w:frame="1"/>
              </w:rPr>
              <w:t xml:space="preserve"> </w:t>
            </w:r>
            <w:r>
              <w:rPr>
                <w:rStyle w:val="crayon-v"/>
                <w:rFonts w:ascii="inherit" w:hAnsi="inherit"/>
                <w:color w:val="000000"/>
                <w:sz w:val="18"/>
                <w:szCs w:val="18"/>
                <w:bdr w:val="none" w:color="auto" w:sz="0" w:space="0" w:frame="1"/>
              </w:rPr>
              <w:t>$menu_top</w:t>
            </w:r>
            <w:r>
              <w:rPr>
                <w:rStyle w:val="crayon-h"/>
                <w:rFonts w:ascii="inherit" w:hAnsi="inherit"/>
                <w:color w:val="000000"/>
                <w:sz w:val="18"/>
                <w:szCs w:val="18"/>
                <w:bdr w:val="none" w:color="auto" w:sz="0" w:space="0" w:frame="1"/>
              </w:rPr>
              <w:t xml:space="preserve"> </w:t>
            </w:r>
            <w:r>
              <w:rPr>
                <w:rStyle w:val="crayon-o"/>
                <w:rFonts w:ascii="inherit" w:hAnsi="inherit"/>
                <w:color w:val="000000"/>
                <w:sz w:val="18"/>
                <w:szCs w:val="18"/>
                <w:bdr w:val="none" w:color="auto" w:sz="0" w:space="0" w:frame="1"/>
              </w:rPr>
              <w:t>=</w:t>
            </w:r>
            <w:r>
              <w:rPr>
                <w:rStyle w:val="crayon-h"/>
                <w:rFonts w:ascii="inherit" w:hAnsi="inherit"/>
                <w:color w:val="000000"/>
                <w:sz w:val="18"/>
                <w:szCs w:val="18"/>
                <w:bdr w:val="none" w:color="auto" w:sz="0" w:space="0" w:frame="1"/>
              </w:rPr>
              <w:t xml:space="preserve"> </w:t>
            </w:r>
            <w:r>
              <w:rPr>
                <w:rStyle w:val="crayon-v"/>
                <w:rFonts w:ascii="inherit" w:hAnsi="inherit"/>
                <w:color w:val="000000"/>
                <w:sz w:val="18"/>
                <w:szCs w:val="18"/>
                <w:bdr w:val="none" w:color="auto" w:sz="0" w:space="0" w:frame="1"/>
              </w:rPr>
              <w:t>$this</w:t>
            </w:r>
            <w:proofErr w:type="gramStart"/>
            <w:r>
              <w:rPr>
                <w:rStyle w:val="crayon-o"/>
                <w:rFonts w:ascii="inherit" w:hAnsi="inherit"/>
                <w:color w:val="000000"/>
                <w:sz w:val="18"/>
                <w:szCs w:val="18"/>
                <w:bdr w:val="none" w:color="auto" w:sz="0" w:space="0" w:frame="1"/>
              </w:rPr>
              <w:t>-&gt;</w:t>
            </w:r>
            <w:r>
              <w:rPr>
                <w:rStyle w:val="crayon-e"/>
                <w:rFonts w:ascii="inherit" w:hAnsi="inherit"/>
                <w:color w:val="000000"/>
                <w:sz w:val="18"/>
                <w:szCs w:val="18"/>
                <w:bdr w:val="none" w:color="auto" w:sz="0" w:space="0" w:frame="1"/>
              </w:rPr>
              <w:t>get</w:t>
            </w:r>
            <w:proofErr w:type="gramEnd"/>
            <w:r>
              <w:rPr>
                <w:rStyle w:val="crayon-e"/>
                <w:rFonts w:ascii="inherit" w:hAnsi="inherit"/>
                <w:color w:val="000000"/>
                <w:sz w:val="18"/>
                <w:szCs w:val="18"/>
                <w:bdr w:val="none" w:color="auto" w:sz="0" w:space="0" w:frame="1"/>
              </w:rPr>
              <w:t>_menu</w:t>
            </w:r>
            <w:r>
              <w:rPr>
                <w:rStyle w:val="crayon-sy"/>
                <w:rFonts w:ascii="inherit" w:hAnsi="inherit" w:eastAsiaTheme="minorEastAsia"/>
                <w:color w:val="000000"/>
                <w:sz w:val="18"/>
                <w:szCs w:val="18"/>
                <w:bdr w:val="none" w:color="auto" w:sz="0" w:space="0" w:frame="1"/>
              </w:rPr>
              <w:t>();</w:t>
            </w:r>
          </w:p>
          <w:p w:rsidR="00991313" w:rsidRDefault="00991313" w14:paraId="395346A8" wp14:textId="77777777">
            <w:pPr>
              <w:textAlignment w:val="baseline"/>
              <w:rPr>
                <w:rFonts w:ascii="inherit" w:hAnsi="inherit"/>
                <w:color w:val="000000"/>
                <w:sz w:val="18"/>
                <w:szCs w:val="18"/>
              </w:rPr>
            </w:pPr>
            <w:r>
              <w:rPr>
                <w:rStyle w:val="crayon-h"/>
                <w:rFonts w:ascii="inherit" w:hAnsi="inherit"/>
                <w:color w:val="000000"/>
                <w:sz w:val="18"/>
                <w:szCs w:val="18"/>
                <w:bdr w:val="none" w:color="auto" w:sz="0" w:space="0" w:frame="1"/>
              </w:rPr>
              <w:t xml:space="preserve"> </w:t>
            </w:r>
            <w:r>
              <w:rPr>
                <w:rStyle w:val="crayon-v"/>
                <w:rFonts w:ascii="inherit" w:hAnsi="inherit"/>
                <w:color w:val="000000"/>
                <w:sz w:val="18"/>
                <w:szCs w:val="18"/>
                <w:bdr w:val="none" w:color="auto" w:sz="0" w:space="0" w:frame="1"/>
              </w:rPr>
              <w:t>$content</w:t>
            </w:r>
            <w:r>
              <w:rPr>
                <w:rStyle w:val="crayon-h"/>
                <w:rFonts w:ascii="inherit" w:hAnsi="inherit"/>
                <w:color w:val="000000"/>
                <w:sz w:val="18"/>
                <w:szCs w:val="18"/>
                <w:bdr w:val="none" w:color="auto" w:sz="0" w:space="0" w:frame="1"/>
              </w:rPr>
              <w:t xml:space="preserve"> </w:t>
            </w:r>
            <w:r>
              <w:rPr>
                <w:rStyle w:val="crayon-o"/>
                <w:rFonts w:ascii="inherit" w:hAnsi="inherit"/>
                <w:color w:val="000000"/>
                <w:sz w:val="18"/>
                <w:szCs w:val="18"/>
                <w:bdr w:val="none" w:color="auto" w:sz="0" w:space="0" w:frame="1"/>
              </w:rPr>
              <w:t>=</w:t>
            </w:r>
            <w:r>
              <w:rPr>
                <w:rStyle w:val="crayon-h"/>
                <w:rFonts w:ascii="inherit" w:hAnsi="inherit"/>
                <w:color w:val="000000"/>
                <w:sz w:val="18"/>
                <w:szCs w:val="18"/>
                <w:bdr w:val="none" w:color="auto" w:sz="0" w:space="0" w:frame="1"/>
              </w:rPr>
              <w:t xml:space="preserve"> </w:t>
            </w:r>
            <w:r>
              <w:rPr>
                <w:rStyle w:val="crayon-v"/>
                <w:rFonts w:ascii="inherit" w:hAnsi="inherit"/>
                <w:color w:val="000000"/>
                <w:sz w:val="18"/>
                <w:szCs w:val="18"/>
                <w:bdr w:val="none" w:color="auto" w:sz="0" w:space="0" w:frame="1"/>
              </w:rPr>
              <w:t>$this</w:t>
            </w:r>
            <w:proofErr w:type="gramStart"/>
            <w:r>
              <w:rPr>
                <w:rStyle w:val="crayon-o"/>
                <w:rFonts w:ascii="inherit" w:hAnsi="inherit"/>
                <w:color w:val="000000"/>
                <w:sz w:val="18"/>
                <w:szCs w:val="18"/>
                <w:bdr w:val="none" w:color="auto" w:sz="0" w:space="0" w:frame="1"/>
              </w:rPr>
              <w:t>-&gt;</w:t>
            </w:r>
            <w:r>
              <w:rPr>
                <w:rStyle w:val="crayon-e"/>
                <w:rFonts w:ascii="inherit" w:hAnsi="inherit"/>
                <w:color w:val="000000"/>
                <w:sz w:val="18"/>
                <w:szCs w:val="18"/>
                <w:bdr w:val="none" w:color="auto" w:sz="0" w:space="0" w:frame="1"/>
              </w:rPr>
              <w:t>get</w:t>
            </w:r>
            <w:proofErr w:type="gramEnd"/>
            <w:r>
              <w:rPr>
                <w:rStyle w:val="crayon-e"/>
                <w:rFonts w:ascii="inherit" w:hAnsi="inherit"/>
                <w:color w:val="000000"/>
                <w:sz w:val="18"/>
                <w:szCs w:val="18"/>
                <w:bdr w:val="none" w:color="auto" w:sz="0" w:space="0" w:frame="1"/>
              </w:rPr>
              <w:t>_content</w:t>
            </w:r>
            <w:r>
              <w:rPr>
                <w:rStyle w:val="crayon-sy"/>
                <w:rFonts w:ascii="inherit" w:hAnsi="inherit" w:eastAsiaTheme="minorEastAsia"/>
                <w:color w:val="000000"/>
                <w:sz w:val="18"/>
                <w:szCs w:val="18"/>
                <w:bdr w:val="none" w:color="auto" w:sz="0" w:space="0" w:frame="1"/>
              </w:rPr>
              <w:t>();</w:t>
            </w:r>
          </w:p>
          <w:p w:rsidR="00991313" w:rsidRDefault="00991313" w14:paraId="2CCDB440" wp14:textId="77777777">
            <w:pPr>
              <w:textAlignment w:val="baseline"/>
              <w:rPr>
                <w:rFonts w:ascii="inherit" w:hAnsi="inherit"/>
                <w:color w:val="000000"/>
                <w:sz w:val="18"/>
                <w:szCs w:val="18"/>
              </w:rPr>
            </w:pPr>
            <w:r>
              <w:rPr>
                <w:rStyle w:val="crayon-h"/>
                <w:rFonts w:ascii="inherit" w:hAnsi="inherit"/>
                <w:color w:val="000000"/>
                <w:sz w:val="18"/>
                <w:szCs w:val="18"/>
                <w:bdr w:val="none" w:color="auto" w:sz="0" w:space="0" w:frame="1"/>
              </w:rPr>
              <w:t xml:space="preserve"> </w:t>
            </w:r>
            <w:r>
              <w:rPr>
                <w:rStyle w:val="crayon-v"/>
                <w:rFonts w:ascii="inherit" w:hAnsi="inherit"/>
                <w:color w:val="000000"/>
                <w:sz w:val="18"/>
                <w:szCs w:val="18"/>
                <w:bdr w:val="none" w:color="auto" w:sz="0" w:space="0" w:frame="1"/>
              </w:rPr>
              <w:t>$footer</w:t>
            </w:r>
            <w:r>
              <w:rPr>
                <w:rStyle w:val="crayon-h"/>
                <w:rFonts w:ascii="inherit" w:hAnsi="inherit"/>
                <w:color w:val="000000"/>
                <w:sz w:val="18"/>
                <w:szCs w:val="18"/>
                <w:bdr w:val="none" w:color="auto" w:sz="0" w:space="0" w:frame="1"/>
              </w:rPr>
              <w:t xml:space="preserve"> </w:t>
            </w:r>
            <w:r>
              <w:rPr>
                <w:rStyle w:val="crayon-o"/>
                <w:rFonts w:ascii="inherit" w:hAnsi="inherit"/>
                <w:color w:val="000000"/>
                <w:sz w:val="18"/>
                <w:szCs w:val="18"/>
                <w:bdr w:val="none" w:color="auto" w:sz="0" w:space="0" w:frame="1"/>
              </w:rPr>
              <w:t>=</w:t>
            </w:r>
            <w:r>
              <w:rPr>
                <w:rStyle w:val="crayon-h"/>
                <w:rFonts w:ascii="inherit" w:hAnsi="inherit"/>
                <w:color w:val="000000"/>
                <w:sz w:val="18"/>
                <w:szCs w:val="18"/>
                <w:bdr w:val="none" w:color="auto" w:sz="0" w:space="0" w:frame="1"/>
              </w:rPr>
              <w:t xml:space="preserve"> </w:t>
            </w:r>
            <w:r>
              <w:rPr>
                <w:rStyle w:val="crayon-v"/>
                <w:rFonts w:ascii="inherit" w:hAnsi="inherit"/>
                <w:color w:val="000000"/>
                <w:sz w:val="18"/>
                <w:szCs w:val="18"/>
                <w:bdr w:val="none" w:color="auto" w:sz="0" w:space="0" w:frame="1"/>
              </w:rPr>
              <w:t>$this</w:t>
            </w:r>
            <w:proofErr w:type="gramStart"/>
            <w:r>
              <w:rPr>
                <w:rStyle w:val="crayon-o"/>
                <w:rFonts w:ascii="inherit" w:hAnsi="inherit"/>
                <w:color w:val="000000"/>
                <w:sz w:val="18"/>
                <w:szCs w:val="18"/>
                <w:bdr w:val="none" w:color="auto" w:sz="0" w:space="0" w:frame="1"/>
              </w:rPr>
              <w:t>-&gt;</w:t>
            </w:r>
            <w:r>
              <w:rPr>
                <w:rStyle w:val="crayon-e"/>
                <w:rFonts w:ascii="inherit" w:hAnsi="inherit"/>
                <w:color w:val="000000"/>
                <w:sz w:val="18"/>
                <w:szCs w:val="18"/>
                <w:bdr w:val="none" w:color="auto" w:sz="0" w:space="0" w:frame="1"/>
              </w:rPr>
              <w:t>get</w:t>
            </w:r>
            <w:proofErr w:type="gramEnd"/>
            <w:r>
              <w:rPr>
                <w:rStyle w:val="crayon-e"/>
                <w:rFonts w:ascii="inherit" w:hAnsi="inherit"/>
                <w:color w:val="000000"/>
                <w:sz w:val="18"/>
                <w:szCs w:val="18"/>
                <w:bdr w:val="none" w:color="auto" w:sz="0" w:space="0" w:frame="1"/>
              </w:rPr>
              <w:t>_footer</w:t>
            </w:r>
            <w:r>
              <w:rPr>
                <w:rStyle w:val="crayon-sy"/>
                <w:rFonts w:ascii="inherit" w:hAnsi="inherit" w:eastAsiaTheme="minorEastAsia"/>
                <w:color w:val="000000"/>
                <w:sz w:val="18"/>
                <w:szCs w:val="18"/>
                <w:bdr w:val="none" w:color="auto" w:sz="0" w:space="0" w:frame="1"/>
              </w:rPr>
              <w:t>();</w:t>
            </w:r>
          </w:p>
          <w:p w:rsidR="00991313" w:rsidRDefault="00991313" w14:paraId="300AA7A0" wp14:textId="77777777">
            <w:pPr>
              <w:textAlignment w:val="baseline"/>
              <w:rPr>
                <w:rFonts w:ascii="inherit" w:hAnsi="inherit"/>
                <w:color w:val="000000"/>
                <w:sz w:val="18"/>
                <w:szCs w:val="18"/>
              </w:rPr>
            </w:pPr>
            <w:r>
              <w:rPr>
                <w:rStyle w:val="crayon-h"/>
                <w:rFonts w:ascii="inherit" w:hAnsi="inherit"/>
                <w:color w:val="000000"/>
                <w:sz w:val="18"/>
                <w:szCs w:val="18"/>
                <w:bdr w:val="none" w:color="auto" w:sz="0" w:space="0" w:frame="1"/>
              </w:rPr>
              <w:t xml:space="preserve"> </w:t>
            </w:r>
            <w:r>
              <w:rPr>
                <w:rStyle w:val="crayon-c"/>
                <w:rFonts w:ascii="inherit" w:hAnsi="inherit"/>
                <w:color w:val="000000"/>
                <w:sz w:val="18"/>
                <w:szCs w:val="18"/>
                <w:bdr w:val="none" w:color="auto" w:sz="0" w:space="0" w:frame="1"/>
              </w:rPr>
              <w:t>//подключение шаблона</w:t>
            </w:r>
          </w:p>
          <w:p w:rsidR="00991313" w:rsidRDefault="00991313" w14:paraId="1FA2BA9E" wp14:textId="77777777">
            <w:pPr>
              <w:textAlignment w:val="baseline"/>
              <w:rPr>
                <w:rFonts w:ascii="inherit" w:hAnsi="inherit"/>
                <w:color w:val="000000"/>
                <w:sz w:val="18"/>
                <w:szCs w:val="18"/>
              </w:rPr>
            </w:pPr>
            <w:r>
              <w:rPr>
                <w:rStyle w:val="crayon-h"/>
                <w:rFonts w:ascii="inherit" w:hAnsi="inherit"/>
                <w:color w:val="000000"/>
                <w:sz w:val="18"/>
                <w:szCs w:val="18"/>
                <w:bdr w:val="none" w:color="auto" w:sz="0" w:space="0" w:frame="1"/>
              </w:rPr>
              <w:t xml:space="preserve"> </w:t>
            </w:r>
            <w:r>
              <w:rPr>
                <w:rStyle w:val="crayon-k"/>
                <w:rFonts w:ascii="inherit" w:hAnsi="inherit"/>
                <w:color w:val="000000"/>
                <w:sz w:val="18"/>
                <w:szCs w:val="18"/>
                <w:bdr w:val="none" w:color="auto" w:sz="0" w:space="0" w:frame="1"/>
              </w:rPr>
              <w:t>include</w:t>
            </w:r>
            <w:r>
              <w:rPr>
                <w:rStyle w:val="crayon-h"/>
                <w:rFonts w:ascii="inherit" w:hAnsi="inherit"/>
                <w:color w:val="000000"/>
                <w:sz w:val="18"/>
                <w:szCs w:val="18"/>
                <w:bdr w:val="none" w:color="auto" w:sz="0" w:space="0" w:frame="1"/>
              </w:rPr>
              <w:t xml:space="preserve"> </w:t>
            </w:r>
            <w:r>
              <w:rPr>
                <w:rStyle w:val="crayon-s"/>
                <w:rFonts w:ascii="inherit" w:hAnsi="inherit"/>
                <w:color w:val="000000"/>
                <w:sz w:val="18"/>
                <w:szCs w:val="18"/>
                <w:bdr w:val="none" w:color="auto" w:sz="0" w:space="0" w:frame="1"/>
              </w:rPr>
              <w:t>"tpl/index.php"</w:t>
            </w:r>
            <w:r>
              <w:rPr>
                <w:rStyle w:val="crayon-sy"/>
                <w:rFonts w:ascii="inherit" w:hAnsi="inherit" w:eastAsiaTheme="minorEastAsia"/>
                <w:color w:val="000000"/>
                <w:sz w:val="18"/>
                <w:szCs w:val="18"/>
                <w:bdr w:val="none" w:color="auto" w:sz="0" w:space="0" w:frame="1"/>
              </w:rPr>
              <w:t>;</w:t>
            </w:r>
          </w:p>
          <w:p w:rsidR="00991313" w:rsidRDefault="00991313" w14:paraId="20026BCE" wp14:textId="77777777">
            <w:pPr>
              <w:textAlignment w:val="baseline"/>
              <w:rPr>
                <w:rFonts w:ascii="inherit" w:hAnsi="inherit"/>
                <w:color w:val="000000"/>
                <w:sz w:val="18"/>
                <w:szCs w:val="18"/>
              </w:rPr>
            </w:pPr>
            <w:r>
              <w:rPr>
                <w:rStyle w:val="crayon-h"/>
                <w:rFonts w:ascii="inherit" w:hAnsi="inherit"/>
                <w:color w:val="000000"/>
                <w:sz w:val="18"/>
                <w:szCs w:val="18"/>
                <w:bdr w:val="none" w:color="auto" w:sz="0" w:space="0" w:frame="1"/>
              </w:rPr>
              <w:t xml:space="preserve"> </w:t>
            </w:r>
            <w:r>
              <w:rPr>
                <w:rStyle w:val="crayon-sy"/>
                <w:rFonts w:ascii="inherit" w:hAnsi="inherit" w:eastAsiaTheme="minorEastAsia"/>
                <w:color w:val="000000"/>
                <w:sz w:val="18"/>
                <w:szCs w:val="18"/>
                <w:bdr w:val="none" w:color="auto" w:sz="0" w:space="0" w:frame="1"/>
              </w:rPr>
              <w:t>}</w:t>
            </w:r>
          </w:p>
          <w:p w:rsidR="00991313" w:rsidRDefault="00991313" w14:paraId="1E72ADE8" wp14:textId="77777777">
            <w:pPr>
              <w:textAlignment w:val="baseline"/>
              <w:rPr>
                <w:rFonts w:ascii="inherit" w:hAnsi="inherit"/>
                <w:color w:val="000000"/>
                <w:sz w:val="18"/>
                <w:szCs w:val="18"/>
              </w:rPr>
            </w:pPr>
            <w:r>
              <w:rPr>
                <w:rStyle w:val="crayon-h"/>
                <w:rFonts w:ascii="inherit" w:hAnsi="inherit"/>
                <w:color w:val="000000"/>
                <w:sz w:val="18"/>
                <w:szCs w:val="18"/>
                <w:bdr w:val="none" w:color="auto" w:sz="0" w:space="0" w:frame="1"/>
              </w:rPr>
              <w:t xml:space="preserve"> </w:t>
            </w:r>
          </w:p>
          <w:p w:rsidR="00991313" w:rsidRDefault="00991313" w14:paraId="4B8F1C13" wp14:textId="77777777">
            <w:pPr>
              <w:textAlignment w:val="baseline"/>
              <w:rPr>
                <w:rFonts w:ascii="inherit" w:hAnsi="inherit"/>
                <w:color w:val="000000"/>
                <w:sz w:val="18"/>
                <w:szCs w:val="18"/>
              </w:rPr>
            </w:pPr>
            <w:r>
              <w:rPr>
                <w:rStyle w:val="crayon-h"/>
                <w:rFonts w:ascii="inherit" w:hAnsi="inherit"/>
                <w:color w:val="000000"/>
                <w:sz w:val="18"/>
                <w:szCs w:val="18"/>
                <w:bdr w:val="none" w:color="auto" w:sz="0" w:space="0" w:frame="1"/>
              </w:rPr>
              <w:t xml:space="preserve"> </w:t>
            </w:r>
            <w:r>
              <w:rPr>
                <w:rStyle w:val="crayon-m"/>
                <w:rFonts w:ascii="inherit" w:hAnsi="inherit"/>
                <w:color w:val="000000"/>
                <w:sz w:val="18"/>
                <w:szCs w:val="18"/>
                <w:bdr w:val="none" w:color="auto" w:sz="0" w:space="0" w:frame="1"/>
              </w:rPr>
              <w:t>abstract</w:t>
            </w:r>
            <w:r>
              <w:rPr>
                <w:rStyle w:val="crayon-h"/>
                <w:rFonts w:ascii="inherit" w:hAnsi="inherit"/>
                <w:color w:val="000000"/>
                <w:sz w:val="18"/>
                <w:szCs w:val="18"/>
                <w:bdr w:val="none" w:color="auto" w:sz="0" w:space="0" w:frame="1"/>
              </w:rPr>
              <w:t xml:space="preserve"> </w:t>
            </w:r>
            <w:r>
              <w:rPr>
                <w:rStyle w:val="crayon-t"/>
                <w:rFonts w:ascii="inherit" w:hAnsi="inherit"/>
                <w:color w:val="000000"/>
                <w:sz w:val="18"/>
                <w:szCs w:val="18"/>
                <w:bdr w:val="none" w:color="auto" w:sz="0" w:space="0" w:frame="1"/>
              </w:rPr>
              <w:t>function</w:t>
            </w:r>
            <w:r>
              <w:rPr>
                <w:rStyle w:val="crayon-h"/>
                <w:rFonts w:ascii="inherit" w:hAnsi="inherit"/>
                <w:color w:val="000000"/>
                <w:sz w:val="18"/>
                <w:szCs w:val="18"/>
                <w:bdr w:val="none" w:color="auto" w:sz="0" w:space="0" w:frame="1"/>
              </w:rPr>
              <w:t xml:space="preserve"> </w:t>
            </w:r>
            <w:r>
              <w:rPr>
                <w:rStyle w:val="crayon-e"/>
                <w:rFonts w:ascii="inherit" w:hAnsi="inherit"/>
                <w:color w:val="000000"/>
                <w:sz w:val="18"/>
                <w:szCs w:val="18"/>
                <w:bdr w:val="none" w:color="auto" w:sz="0" w:space="0" w:frame="1"/>
              </w:rPr>
              <w:t>get_</w:t>
            </w:r>
            <w:proofErr w:type="gramStart"/>
            <w:r>
              <w:rPr>
                <w:rStyle w:val="crayon-e"/>
                <w:rFonts w:ascii="inherit" w:hAnsi="inherit"/>
                <w:color w:val="000000"/>
                <w:sz w:val="18"/>
                <w:szCs w:val="18"/>
                <w:bdr w:val="none" w:color="auto" w:sz="0" w:space="0" w:frame="1"/>
              </w:rPr>
              <w:t>content</w:t>
            </w:r>
            <w:r>
              <w:rPr>
                <w:rStyle w:val="crayon-sy"/>
                <w:rFonts w:ascii="inherit" w:hAnsi="inherit" w:eastAsiaTheme="minorEastAsia"/>
                <w:color w:val="000000"/>
                <w:sz w:val="18"/>
                <w:szCs w:val="18"/>
                <w:bdr w:val="none" w:color="auto" w:sz="0" w:space="0" w:frame="1"/>
              </w:rPr>
              <w:t>(</w:t>
            </w:r>
            <w:proofErr w:type="gramEnd"/>
            <w:r>
              <w:rPr>
                <w:rStyle w:val="crayon-sy"/>
                <w:rFonts w:ascii="inherit" w:hAnsi="inherit" w:eastAsiaTheme="minorEastAsia"/>
                <w:color w:val="000000"/>
                <w:sz w:val="18"/>
                <w:szCs w:val="18"/>
                <w:bdr w:val="none" w:color="auto" w:sz="0" w:space="0" w:frame="1"/>
              </w:rPr>
              <w:t>);</w:t>
            </w:r>
          </w:p>
          <w:p w:rsidR="00991313" w:rsidRDefault="00991313" w14:paraId="3C7B8B64" wp14:textId="77777777">
            <w:pPr>
              <w:textAlignment w:val="baseline"/>
              <w:rPr>
                <w:rFonts w:ascii="inherit" w:hAnsi="inherit"/>
                <w:color w:val="000000"/>
                <w:sz w:val="18"/>
                <w:szCs w:val="18"/>
              </w:rPr>
            </w:pPr>
            <w:r>
              <w:rPr>
                <w:rStyle w:val="crayon-h"/>
                <w:rFonts w:ascii="inherit" w:hAnsi="inherit"/>
                <w:color w:val="000000"/>
                <w:sz w:val="18"/>
                <w:szCs w:val="18"/>
                <w:bdr w:val="none" w:color="auto" w:sz="0" w:space="0" w:frame="1"/>
              </w:rPr>
              <w:t xml:space="preserve"> </w:t>
            </w:r>
          </w:p>
          <w:p w:rsidR="00991313" w:rsidRDefault="00991313" w14:paraId="0E4ABECA" wp14:textId="77777777">
            <w:pPr>
              <w:textAlignment w:val="baseline"/>
              <w:rPr>
                <w:rFonts w:ascii="inherit" w:hAnsi="inherit"/>
                <w:color w:val="000000"/>
                <w:sz w:val="18"/>
                <w:szCs w:val="18"/>
              </w:rPr>
            </w:pPr>
            <w:r>
              <w:rPr>
                <w:rStyle w:val="crayon-sy"/>
                <w:rFonts w:ascii="inherit" w:hAnsi="inherit" w:eastAsiaTheme="minorEastAsia"/>
                <w:color w:val="000000"/>
                <w:sz w:val="18"/>
                <w:szCs w:val="18"/>
                <w:bdr w:val="none" w:color="auto" w:sz="0" w:space="0" w:frame="1"/>
              </w:rPr>
              <w:t>}</w:t>
            </w:r>
          </w:p>
          <w:p w:rsidR="00991313" w:rsidRDefault="00F935D1" w14:paraId="11596254" wp14:textId="77777777">
            <w:pPr>
              <w:textAlignment w:val="baseline"/>
              <w:rPr>
                <w:rFonts w:ascii="inherit" w:hAnsi="inherit"/>
                <w:color w:val="000000"/>
                <w:sz w:val="18"/>
                <w:szCs w:val="18"/>
              </w:rPr>
            </w:pPr>
            <w:r>
              <w:rPr>
                <w:rFonts w:ascii="inherit" w:hAnsi="inherit"/>
                <w:color w:val="000000"/>
                <w:sz w:val="18"/>
                <w:szCs w:val="18"/>
              </w:rPr>
              <w:t xml:space="preserve"> </w:t>
            </w:r>
          </w:p>
          <w:p w:rsidR="00991313" w:rsidRDefault="00991313" w14:paraId="14D20FF8" wp14:textId="77777777">
            <w:pPr>
              <w:textAlignment w:val="baseline"/>
              <w:rPr>
                <w:rFonts w:ascii="inherit" w:hAnsi="inherit"/>
                <w:color w:val="000000"/>
                <w:sz w:val="18"/>
                <w:szCs w:val="18"/>
              </w:rPr>
            </w:pPr>
            <w:r>
              <w:rPr>
                <w:rStyle w:val="crayon-ta"/>
                <w:rFonts w:ascii="inherit" w:hAnsi="inherit"/>
                <w:color w:val="000000"/>
                <w:sz w:val="18"/>
                <w:szCs w:val="18"/>
                <w:bdr w:val="none" w:color="auto" w:sz="0" w:space="0" w:frame="1"/>
              </w:rPr>
              <w:t>?&gt;</w:t>
            </w:r>
          </w:p>
        </w:tc>
      </w:tr>
    </w:tbl>
    <w:p xmlns:wp14="http://schemas.microsoft.com/office/word/2010/wordml" w:rsidR="00F935D1" w:rsidP="00991313" w:rsidRDefault="00991313" w14:paraId="5B1EE526" wp14:textId="77777777">
      <w:pPr>
        <w:pStyle w:val="ab"/>
        <w:shd w:val="clear" w:color="auto" w:fill="FFFFFF"/>
        <w:spacing w:before="0" w:beforeAutospacing="0" w:after="300" w:afterAutospacing="0"/>
        <w:textAlignment w:val="baseline"/>
        <w:rPr>
          <w:rFonts w:ascii="Arial" w:hAnsi="Arial" w:cs="Arial"/>
          <w:color w:val="2A3744"/>
        </w:rPr>
      </w:pPr>
      <w:r>
        <w:rPr>
          <w:rFonts w:ascii="Arial" w:hAnsi="Arial" w:cs="Arial"/>
          <w:color w:val="2A3744"/>
        </w:rPr>
        <w:t>Обратите внимание, какой вид приобрел класс ACore – согласитесь такой код намного удобнее читать и редактировать.</w:t>
      </w:r>
    </w:p>
    <w:p xmlns:wp14="http://schemas.microsoft.com/office/word/2010/wordml" w:rsidR="00991313" w:rsidP="00991313" w:rsidRDefault="00991313" w14:paraId="12C38F14" wp14:textId="77777777">
      <w:pPr>
        <w:pStyle w:val="ab"/>
        <w:shd w:val="clear" w:color="auto" w:fill="FFFFFF"/>
        <w:spacing w:before="0" w:beforeAutospacing="0" w:after="300" w:afterAutospacing="0"/>
        <w:textAlignment w:val="baseline"/>
        <w:rPr>
          <w:rFonts w:ascii="Arial" w:hAnsi="Arial" w:cs="Arial"/>
          <w:color w:val="2A3744"/>
        </w:rPr>
      </w:pPr>
      <w:r>
        <w:rPr>
          <w:rFonts w:ascii="Arial" w:hAnsi="Arial" w:cs="Arial"/>
          <w:color w:val="2A3744"/>
        </w:rPr>
        <w:t>Да хочу обратить внимание на метод get_</w:t>
      </w:r>
      <w:proofErr w:type="gramStart"/>
      <w:r>
        <w:rPr>
          <w:rFonts w:ascii="Arial" w:hAnsi="Arial" w:cs="Arial"/>
          <w:color w:val="2A3744"/>
        </w:rPr>
        <w:t>body(</w:t>
      </w:r>
      <w:proofErr w:type="gramEnd"/>
      <w:r>
        <w:rPr>
          <w:rFonts w:ascii="Arial" w:hAnsi="Arial" w:cs="Arial"/>
          <w:color w:val="2A3744"/>
        </w:rPr>
        <w:t xml:space="preserve">). </w:t>
      </w:r>
      <w:proofErr w:type="gramStart"/>
      <w:r>
        <w:rPr>
          <w:rFonts w:ascii="Arial" w:hAnsi="Arial" w:cs="Arial"/>
          <w:color w:val="2A3744"/>
        </w:rPr>
        <w:t>Все методы</w:t>
      </w:r>
      <w:proofErr w:type="gramEnd"/>
      <w:r>
        <w:rPr>
          <w:rFonts w:ascii="Arial" w:hAnsi="Arial" w:cs="Arial"/>
          <w:color w:val="2A3744"/>
        </w:rPr>
        <w:t xml:space="preserve"> которые вызываются в нем – должны возвращать данные. Которые, в последствии, сохраняются в переменной. Это нужно для того что бы вывести данные в шаблонах. Так как в конце данного метода мы подключаем главный файл шаблона. А значит в подключаемых файлах, будут доступны переменные с данными, что вернут методы get_</w:t>
      </w:r>
      <w:proofErr w:type="gramStart"/>
      <w:r>
        <w:rPr>
          <w:rFonts w:ascii="Arial" w:hAnsi="Arial" w:cs="Arial"/>
          <w:color w:val="2A3744"/>
        </w:rPr>
        <w:t>header(</w:t>
      </w:r>
      <w:proofErr w:type="gramEnd"/>
      <w:r>
        <w:rPr>
          <w:rFonts w:ascii="Arial" w:hAnsi="Arial" w:cs="Arial"/>
          <w:color w:val="2A3744"/>
        </w:rPr>
        <w:t>), get_left_bar(), get_menu() и т.д.</w:t>
      </w:r>
    </w:p>
    <w:p xmlns:wp14="http://schemas.microsoft.com/office/word/2010/wordml" w:rsidR="00991313" w:rsidP="00991313" w:rsidRDefault="00991313" w14:paraId="0DB1D13E" wp14:textId="77777777">
      <w:pPr>
        <w:pStyle w:val="ab"/>
        <w:shd w:val="clear" w:color="auto" w:fill="FFFFFF"/>
        <w:spacing w:before="0" w:beforeAutospacing="0" w:after="300" w:afterAutospacing="0"/>
        <w:textAlignment w:val="baseline"/>
        <w:rPr>
          <w:rFonts w:ascii="Arial" w:hAnsi="Arial" w:cs="Arial"/>
          <w:color w:val="2A3744"/>
        </w:rPr>
      </w:pPr>
      <w:r>
        <w:rPr>
          <w:rFonts w:ascii="Arial" w:hAnsi="Arial" w:cs="Arial"/>
          <w:color w:val="2A3744"/>
        </w:rPr>
        <w:lastRenderedPageBreak/>
        <w:t>Так же обратите внимание, что метод get_</w:t>
      </w:r>
      <w:proofErr w:type="gramStart"/>
      <w:r>
        <w:rPr>
          <w:rFonts w:ascii="Arial" w:hAnsi="Arial" w:cs="Arial"/>
          <w:color w:val="2A3744"/>
        </w:rPr>
        <w:t>body(</w:t>
      </w:r>
      <w:proofErr w:type="gramEnd"/>
      <w:r>
        <w:rPr>
          <w:rFonts w:ascii="Arial" w:hAnsi="Arial" w:cs="Arial"/>
          <w:color w:val="2A3744"/>
        </w:rPr>
        <w:t>). Теперь должен принимать параметр $tpl – это имя загружаемого класса (текущего контроллера). Данный параметр будет передаваться из файла index.php. И он необходимо для формирования динамических вложенных шаблонов. Все шаблоны сохранены в отдельных файлах с одноименными именами с контроллерами.</w:t>
      </w:r>
    </w:p>
    <w:p xmlns:wp14="http://schemas.microsoft.com/office/word/2010/wordml" w:rsidR="00991313" w:rsidP="00991313" w:rsidRDefault="00991313" w14:paraId="4A0A919D" wp14:textId="77777777">
      <w:pPr>
        <w:pStyle w:val="3"/>
        <w:shd w:val="clear" w:color="auto" w:fill="FFFFFF"/>
        <w:spacing w:before="0" w:after="300"/>
        <w:textAlignment w:val="baseline"/>
        <w:rPr>
          <w:rFonts w:ascii="plumbbold" w:hAnsi="plumbbold" w:cs="Arial"/>
          <w:b w:val="0"/>
          <w:bCs w:val="0"/>
          <w:color w:val="2A3744"/>
        </w:rPr>
      </w:pPr>
      <w:bookmarkStart w:name="_Toc21767258" w:id="45"/>
      <w:r>
        <w:rPr>
          <w:rFonts w:ascii="plumbbold" w:hAnsi="plumbbold" w:cs="Arial"/>
          <w:b w:val="0"/>
          <w:bCs w:val="0"/>
          <w:color w:val="2A3744"/>
        </w:rPr>
        <w:t>Редактирование классов: main, menu и category</w:t>
      </w:r>
      <w:bookmarkEnd w:id="45"/>
    </w:p>
    <w:p xmlns:wp14="http://schemas.microsoft.com/office/word/2010/wordml" w:rsidR="00991313" w:rsidP="00991313" w:rsidRDefault="00991313" w14:paraId="7DCD088D" wp14:textId="77777777">
      <w:pPr>
        <w:pStyle w:val="ab"/>
        <w:shd w:val="clear" w:color="auto" w:fill="FFFFFF"/>
        <w:spacing w:before="0" w:beforeAutospacing="0" w:after="300" w:afterAutospacing="0"/>
        <w:textAlignment w:val="baseline"/>
        <w:rPr>
          <w:rFonts w:ascii="Arial" w:hAnsi="Arial" w:cs="Arial"/>
          <w:color w:val="2A3744"/>
        </w:rPr>
      </w:pPr>
      <w:r>
        <w:rPr>
          <w:rFonts w:ascii="Arial" w:hAnsi="Arial" w:cs="Arial"/>
          <w:color w:val="2A3744"/>
        </w:rPr>
        <w:t>Аналогичным образом изменяем код контроллеров main, menu и category. Файл main.php:</w:t>
      </w:r>
    </w:p>
    <w:p xmlns:wp14="http://schemas.microsoft.com/office/word/2010/wordml" w:rsidR="00991313" w:rsidP="00991313" w:rsidRDefault="00991313" w14:paraId="38645DC7" wp14:textId="77777777">
      <w:pPr>
        <w:shd w:val="clear" w:color="auto" w:fill="D9E2F3" w:themeFill="accent5" w:themeFillTint="33"/>
        <w:textAlignment w:val="baseline"/>
        <w:rPr>
          <w:rFonts w:ascii="Arial" w:hAnsi="Arial" w:cs="Arial"/>
          <w:color w:val="2A3744"/>
        </w:rPr>
      </w:pPr>
      <w:r>
        <w:rPr>
          <w:rFonts w:ascii="Arial" w:hAnsi="Arial" w:cs="Arial"/>
          <w:noProof/>
          <w:color w:val="2A3744"/>
          <w:lang w:eastAsia="ru-RU"/>
        </w:rPr>
        <w:drawing>
          <wp:inline xmlns:wp14="http://schemas.microsoft.com/office/word/2010/wordprocessingDrawing" distT="0" distB="0" distL="0" distR="0" wp14:anchorId="02352374" wp14:editId="7777777">
            <wp:extent cx="1901825" cy="1426210"/>
            <wp:effectExtent l="0" t="0" r="3175" b="2540"/>
            <wp:docPr id="12" name="Рисунок 12" descr="https://webformyself.com/wp-content/themes/web4my/images/ads/php/ph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webformyself.com/wp-content/themes/web4my/images/ads/php/php.jpg"/>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1901825" cy="1426210"/>
                    </a:xfrm>
                    <a:prstGeom prst="rect">
                      <a:avLst/>
                    </a:prstGeom>
                    <a:noFill/>
                    <a:ln>
                      <a:noFill/>
                    </a:ln>
                  </pic:spPr>
                </pic:pic>
              </a:graphicData>
            </a:graphic>
          </wp:inline>
        </w:drawing>
      </w:r>
    </w:p>
    <w:p xmlns:wp14="http://schemas.microsoft.com/office/word/2010/wordml" w:rsidR="00991313" w:rsidP="00991313" w:rsidRDefault="00991313" w14:paraId="325D0162" wp14:textId="77777777">
      <w:pPr>
        <w:pStyle w:val="adszag"/>
        <w:shd w:val="clear" w:color="auto" w:fill="D9E2F3" w:themeFill="accent5" w:themeFillTint="33"/>
        <w:spacing w:before="0" w:beforeAutospacing="0" w:after="0" w:afterAutospacing="0"/>
        <w:ind w:right="300"/>
        <w:textAlignment w:val="baseline"/>
        <w:rPr>
          <w:rFonts w:ascii="Arial" w:hAnsi="Arial" w:cs="Arial"/>
          <w:color w:val="1228A0"/>
          <w:sz w:val="30"/>
          <w:szCs w:val="30"/>
        </w:rPr>
      </w:pPr>
      <w:r>
        <w:rPr>
          <w:rFonts w:ascii="Arial" w:hAnsi="Arial" w:cs="Arial"/>
          <w:color w:val="1228A0"/>
          <w:sz w:val="30"/>
          <w:szCs w:val="30"/>
        </w:rPr>
        <w:t>Бесплатный курс по PHP программированию</w:t>
      </w:r>
    </w:p>
    <w:p xmlns:wp14="http://schemas.microsoft.com/office/word/2010/wordml" w:rsidR="00991313" w:rsidP="00991313" w:rsidRDefault="00991313" w14:paraId="4CC594CF" wp14:textId="77777777">
      <w:pPr>
        <w:pStyle w:val="ab"/>
        <w:shd w:val="clear" w:color="auto" w:fill="D9E2F3" w:themeFill="accent5" w:themeFillTint="33"/>
        <w:spacing w:before="0" w:beforeAutospacing="0" w:after="0" w:afterAutospacing="0"/>
        <w:textAlignment w:val="baseline"/>
        <w:rPr>
          <w:rFonts w:ascii="Arial" w:hAnsi="Arial" w:cs="Arial"/>
          <w:color w:val="2A3744"/>
        </w:rPr>
      </w:pPr>
      <w:r>
        <w:rPr>
          <w:rFonts w:ascii="Arial" w:hAnsi="Arial" w:cs="Arial"/>
          <w:color w:val="2A3744"/>
        </w:rPr>
        <w:t>Освойте курс и узнайте, как создать динамичный сайт на PHP и MySQL с полного нуля, используя модель MVC</w:t>
      </w:r>
    </w:p>
    <w:p xmlns:wp14="http://schemas.microsoft.com/office/word/2010/wordml" w:rsidR="00991313" w:rsidP="00991313" w:rsidRDefault="00991313" w14:paraId="1A597BB1" wp14:textId="77777777">
      <w:pPr>
        <w:pStyle w:val="smalldop"/>
        <w:shd w:val="clear" w:color="auto" w:fill="D9E2F3" w:themeFill="accent5" w:themeFillTint="33"/>
        <w:spacing w:before="0" w:beforeAutospacing="0" w:after="0" w:afterAutospacing="0"/>
        <w:textAlignment w:val="baseline"/>
        <w:rPr>
          <w:rFonts w:ascii="Arial" w:hAnsi="Arial" w:cs="Arial"/>
          <w:b/>
          <w:bCs/>
          <w:color w:val="1228A0"/>
          <w:sz w:val="18"/>
          <w:szCs w:val="18"/>
        </w:rPr>
      </w:pPr>
      <w:r>
        <w:rPr>
          <w:rFonts w:ascii="Arial" w:hAnsi="Arial" w:cs="Arial"/>
          <w:b/>
          <w:bCs/>
          <w:color w:val="1228A0"/>
          <w:sz w:val="18"/>
          <w:szCs w:val="18"/>
        </w:rPr>
        <w:t>В курсе 39 уроков | 15 часов видео | исходники для каждого урока</w:t>
      </w:r>
    </w:p>
    <w:p xmlns:wp14="http://schemas.microsoft.com/office/word/2010/wordml" w:rsidR="00991313" w:rsidP="00991313" w:rsidRDefault="00252B0E" w14:paraId="3207F598" wp14:textId="77777777">
      <w:pPr>
        <w:shd w:val="clear" w:color="auto" w:fill="D9E2F3" w:themeFill="accent5" w:themeFillTint="33"/>
        <w:textAlignment w:val="baseline"/>
        <w:rPr>
          <w:rFonts w:ascii="Arial" w:hAnsi="Arial" w:cs="Arial"/>
          <w:color w:val="2A3744"/>
        </w:rPr>
      </w:pPr>
      <w:hyperlink w:tgtFrame="_blank" w:history="1" r:id="rId63">
        <w:r w:rsidR="00991313">
          <w:rPr>
            <w:rStyle w:val="aa"/>
            <w:rFonts w:ascii="helveticaneuecyrmedium" w:hAnsi="helveticaneuecyrmedium" w:cs="Arial"/>
            <w:color w:val="FFFFFF"/>
            <w:shd w:val="clear" w:color="auto" w:fill="FD5353"/>
          </w:rPr>
          <w:t>Получить курс сейчас!</w:t>
        </w:r>
      </w:hyperlink>
    </w:p>
    <w:p xmlns:wp14="http://schemas.microsoft.com/office/word/2010/wordml" w:rsidR="00991313" w:rsidP="00991313" w:rsidRDefault="00991313" w14:paraId="135E58C4" wp14:textId="77777777">
      <w:pPr>
        <w:shd w:val="clear" w:color="auto" w:fill="FFFFFF"/>
        <w:textAlignment w:val="baseline"/>
        <w:rPr>
          <w:rFonts w:ascii="Courier New" w:hAnsi="Courier New" w:cs="Courier New"/>
          <w:color w:val="2A3744"/>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
        <w:gridCol w:w="9243"/>
      </w:tblGrid>
      <w:tr xmlns:wp14="http://schemas.microsoft.com/office/word/2010/wordml" w:rsidR="00991313" w:rsidTr="00991313" w14:paraId="30966079" wp14:textId="77777777">
        <w:trPr>
          <w:tblCellSpacing w:w="15" w:type="dxa"/>
        </w:trPr>
        <w:tc>
          <w:tcPr>
            <w:tcW w:w="0" w:type="auto"/>
            <w:tcBorders>
              <w:top w:val="nil"/>
              <w:left w:val="nil"/>
              <w:bottom w:val="nil"/>
              <w:right w:val="nil"/>
            </w:tcBorders>
            <w:vAlign w:val="center"/>
            <w:hideMark/>
          </w:tcPr>
          <w:p w:rsidR="00991313" w:rsidRDefault="00991313" w14:paraId="19F14E3C" wp14:textId="77777777">
            <w:pPr>
              <w:jc w:val="center"/>
              <w:textAlignment w:val="baseline"/>
              <w:rPr>
                <w:rFonts w:ascii="inherit" w:hAnsi="inherit"/>
                <w:sz w:val="18"/>
                <w:szCs w:val="18"/>
              </w:rPr>
            </w:pPr>
            <w:r>
              <w:rPr>
                <w:rFonts w:ascii="inherit" w:hAnsi="inherit"/>
                <w:sz w:val="18"/>
                <w:szCs w:val="18"/>
              </w:rPr>
              <w:t>1</w:t>
            </w:r>
          </w:p>
          <w:p w:rsidR="00991313" w:rsidRDefault="00991313" w14:paraId="7842F596" wp14:textId="77777777">
            <w:pPr>
              <w:jc w:val="center"/>
              <w:textAlignment w:val="baseline"/>
              <w:rPr>
                <w:rFonts w:ascii="inherit" w:hAnsi="inherit"/>
                <w:sz w:val="18"/>
                <w:szCs w:val="18"/>
              </w:rPr>
            </w:pPr>
            <w:r>
              <w:rPr>
                <w:rFonts w:ascii="inherit" w:hAnsi="inherit"/>
                <w:sz w:val="18"/>
                <w:szCs w:val="18"/>
              </w:rPr>
              <w:t>2</w:t>
            </w:r>
          </w:p>
          <w:p w:rsidR="00991313" w:rsidRDefault="00991313" w14:paraId="68D9363B" wp14:textId="77777777">
            <w:pPr>
              <w:jc w:val="center"/>
              <w:textAlignment w:val="baseline"/>
              <w:rPr>
                <w:rFonts w:ascii="inherit" w:hAnsi="inherit"/>
                <w:sz w:val="18"/>
                <w:szCs w:val="18"/>
              </w:rPr>
            </w:pPr>
            <w:r>
              <w:rPr>
                <w:rFonts w:ascii="inherit" w:hAnsi="inherit"/>
                <w:sz w:val="18"/>
                <w:szCs w:val="18"/>
              </w:rPr>
              <w:t>3</w:t>
            </w:r>
          </w:p>
          <w:p w:rsidR="00991313" w:rsidRDefault="00991313" w14:paraId="17310F6F" wp14:textId="77777777">
            <w:pPr>
              <w:jc w:val="center"/>
              <w:textAlignment w:val="baseline"/>
              <w:rPr>
                <w:rFonts w:ascii="inherit" w:hAnsi="inherit"/>
                <w:sz w:val="18"/>
                <w:szCs w:val="18"/>
              </w:rPr>
            </w:pPr>
            <w:r>
              <w:rPr>
                <w:rFonts w:ascii="inherit" w:hAnsi="inherit"/>
                <w:sz w:val="18"/>
                <w:szCs w:val="18"/>
              </w:rPr>
              <w:t>4</w:t>
            </w:r>
          </w:p>
          <w:p w:rsidR="00991313" w:rsidRDefault="00991313" w14:paraId="729DE7E4" wp14:textId="77777777">
            <w:pPr>
              <w:jc w:val="center"/>
              <w:textAlignment w:val="baseline"/>
              <w:rPr>
                <w:rFonts w:ascii="inherit" w:hAnsi="inherit"/>
                <w:sz w:val="18"/>
                <w:szCs w:val="18"/>
              </w:rPr>
            </w:pPr>
            <w:r>
              <w:rPr>
                <w:rFonts w:ascii="inherit" w:hAnsi="inherit"/>
                <w:sz w:val="18"/>
                <w:szCs w:val="18"/>
              </w:rPr>
              <w:t>5</w:t>
            </w:r>
          </w:p>
          <w:p w:rsidR="00991313" w:rsidRDefault="00991313" w14:paraId="6DDB914C" wp14:textId="77777777">
            <w:pPr>
              <w:jc w:val="center"/>
              <w:textAlignment w:val="baseline"/>
              <w:rPr>
                <w:rFonts w:ascii="inherit" w:hAnsi="inherit"/>
                <w:sz w:val="18"/>
                <w:szCs w:val="18"/>
              </w:rPr>
            </w:pPr>
            <w:r>
              <w:rPr>
                <w:rFonts w:ascii="inherit" w:hAnsi="inherit"/>
                <w:sz w:val="18"/>
                <w:szCs w:val="18"/>
              </w:rPr>
              <w:t>6</w:t>
            </w:r>
          </w:p>
          <w:p w:rsidR="00991313" w:rsidRDefault="00991313" w14:paraId="28AF3A15" wp14:textId="77777777">
            <w:pPr>
              <w:jc w:val="center"/>
              <w:textAlignment w:val="baseline"/>
              <w:rPr>
                <w:rFonts w:ascii="inherit" w:hAnsi="inherit"/>
                <w:sz w:val="18"/>
                <w:szCs w:val="18"/>
              </w:rPr>
            </w:pPr>
            <w:r>
              <w:rPr>
                <w:rFonts w:ascii="inherit" w:hAnsi="inherit"/>
                <w:sz w:val="18"/>
                <w:szCs w:val="18"/>
              </w:rPr>
              <w:t>7</w:t>
            </w:r>
          </w:p>
          <w:p w:rsidR="00991313" w:rsidRDefault="00991313" w14:paraId="4CE4F91D" wp14:textId="77777777">
            <w:pPr>
              <w:jc w:val="center"/>
              <w:textAlignment w:val="baseline"/>
              <w:rPr>
                <w:rFonts w:ascii="inherit" w:hAnsi="inherit"/>
                <w:sz w:val="18"/>
                <w:szCs w:val="18"/>
              </w:rPr>
            </w:pPr>
            <w:r>
              <w:rPr>
                <w:rFonts w:ascii="inherit" w:hAnsi="inherit"/>
                <w:sz w:val="18"/>
                <w:szCs w:val="18"/>
              </w:rPr>
              <w:t>8</w:t>
            </w:r>
          </w:p>
          <w:p w:rsidR="00991313" w:rsidRDefault="00991313" w14:paraId="34BD2DED" wp14:textId="77777777">
            <w:pPr>
              <w:jc w:val="center"/>
              <w:textAlignment w:val="baseline"/>
              <w:rPr>
                <w:rFonts w:ascii="inherit" w:hAnsi="inherit"/>
                <w:sz w:val="18"/>
                <w:szCs w:val="18"/>
              </w:rPr>
            </w:pPr>
            <w:r>
              <w:rPr>
                <w:rFonts w:ascii="inherit" w:hAnsi="inherit"/>
                <w:sz w:val="18"/>
                <w:szCs w:val="18"/>
              </w:rPr>
              <w:t>9</w:t>
            </w:r>
          </w:p>
          <w:p w:rsidR="00991313" w:rsidRDefault="00991313" w14:paraId="31830EAB" wp14:textId="77777777">
            <w:pPr>
              <w:jc w:val="center"/>
              <w:textAlignment w:val="baseline"/>
              <w:rPr>
                <w:rFonts w:ascii="inherit" w:hAnsi="inherit"/>
                <w:sz w:val="18"/>
                <w:szCs w:val="18"/>
              </w:rPr>
            </w:pPr>
            <w:r>
              <w:rPr>
                <w:rFonts w:ascii="inherit" w:hAnsi="inherit"/>
                <w:sz w:val="18"/>
                <w:szCs w:val="18"/>
              </w:rPr>
              <w:t>10</w:t>
            </w:r>
          </w:p>
          <w:p w:rsidR="00991313" w:rsidRDefault="00991313" w14:paraId="46335038" wp14:textId="77777777">
            <w:pPr>
              <w:jc w:val="center"/>
              <w:textAlignment w:val="baseline"/>
              <w:rPr>
                <w:rFonts w:ascii="inherit" w:hAnsi="inherit"/>
                <w:sz w:val="18"/>
                <w:szCs w:val="18"/>
              </w:rPr>
            </w:pPr>
            <w:r>
              <w:rPr>
                <w:rFonts w:ascii="inherit" w:hAnsi="inherit"/>
                <w:sz w:val="18"/>
                <w:szCs w:val="18"/>
              </w:rPr>
              <w:t>11</w:t>
            </w:r>
          </w:p>
        </w:tc>
        <w:tc>
          <w:tcPr>
            <w:tcW w:w="10320" w:type="dxa"/>
            <w:tcBorders>
              <w:top w:val="nil"/>
              <w:left w:val="nil"/>
              <w:bottom w:val="nil"/>
              <w:right w:val="nil"/>
            </w:tcBorders>
            <w:vAlign w:val="center"/>
            <w:hideMark/>
          </w:tcPr>
          <w:p w:rsidR="00991313" w:rsidRDefault="00991313" w14:paraId="6D0CB8E8" wp14:textId="77777777">
            <w:pPr>
              <w:textAlignment w:val="baseline"/>
              <w:rPr>
                <w:rFonts w:ascii="inherit" w:hAnsi="inherit"/>
                <w:color w:val="000000"/>
                <w:sz w:val="18"/>
                <w:szCs w:val="18"/>
              </w:rPr>
            </w:pPr>
            <w:proofErr w:type="gramStart"/>
            <w:r>
              <w:rPr>
                <w:rStyle w:val="crayon-ta"/>
                <w:rFonts w:ascii="inherit" w:hAnsi="inherit"/>
                <w:color w:val="000000"/>
                <w:sz w:val="18"/>
                <w:szCs w:val="18"/>
                <w:bdr w:val="none" w:color="auto" w:sz="0" w:space="0" w:frame="1"/>
              </w:rPr>
              <w:t>&lt;?php</w:t>
            </w:r>
            <w:proofErr w:type="gramEnd"/>
          </w:p>
          <w:p w:rsidR="00991313" w:rsidRDefault="00991313" w14:paraId="06B13D2E" wp14:textId="77777777">
            <w:pPr>
              <w:textAlignment w:val="baseline"/>
              <w:rPr>
                <w:rFonts w:ascii="inherit" w:hAnsi="inherit"/>
                <w:color w:val="000000"/>
                <w:sz w:val="18"/>
                <w:szCs w:val="18"/>
              </w:rPr>
            </w:pPr>
            <w:r>
              <w:rPr>
                <w:rStyle w:val="crayon-t"/>
                <w:rFonts w:ascii="inherit" w:hAnsi="inherit"/>
                <w:color w:val="000000"/>
                <w:sz w:val="18"/>
                <w:szCs w:val="18"/>
                <w:bdr w:val="none" w:color="auto" w:sz="0" w:space="0" w:frame="1"/>
              </w:rPr>
              <w:t>class</w:t>
            </w:r>
            <w:r>
              <w:rPr>
                <w:rStyle w:val="crayon-h"/>
                <w:rFonts w:ascii="inherit" w:hAnsi="inherit"/>
                <w:color w:val="000000"/>
                <w:sz w:val="18"/>
                <w:szCs w:val="18"/>
                <w:bdr w:val="none" w:color="auto" w:sz="0" w:space="0" w:frame="1"/>
              </w:rPr>
              <w:t xml:space="preserve"> </w:t>
            </w:r>
            <w:r>
              <w:rPr>
                <w:rStyle w:val="crayon-e"/>
                <w:rFonts w:ascii="inherit" w:hAnsi="inherit"/>
                <w:color w:val="000000"/>
                <w:sz w:val="18"/>
                <w:szCs w:val="18"/>
                <w:bdr w:val="none" w:color="auto" w:sz="0" w:space="0" w:frame="1"/>
              </w:rPr>
              <w:t>main</w:t>
            </w:r>
            <w:r>
              <w:rPr>
                <w:rStyle w:val="crayon-h"/>
                <w:rFonts w:ascii="inherit" w:hAnsi="inherit"/>
                <w:color w:val="000000"/>
                <w:sz w:val="18"/>
                <w:szCs w:val="18"/>
                <w:bdr w:val="none" w:color="auto" w:sz="0" w:space="0" w:frame="1"/>
              </w:rPr>
              <w:t xml:space="preserve"> </w:t>
            </w:r>
            <w:r>
              <w:rPr>
                <w:rStyle w:val="crayon-r"/>
                <w:rFonts w:ascii="inherit" w:hAnsi="inherit"/>
                <w:color w:val="000000"/>
                <w:sz w:val="18"/>
                <w:szCs w:val="18"/>
                <w:bdr w:val="none" w:color="auto" w:sz="0" w:space="0" w:frame="1"/>
              </w:rPr>
              <w:t>extends</w:t>
            </w:r>
            <w:r>
              <w:rPr>
                <w:rStyle w:val="crayon-h"/>
                <w:rFonts w:ascii="inherit" w:hAnsi="inherit"/>
                <w:color w:val="000000"/>
                <w:sz w:val="18"/>
                <w:szCs w:val="18"/>
                <w:bdr w:val="none" w:color="auto" w:sz="0" w:space="0" w:frame="1"/>
              </w:rPr>
              <w:t xml:space="preserve"> </w:t>
            </w:r>
            <w:r>
              <w:rPr>
                <w:rStyle w:val="crayon-e"/>
                <w:rFonts w:ascii="inherit" w:hAnsi="inherit"/>
                <w:color w:val="000000"/>
                <w:sz w:val="18"/>
                <w:szCs w:val="18"/>
                <w:bdr w:val="none" w:color="auto" w:sz="0" w:space="0" w:frame="1"/>
              </w:rPr>
              <w:t>ACore</w:t>
            </w:r>
            <w:r>
              <w:rPr>
                <w:rStyle w:val="crayon-h"/>
                <w:rFonts w:ascii="inherit" w:hAnsi="inherit"/>
                <w:color w:val="000000"/>
                <w:sz w:val="18"/>
                <w:szCs w:val="18"/>
                <w:bdr w:val="none" w:color="auto" w:sz="0" w:space="0" w:frame="1"/>
              </w:rPr>
              <w:t xml:space="preserve"> </w:t>
            </w:r>
            <w:r>
              <w:rPr>
                <w:rStyle w:val="crayon-sy"/>
                <w:rFonts w:ascii="inherit" w:hAnsi="inherit" w:eastAsiaTheme="minorEastAsia"/>
                <w:color w:val="000000"/>
                <w:sz w:val="18"/>
                <w:szCs w:val="18"/>
                <w:bdr w:val="none" w:color="auto" w:sz="0" w:space="0" w:frame="1"/>
              </w:rPr>
              <w:t>{</w:t>
            </w:r>
          </w:p>
          <w:p w:rsidR="00991313" w:rsidRDefault="00991313" w14:paraId="06ED1C03" wp14:textId="77777777">
            <w:pPr>
              <w:textAlignment w:val="baseline"/>
              <w:rPr>
                <w:rFonts w:ascii="inherit" w:hAnsi="inherit"/>
                <w:color w:val="000000"/>
                <w:sz w:val="18"/>
                <w:szCs w:val="18"/>
              </w:rPr>
            </w:pPr>
            <w:r>
              <w:rPr>
                <w:rStyle w:val="crayon-h"/>
                <w:rFonts w:ascii="inherit" w:hAnsi="inherit"/>
                <w:color w:val="000000"/>
                <w:sz w:val="18"/>
                <w:szCs w:val="18"/>
                <w:bdr w:val="none" w:color="auto" w:sz="0" w:space="0" w:frame="1"/>
              </w:rPr>
              <w:t xml:space="preserve"> </w:t>
            </w:r>
          </w:p>
          <w:p w:rsidR="00991313" w:rsidRDefault="00991313" w14:paraId="123AF4D8" wp14:textId="77777777">
            <w:pPr>
              <w:textAlignment w:val="baseline"/>
              <w:rPr>
                <w:rFonts w:ascii="inherit" w:hAnsi="inherit"/>
                <w:color w:val="000000"/>
                <w:sz w:val="18"/>
                <w:szCs w:val="18"/>
              </w:rPr>
            </w:pPr>
            <w:r>
              <w:rPr>
                <w:rStyle w:val="crayon-h"/>
                <w:rFonts w:ascii="inherit" w:hAnsi="inherit"/>
                <w:color w:val="000000"/>
                <w:sz w:val="18"/>
                <w:szCs w:val="18"/>
                <w:bdr w:val="none" w:color="auto" w:sz="0" w:space="0" w:frame="1"/>
              </w:rPr>
              <w:t xml:space="preserve"> </w:t>
            </w:r>
            <w:r>
              <w:rPr>
                <w:rStyle w:val="crayon-m"/>
                <w:rFonts w:ascii="inherit" w:hAnsi="inherit"/>
                <w:color w:val="000000"/>
                <w:sz w:val="18"/>
                <w:szCs w:val="18"/>
                <w:bdr w:val="none" w:color="auto" w:sz="0" w:space="0" w:frame="1"/>
              </w:rPr>
              <w:t>public</w:t>
            </w:r>
            <w:r>
              <w:rPr>
                <w:rStyle w:val="crayon-h"/>
                <w:rFonts w:ascii="inherit" w:hAnsi="inherit"/>
                <w:color w:val="000000"/>
                <w:sz w:val="18"/>
                <w:szCs w:val="18"/>
                <w:bdr w:val="none" w:color="auto" w:sz="0" w:space="0" w:frame="1"/>
              </w:rPr>
              <w:t xml:space="preserve"> </w:t>
            </w:r>
            <w:r>
              <w:rPr>
                <w:rStyle w:val="crayon-t"/>
                <w:rFonts w:ascii="inherit" w:hAnsi="inherit"/>
                <w:color w:val="000000"/>
                <w:sz w:val="18"/>
                <w:szCs w:val="18"/>
                <w:bdr w:val="none" w:color="auto" w:sz="0" w:space="0" w:frame="1"/>
              </w:rPr>
              <w:t>function</w:t>
            </w:r>
            <w:r>
              <w:rPr>
                <w:rStyle w:val="crayon-h"/>
                <w:rFonts w:ascii="inherit" w:hAnsi="inherit"/>
                <w:color w:val="000000"/>
                <w:sz w:val="18"/>
                <w:szCs w:val="18"/>
                <w:bdr w:val="none" w:color="auto" w:sz="0" w:space="0" w:frame="1"/>
              </w:rPr>
              <w:t xml:space="preserve"> </w:t>
            </w:r>
            <w:r>
              <w:rPr>
                <w:rStyle w:val="crayon-e"/>
                <w:rFonts w:ascii="inherit" w:hAnsi="inherit"/>
                <w:color w:val="000000"/>
                <w:sz w:val="18"/>
                <w:szCs w:val="18"/>
                <w:bdr w:val="none" w:color="auto" w:sz="0" w:space="0" w:frame="1"/>
              </w:rPr>
              <w:t>get_</w:t>
            </w:r>
            <w:proofErr w:type="gramStart"/>
            <w:r>
              <w:rPr>
                <w:rStyle w:val="crayon-e"/>
                <w:rFonts w:ascii="inherit" w:hAnsi="inherit"/>
                <w:color w:val="000000"/>
                <w:sz w:val="18"/>
                <w:szCs w:val="18"/>
                <w:bdr w:val="none" w:color="auto" w:sz="0" w:space="0" w:frame="1"/>
              </w:rPr>
              <w:t>content</w:t>
            </w:r>
            <w:r>
              <w:rPr>
                <w:rStyle w:val="crayon-sy"/>
                <w:rFonts w:ascii="inherit" w:hAnsi="inherit" w:eastAsiaTheme="minorEastAsia"/>
                <w:color w:val="000000"/>
                <w:sz w:val="18"/>
                <w:szCs w:val="18"/>
                <w:bdr w:val="none" w:color="auto" w:sz="0" w:space="0" w:frame="1"/>
              </w:rPr>
              <w:t>(</w:t>
            </w:r>
            <w:proofErr w:type="gramEnd"/>
            <w:r>
              <w:rPr>
                <w:rStyle w:val="crayon-sy"/>
                <w:rFonts w:ascii="inherit" w:hAnsi="inherit" w:eastAsiaTheme="minorEastAsia"/>
                <w:color w:val="000000"/>
                <w:sz w:val="18"/>
                <w:szCs w:val="18"/>
                <w:bdr w:val="none" w:color="auto" w:sz="0" w:space="0" w:frame="1"/>
              </w:rPr>
              <w:t>)</w:t>
            </w:r>
            <w:r>
              <w:rPr>
                <w:rStyle w:val="crayon-h"/>
                <w:rFonts w:ascii="inherit" w:hAnsi="inherit"/>
                <w:color w:val="000000"/>
                <w:sz w:val="18"/>
                <w:szCs w:val="18"/>
                <w:bdr w:val="none" w:color="auto" w:sz="0" w:space="0" w:frame="1"/>
              </w:rPr>
              <w:t xml:space="preserve"> </w:t>
            </w:r>
            <w:r>
              <w:rPr>
                <w:rStyle w:val="crayon-sy"/>
                <w:rFonts w:ascii="inherit" w:hAnsi="inherit" w:eastAsiaTheme="minorEastAsia"/>
                <w:color w:val="000000"/>
                <w:sz w:val="18"/>
                <w:szCs w:val="18"/>
                <w:bdr w:val="none" w:color="auto" w:sz="0" w:space="0" w:frame="1"/>
              </w:rPr>
              <w:t>{</w:t>
            </w:r>
          </w:p>
          <w:p w:rsidR="00991313" w:rsidRDefault="00991313" w14:paraId="707D7BCF" wp14:textId="77777777">
            <w:pPr>
              <w:textAlignment w:val="baseline"/>
              <w:rPr>
                <w:rFonts w:ascii="inherit" w:hAnsi="inherit"/>
                <w:color w:val="000000"/>
                <w:sz w:val="18"/>
                <w:szCs w:val="18"/>
              </w:rPr>
            </w:pPr>
            <w:r>
              <w:rPr>
                <w:rStyle w:val="crayon-h"/>
                <w:rFonts w:ascii="inherit" w:hAnsi="inherit"/>
                <w:color w:val="000000"/>
                <w:sz w:val="18"/>
                <w:szCs w:val="18"/>
                <w:bdr w:val="none" w:color="auto" w:sz="0" w:space="0" w:frame="1"/>
              </w:rPr>
              <w:t xml:space="preserve"> </w:t>
            </w:r>
          </w:p>
          <w:p w:rsidR="00991313" w:rsidRDefault="00991313" w14:paraId="2E5DF198" wp14:textId="77777777">
            <w:pPr>
              <w:textAlignment w:val="baseline"/>
              <w:rPr>
                <w:rFonts w:ascii="inherit" w:hAnsi="inherit"/>
                <w:color w:val="000000"/>
                <w:sz w:val="18"/>
                <w:szCs w:val="18"/>
              </w:rPr>
            </w:pPr>
            <w:r>
              <w:rPr>
                <w:rStyle w:val="crayon-h"/>
                <w:rFonts w:ascii="inherit" w:hAnsi="inherit"/>
                <w:color w:val="000000"/>
                <w:sz w:val="18"/>
                <w:szCs w:val="18"/>
                <w:bdr w:val="none" w:color="auto" w:sz="0" w:space="0" w:frame="1"/>
              </w:rPr>
              <w:t xml:space="preserve"> </w:t>
            </w:r>
            <w:r>
              <w:rPr>
                <w:rStyle w:val="crayon-v"/>
                <w:rFonts w:ascii="inherit" w:hAnsi="inherit"/>
                <w:color w:val="000000"/>
                <w:sz w:val="18"/>
                <w:szCs w:val="18"/>
                <w:bdr w:val="none" w:color="auto" w:sz="0" w:space="0" w:frame="1"/>
              </w:rPr>
              <w:t>$result</w:t>
            </w:r>
            <w:r>
              <w:rPr>
                <w:rStyle w:val="crayon-h"/>
                <w:rFonts w:ascii="inherit" w:hAnsi="inherit"/>
                <w:color w:val="000000"/>
                <w:sz w:val="18"/>
                <w:szCs w:val="18"/>
                <w:bdr w:val="none" w:color="auto" w:sz="0" w:space="0" w:frame="1"/>
              </w:rPr>
              <w:t xml:space="preserve"> </w:t>
            </w:r>
            <w:r>
              <w:rPr>
                <w:rStyle w:val="crayon-o"/>
                <w:rFonts w:ascii="inherit" w:hAnsi="inherit"/>
                <w:color w:val="000000"/>
                <w:sz w:val="18"/>
                <w:szCs w:val="18"/>
                <w:bdr w:val="none" w:color="auto" w:sz="0" w:space="0" w:frame="1"/>
              </w:rPr>
              <w:t>=</w:t>
            </w:r>
            <w:r>
              <w:rPr>
                <w:rStyle w:val="crayon-h"/>
                <w:rFonts w:ascii="inherit" w:hAnsi="inherit"/>
                <w:color w:val="000000"/>
                <w:sz w:val="18"/>
                <w:szCs w:val="18"/>
                <w:bdr w:val="none" w:color="auto" w:sz="0" w:space="0" w:frame="1"/>
              </w:rPr>
              <w:t xml:space="preserve"> </w:t>
            </w:r>
            <w:r>
              <w:rPr>
                <w:rStyle w:val="crayon-v"/>
                <w:rFonts w:ascii="inherit" w:hAnsi="inherit"/>
                <w:color w:val="000000"/>
                <w:sz w:val="18"/>
                <w:szCs w:val="18"/>
                <w:bdr w:val="none" w:color="auto" w:sz="0" w:space="0" w:frame="1"/>
              </w:rPr>
              <w:t>$this</w:t>
            </w:r>
            <w:proofErr w:type="gramStart"/>
            <w:r>
              <w:rPr>
                <w:rStyle w:val="crayon-o"/>
                <w:rFonts w:ascii="inherit" w:hAnsi="inherit"/>
                <w:color w:val="000000"/>
                <w:sz w:val="18"/>
                <w:szCs w:val="18"/>
                <w:bdr w:val="none" w:color="auto" w:sz="0" w:space="0" w:frame="1"/>
              </w:rPr>
              <w:t>-&gt;</w:t>
            </w:r>
            <w:r>
              <w:rPr>
                <w:rStyle w:val="crayon-i"/>
                <w:rFonts w:ascii="inherit" w:hAnsi="inherit"/>
                <w:color w:val="000000"/>
                <w:sz w:val="18"/>
                <w:szCs w:val="18"/>
                <w:bdr w:val="none" w:color="auto" w:sz="0" w:space="0" w:frame="1"/>
              </w:rPr>
              <w:t>m</w:t>
            </w:r>
            <w:proofErr w:type="gramEnd"/>
            <w:r>
              <w:rPr>
                <w:rStyle w:val="crayon-o"/>
                <w:rFonts w:ascii="inherit" w:hAnsi="inherit"/>
                <w:color w:val="000000"/>
                <w:sz w:val="18"/>
                <w:szCs w:val="18"/>
                <w:bdr w:val="none" w:color="auto" w:sz="0" w:space="0" w:frame="1"/>
              </w:rPr>
              <w:t>-&gt;</w:t>
            </w:r>
            <w:r>
              <w:rPr>
                <w:rStyle w:val="crayon-e"/>
                <w:rFonts w:ascii="inherit" w:hAnsi="inherit"/>
                <w:color w:val="000000"/>
                <w:sz w:val="18"/>
                <w:szCs w:val="18"/>
                <w:bdr w:val="none" w:color="auto" w:sz="0" w:space="0" w:frame="1"/>
              </w:rPr>
              <w:t>get_main_content</w:t>
            </w:r>
            <w:r>
              <w:rPr>
                <w:rStyle w:val="crayon-sy"/>
                <w:rFonts w:ascii="inherit" w:hAnsi="inherit" w:eastAsiaTheme="minorEastAsia"/>
                <w:color w:val="000000"/>
                <w:sz w:val="18"/>
                <w:szCs w:val="18"/>
                <w:bdr w:val="none" w:color="auto" w:sz="0" w:space="0" w:frame="1"/>
              </w:rPr>
              <w:t>();</w:t>
            </w:r>
          </w:p>
          <w:p w:rsidR="00991313" w:rsidRDefault="00991313" w14:paraId="19C0179D" wp14:textId="77777777">
            <w:pPr>
              <w:textAlignment w:val="baseline"/>
              <w:rPr>
                <w:rFonts w:ascii="inherit" w:hAnsi="inherit"/>
                <w:color w:val="000000"/>
                <w:sz w:val="18"/>
                <w:szCs w:val="18"/>
              </w:rPr>
            </w:pPr>
            <w:r>
              <w:rPr>
                <w:rStyle w:val="crayon-h"/>
                <w:rFonts w:ascii="inherit" w:hAnsi="inherit"/>
                <w:color w:val="000000"/>
                <w:sz w:val="18"/>
                <w:szCs w:val="18"/>
                <w:bdr w:val="none" w:color="auto" w:sz="0" w:space="0" w:frame="1"/>
              </w:rPr>
              <w:t xml:space="preserve"> </w:t>
            </w:r>
            <w:r>
              <w:rPr>
                <w:rStyle w:val="crayon-k"/>
                <w:rFonts w:ascii="inherit" w:hAnsi="inherit"/>
                <w:color w:val="000000"/>
                <w:sz w:val="18"/>
                <w:szCs w:val="18"/>
                <w:bdr w:val="none" w:color="auto" w:sz="0" w:space="0" w:frame="1"/>
              </w:rPr>
              <w:t>return</w:t>
            </w:r>
            <w:r>
              <w:rPr>
                <w:rStyle w:val="crayon-h"/>
                <w:rFonts w:ascii="inherit" w:hAnsi="inherit"/>
                <w:color w:val="000000"/>
                <w:sz w:val="18"/>
                <w:szCs w:val="18"/>
                <w:bdr w:val="none" w:color="auto" w:sz="0" w:space="0" w:frame="1"/>
              </w:rPr>
              <w:t xml:space="preserve"> </w:t>
            </w:r>
            <w:r>
              <w:rPr>
                <w:rStyle w:val="crayon-v"/>
                <w:rFonts w:ascii="inherit" w:hAnsi="inherit"/>
                <w:color w:val="000000"/>
                <w:sz w:val="18"/>
                <w:szCs w:val="18"/>
                <w:bdr w:val="none" w:color="auto" w:sz="0" w:space="0" w:frame="1"/>
              </w:rPr>
              <w:t>$result</w:t>
            </w:r>
            <w:r>
              <w:rPr>
                <w:rStyle w:val="crayon-sy"/>
                <w:rFonts w:ascii="inherit" w:hAnsi="inherit" w:eastAsiaTheme="minorEastAsia"/>
                <w:color w:val="000000"/>
                <w:sz w:val="18"/>
                <w:szCs w:val="18"/>
                <w:bdr w:val="none" w:color="auto" w:sz="0" w:space="0" w:frame="1"/>
              </w:rPr>
              <w:t>;</w:t>
            </w:r>
          </w:p>
          <w:p w:rsidR="00991313" w:rsidRDefault="00991313" w14:paraId="2A47D515" wp14:textId="77777777">
            <w:pPr>
              <w:textAlignment w:val="baseline"/>
              <w:rPr>
                <w:rFonts w:ascii="inherit" w:hAnsi="inherit"/>
                <w:color w:val="000000"/>
                <w:sz w:val="18"/>
                <w:szCs w:val="18"/>
              </w:rPr>
            </w:pPr>
            <w:r>
              <w:rPr>
                <w:rStyle w:val="crayon-h"/>
                <w:rFonts w:ascii="inherit" w:hAnsi="inherit"/>
                <w:color w:val="000000"/>
                <w:sz w:val="18"/>
                <w:szCs w:val="18"/>
                <w:bdr w:val="none" w:color="auto" w:sz="0" w:space="0" w:frame="1"/>
              </w:rPr>
              <w:t xml:space="preserve"> </w:t>
            </w:r>
          </w:p>
          <w:p w:rsidR="00991313" w:rsidRDefault="00991313" w14:paraId="4FFEE40A" wp14:textId="77777777">
            <w:pPr>
              <w:textAlignment w:val="baseline"/>
              <w:rPr>
                <w:rFonts w:ascii="inherit" w:hAnsi="inherit"/>
                <w:color w:val="000000"/>
                <w:sz w:val="18"/>
                <w:szCs w:val="18"/>
              </w:rPr>
            </w:pPr>
            <w:r>
              <w:rPr>
                <w:rStyle w:val="crayon-h"/>
                <w:rFonts w:ascii="inherit" w:hAnsi="inherit"/>
                <w:color w:val="000000"/>
                <w:sz w:val="18"/>
                <w:szCs w:val="18"/>
                <w:bdr w:val="none" w:color="auto" w:sz="0" w:space="0" w:frame="1"/>
              </w:rPr>
              <w:t xml:space="preserve"> </w:t>
            </w:r>
            <w:r>
              <w:rPr>
                <w:rStyle w:val="crayon-sy"/>
                <w:rFonts w:ascii="inherit" w:hAnsi="inherit" w:eastAsiaTheme="minorEastAsia"/>
                <w:color w:val="000000"/>
                <w:sz w:val="18"/>
                <w:szCs w:val="18"/>
                <w:bdr w:val="none" w:color="auto" w:sz="0" w:space="0" w:frame="1"/>
              </w:rPr>
              <w:t>}</w:t>
            </w:r>
          </w:p>
          <w:p w:rsidR="00991313" w:rsidRDefault="00991313" w14:paraId="695EF200" wp14:textId="77777777">
            <w:pPr>
              <w:textAlignment w:val="baseline"/>
              <w:rPr>
                <w:rFonts w:ascii="inherit" w:hAnsi="inherit"/>
                <w:color w:val="000000"/>
                <w:sz w:val="18"/>
                <w:szCs w:val="18"/>
              </w:rPr>
            </w:pPr>
            <w:r>
              <w:rPr>
                <w:rStyle w:val="crayon-sy"/>
                <w:rFonts w:ascii="inherit" w:hAnsi="inherit" w:eastAsiaTheme="minorEastAsia"/>
                <w:color w:val="000000"/>
                <w:sz w:val="18"/>
                <w:szCs w:val="18"/>
                <w:bdr w:val="none" w:color="auto" w:sz="0" w:space="0" w:frame="1"/>
              </w:rPr>
              <w:t>}</w:t>
            </w:r>
          </w:p>
          <w:p w:rsidR="00991313" w:rsidRDefault="00991313" w14:paraId="6CBF7C92" wp14:textId="77777777">
            <w:pPr>
              <w:textAlignment w:val="baseline"/>
              <w:rPr>
                <w:rFonts w:ascii="inherit" w:hAnsi="inherit"/>
                <w:color w:val="000000"/>
                <w:sz w:val="18"/>
                <w:szCs w:val="18"/>
              </w:rPr>
            </w:pPr>
            <w:r>
              <w:rPr>
                <w:rStyle w:val="crayon-ta"/>
                <w:rFonts w:ascii="inherit" w:hAnsi="inherit"/>
                <w:color w:val="000000"/>
                <w:sz w:val="18"/>
                <w:szCs w:val="18"/>
                <w:bdr w:val="none" w:color="auto" w:sz="0" w:space="0" w:frame="1"/>
              </w:rPr>
              <w:t>?&gt;</w:t>
            </w:r>
          </w:p>
        </w:tc>
      </w:tr>
    </w:tbl>
    <w:p xmlns:wp14="http://schemas.microsoft.com/office/word/2010/wordml" w:rsidR="00991313" w:rsidP="00991313" w:rsidRDefault="00991313" w14:paraId="26B12E00" wp14:textId="77777777">
      <w:pPr>
        <w:pStyle w:val="ab"/>
        <w:shd w:val="clear" w:color="auto" w:fill="FFFFFF"/>
        <w:spacing w:before="0" w:beforeAutospacing="0" w:after="300" w:afterAutospacing="0"/>
        <w:textAlignment w:val="baseline"/>
        <w:rPr>
          <w:rFonts w:ascii="Arial" w:hAnsi="Arial" w:cs="Arial"/>
          <w:color w:val="2A3744"/>
        </w:rPr>
      </w:pPr>
      <w:r>
        <w:rPr>
          <w:rFonts w:ascii="Arial" w:hAnsi="Arial" w:cs="Arial"/>
          <w:color w:val="2A3744"/>
        </w:rPr>
        <w:t>Файл menu.php:</w:t>
      </w:r>
    </w:p>
    <w:p xmlns:wp14="http://schemas.microsoft.com/office/word/2010/wordml" w:rsidR="00991313" w:rsidP="00991313" w:rsidRDefault="00991313" w14:paraId="62EBF9A1" wp14:textId="77777777">
      <w:pPr>
        <w:shd w:val="clear" w:color="auto" w:fill="FFFFFF"/>
        <w:textAlignment w:val="baseline"/>
        <w:rPr>
          <w:rFonts w:ascii="Courier New" w:hAnsi="Courier New" w:cs="Courier New"/>
          <w:color w:val="2A3744"/>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
        <w:gridCol w:w="9243"/>
      </w:tblGrid>
      <w:tr xmlns:wp14="http://schemas.microsoft.com/office/word/2010/wordml" w:rsidR="00991313" w:rsidTr="00991313" w14:paraId="561CF85A" wp14:textId="77777777">
        <w:trPr>
          <w:tblCellSpacing w:w="15" w:type="dxa"/>
        </w:trPr>
        <w:tc>
          <w:tcPr>
            <w:tcW w:w="0" w:type="auto"/>
            <w:tcBorders>
              <w:top w:val="nil"/>
              <w:left w:val="nil"/>
              <w:bottom w:val="nil"/>
              <w:right w:val="nil"/>
            </w:tcBorders>
            <w:vAlign w:val="center"/>
            <w:hideMark/>
          </w:tcPr>
          <w:p w:rsidR="00991313" w:rsidRDefault="00991313" w14:paraId="065D2414" wp14:textId="77777777">
            <w:pPr>
              <w:jc w:val="center"/>
              <w:textAlignment w:val="baseline"/>
              <w:rPr>
                <w:rFonts w:ascii="inherit" w:hAnsi="inherit"/>
                <w:sz w:val="18"/>
                <w:szCs w:val="18"/>
              </w:rPr>
            </w:pPr>
            <w:r>
              <w:rPr>
                <w:rFonts w:ascii="inherit" w:hAnsi="inherit"/>
                <w:sz w:val="18"/>
                <w:szCs w:val="18"/>
              </w:rPr>
              <w:t>1</w:t>
            </w:r>
          </w:p>
          <w:p w:rsidR="00991313" w:rsidRDefault="00991313" w14:paraId="2CC21B90" wp14:textId="77777777">
            <w:pPr>
              <w:jc w:val="center"/>
              <w:textAlignment w:val="baseline"/>
              <w:rPr>
                <w:rFonts w:ascii="inherit" w:hAnsi="inherit"/>
                <w:sz w:val="18"/>
                <w:szCs w:val="18"/>
              </w:rPr>
            </w:pPr>
            <w:r>
              <w:rPr>
                <w:rFonts w:ascii="inherit" w:hAnsi="inherit"/>
                <w:sz w:val="18"/>
                <w:szCs w:val="18"/>
              </w:rPr>
              <w:t>2</w:t>
            </w:r>
          </w:p>
          <w:p w:rsidR="00991313" w:rsidRDefault="00991313" w14:paraId="57AB7477" wp14:textId="77777777">
            <w:pPr>
              <w:jc w:val="center"/>
              <w:textAlignment w:val="baseline"/>
              <w:rPr>
                <w:rFonts w:ascii="inherit" w:hAnsi="inherit"/>
                <w:sz w:val="18"/>
                <w:szCs w:val="18"/>
              </w:rPr>
            </w:pPr>
            <w:r>
              <w:rPr>
                <w:rFonts w:ascii="inherit" w:hAnsi="inherit"/>
                <w:sz w:val="18"/>
                <w:szCs w:val="18"/>
              </w:rPr>
              <w:t>3</w:t>
            </w:r>
          </w:p>
          <w:p w:rsidR="00991313" w:rsidRDefault="00991313" w14:paraId="22C3D751" wp14:textId="77777777">
            <w:pPr>
              <w:jc w:val="center"/>
              <w:textAlignment w:val="baseline"/>
              <w:rPr>
                <w:rFonts w:ascii="inherit" w:hAnsi="inherit"/>
                <w:sz w:val="18"/>
                <w:szCs w:val="18"/>
              </w:rPr>
            </w:pPr>
            <w:r>
              <w:rPr>
                <w:rFonts w:ascii="inherit" w:hAnsi="inherit"/>
                <w:sz w:val="18"/>
                <w:szCs w:val="18"/>
              </w:rPr>
              <w:t>4</w:t>
            </w:r>
          </w:p>
          <w:p w:rsidR="00991313" w:rsidRDefault="00991313" w14:paraId="1D0ADF7A" wp14:textId="77777777">
            <w:pPr>
              <w:jc w:val="center"/>
              <w:textAlignment w:val="baseline"/>
              <w:rPr>
                <w:rFonts w:ascii="inherit" w:hAnsi="inherit"/>
                <w:sz w:val="18"/>
                <w:szCs w:val="18"/>
              </w:rPr>
            </w:pPr>
            <w:r>
              <w:rPr>
                <w:rFonts w:ascii="inherit" w:hAnsi="inherit"/>
                <w:sz w:val="18"/>
                <w:szCs w:val="18"/>
              </w:rPr>
              <w:t>5</w:t>
            </w:r>
          </w:p>
          <w:p w:rsidR="00991313" w:rsidRDefault="00991313" w14:paraId="5D9A48CF" wp14:textId="77777777">
            <w:pPr>
              <w:jc w:val="center"/>
              <w:textAlignment w:val="baseline"/>
              <w:rPr>
                <w:rFonts w:ascii="inherit" w:hAnsi="inherit"/>
                <w:sz w:val="18"/>
                <w:szCs w:val="18"/>
              </w:rPr>
            </w:pPr>
            <w:r>
              <w:rPr>
                <w:rFonts w:ascii="inherit" w:hAnsi="inherit"/>
                <w:sz w:val="18"/>
                <w:szCs w:val="18"/>
              </w:rPr>
              <w:t>6</w:t>
            </w:r>
          </w:p>
          <w:p w:rsidR="00991313" w:rsidRDefault="00991313" w14:paraId="71F3359E" wp14:textId="77777777">
            <w:pPr>
              <w:jc w:val="center"/>
              <w:textAlignment w:val="baseline"/>
              <w:rPr>
                <w:rFonts w:ascii="inherit" w:hAnsi="inherit"/>
                <w:sz w:val="18"/>
                <w:szCs w:val="18"/>
              </w:rPr>
            </w:pPr>
            <w:r>
              <w:rPr>
                <w:rFonts w:ascii="inherit" w:hAnsi="inherit"/>
                <w:sz w:val="18"/>
                <w:szCs w:val="18"/>
              </w:rPr>
              <w:t>7</w:t>
            </w:r>
          </w:p>
          <w:p w:rsidR="00991313" w:rsidRDefault="00991313" w14:paraId="46D1341F" wp14:textId="77777777">
            <w:pPr>
              <w:jc w:val="center"/>
              <w:textAlignment w:val="baseline"/>
              <w:rPr>
                <w:rFonts w:ascii="inherit" w:hAnsi="inherit"/>
                <w:sz w:val="18"/>
                <w:szCs w:val="18"/>
              </w:rPr>
            </w:pPr>
            <w:r>
              <w:rPr>
                <w:rFonts w:ascii="inherit" w:hAnsi="inherit"/>
                <w:sz w:val="18"/>
                <w:szCs w:val="18"/>
              </w:rPr>
              <w:t>8</w:t>
            </w:r>
          </w:p>
          <w:p w:rsidR="00991313" w:rsidRDefault="00991313" w14:paraId="02DC4293" wp14:textId="77777777">
            <w:pPr>
              <w:jc w:val="center"/>
              <w:textAlignment w:val="baseline"/>
              <w:rPr>
                <w:rFonts w:ascii="inherit" w:hAnsi="inherit"/>
                <w:sz w:val="18"/>
                <w:szCs w:val="18"/>
              </w:rPr>
            </w:pPr>
            <w:r>
              <w:rPr>
                <w:rFonts w:ascii="inherit" w:hAnsi="inherit"/>
                <w:sz w:val="18"/>
                <w:szCs w:val="18"/>
              </w:rPr>
              <w:t>9</w:t>
            </w:r>
          </w:p>
          <w:p w:rsidR="00991313" w:rsidRDefault="00991313" w14:paraId="22F65FF9" wp14:textId="77777777">
            <w:pPr>
              <w:jc w:val="center"/>
              <w:textAlignment w:val="baseline"/>
              <w:rPr>
                <w:rFonts w:ascii="inherit" w:hAnsi="inherit"/>
                <w:sz w:val="18"/>
                <w:szCs w:val="18"/>
              </w:rPr>
            </w:pPr>
            <w:r>
              <w:rPr>
                <w:rFonts w:ascii="inherit" w:hAnsi="inherit"/>
                <w:sz w:val="18"/>
                <w:szCs w:val="18"/>
              </w:rPr>
              <w:t>10</w:t>
            </w:r>
          </w:p>
          <w:p w:rsidR="00991313" w:rsidRDefault="00991313" w14:paraId="734B4ECA" wp14:textId="77777777">
            <w:pPr>
              <w:jc w:val="center"/>
              <w:textAlignment w:val="baseline"/>
              <w:rPr>
                <w:rFonts w:ascii="inherit" w:hAnsi="inherit"/>
                <w:sz w:val="18"/>
                <w:szCs w:val="18"/>
              </w:rPr>
            </w:pPr>
            <w:r>
              <w:rPr>
                <w:rFonts w:ascii="inherit" w:hAnsi="inherit"/>
                <w:sz w:val="18"/>
                <w:szCs w:val="18"/>
              </w:rPr>
              <w:t>11</w:t>
            </w:r>
          </w:p>
          <w:p w:rsidR="00991313" w:rsidRDefault="00991313" w14:paraId="60063D61" wp14:textId="77777777">
            <w:pPr>
              <w:jc w:val="center"/>
              <w:textAlignment w:val="baseline"/>
              <w:rPr>
                <w:rFonts w:ascii="inherit" w:hAnsi="inherit"/>
                <w:sz w:val="18"/>
                <w:szCs w:val="18"/>
              </w:rPr>
            </w:pPr>
            <w:r>
              <w:rPr>
                <w:rFonts w:ascii="inherit" w:hAnsi="inherit"/>
                <w:sz w:val="18"/>
                <w:szCs w:val="18"/>
              </w:rPr>
              <w:t>12</w:t>
            </w:r>
          </w:p>
          <w:p w:rsidR="00991313" w:rsidRDefault="00991313" w14:paraId="7B862D82" wp14:textId="77777777">
            <w:pPr>
              <w:jc w:val="center"/>
              <w:textAlignment w:val="baseline"/>
              <w:rPr>
                <w:rFonts w:ascii="inherit" w:hAnsi="inherit"/>
                <w:sz w:val="18"/>
                <w:szCs w:val="18"/>
              </w:rPr>
            </w:pPr>
            <w:r>
              <w:rPr>
                <w:rFonts w:ascii="inherit" w:hAnsi="inherit"/>
                <w:sz w:val="18"/>
                <w:szCs w:val="18"/>
              </w:rPr>
              <w:t>13</w:t>
            </w:r>
          </w:p>
          <w:p w:rsidR="00991313" w:rsidRDefault="00991313" w14:paraId="15C6873E" wp14:textId="77777777">
            <w:pPr>
              <w:jc w:val="center"/>
              <w:textAlignment w:val="baseline"/>
              <w:rPr>
                <w:rFonts w:ascii="inherit" w:hAnsi="inherit"/>
                <w:sz w:val="18"/>
                <w:szCs w:val="18"/>
              </w:rPr>
            </w:pPr>
            <w:r>
              <w:rPr>
                <w:rFonts w:ascii="inherit" w:hAnsi="inherit"/>
                <w:sz w:val="18"/>
                <w:szCs w:val="18"/>
              </w:rPr>
              <w:t>14</w:t>
            </w:r>
          </w:p>
          <w:p w:rsidR="00991313" w:rsidRDefault="00991313" w14:paraId="41150DF2" wp14:textId="77777777">
            <w:pPr>
              <w:jc w:val="center"/>
              <w:textAlignment w:val="baseline"/>
              <w:rPr>
                <w:rFonts w:ascii="inherit" w:hAnsi="inherit"/>
                <w:sz w:val="18"/>
                <w:szCs w:val="18"/>
              </w:rPr>
            </w:pPr>
            <w:r>
              <w:rPr>
                <w:rFonts w:ascii="inherit" w:hAnsi="inherit"/>
                <w:sz w:val="18"/>
                <w:szCs w:val="18"/>
              </w:rPr>
              <w:t>15</w:t>
            </w:r>
          </w:p>
          <w:p w:rsidR="00991313" w:rsidRDefault="00991313" w14:paraId="7C675C08" wp14:textId="77777777">
            <w:pPr>
              <w:jc w:val="center"/>
              <w:textAlignment w:val="baseline"/>
              <w:rPr>
                <w:rFonts w:ascii="inherit" w:hAnsi="inherit"/>
                <w:sz w:val="18"/>
                <w:szCs w:val="18"/>
              </w:rPr>
            </w:pPr>
            <w:r>
              <w:rPr>
                <w:rFonts w:ascii="inherit" w:hAnsi="inherit"/>
                <w:sz w:val="18"/>
                <w:szCs w:val="18"/>
              </w:rPr>
              <w:t>16</w:t>
            </w:r>
          </w:p>
          <w:p w:rsidR="00991313" w:rsidRDefault="00991313" w14:paraId="44641878" wp14:textId="77777777">
            <w:pPr>
              <w:jc w:val="center"/>
              <w:textAlignment w:val="baseline"/>
              <w:rPr>
                <w:rFonts w:ascii="inherit" w:hAnsi="inherit"/>
                <w:sz w:val="18"/>
                <w:szCs w:val="18"/>
              </w:rPr>
            </w:pPr>
            <w:r>
              <w:rPr>
                <w:rFonts w:ascii="inherit" w:hAnsi="inherit"/>
                <w:sz w:val="18"/>
                <w:szCs w:val="18"/>
              </w:rPr>
              <w:t>17</w:t>
            </w:r>
          </w:p>
          <w:p w:rsidR="00991313" w:rsidRDefault="00991313" w14:paraId="7D34F29C" wp14:textId="77777777">
            <w:pPr>
              <w:jc w:val="center"/>
              <w:textAlignment w:val="baseline"/>
              <w:rPr>
                <w:rFonts w:ascii="inherit" w:hAnsi="inherit"/>
                <w:sz w:val="18"/>
                <w:szCs w:val="18"/>
              </w:rPr>
            </w:pPr>
            <w:r>
              <w:rPr>
                <w:rFonts w:ascii="inherit" w:hAnsi="inherit"/>
                <w:sz w:val="18"/>
                <w:szCs w:val="18"/>
              </w:rPr>
              <w:t>18</w:t>
            </w:r>
          </w:p>
          <w:p w:rsidR="00991313" w:rsidRDefault="00991313" w14:paraId="6C8C1C60" wp14:textId="77777777">
            <w:pPr>
              <w:jc w:val="center"/>
              <w:textAlignment w:val="baseline"/>
              <w:rPr>
                <w:rFonts w:ascii="inherit" w:hAnsi="inherit"/>
                <w:sz w:val="18"/>
                <w:szCs w:val="18"/>
              </w:rPr>
            </w:pPr>
            <w:r>
              <w:rPr>
                <w:rFonts w:ascii="inherit" w:hAnsi="inherit"/>
                <w:sz w:val="18"/>
                <w:szCs w:val="18"/>
              </w:rPr>
              <w:t>19</w:t>
            </w:r>
          </w:p>
          <w:p w:rsidR="00991313" w:rsidRDefault="00991313" w14:paraId="7B5474F0" wp14:textId="77777777">
            <w:pPr>
              <w:jc w:val="center"/>
              <w:textAlignment w:val="baseline"/>
              <w:rPr>
                <w:rFonts w:ascii="inherit" w:hAnsi="inherit"/>
                <w:sz w:val="18"/>
                <w:szCs w:val="18"/>
              </w:rPr>
            </w:pPr>
            <w:r>
              <w:rPr>
                <w:rFonts w:ascii="inherit" w:hAnsi="inherit"/>
                <w:sz w:val="18"/>
                <w:szCs w:val="18"/>
              </w:rPr>
              <w:t>20</w:t>
            </w:r>
          </w:p>
          <w:p w:rsidR="00991313" w:rsidRDefault="00991313" w14:paraId="267B13BB" wp14:textId="77777777">
            <w:pPr>
              <w:jc w:val="center"/>
              <w:textAlignment w:val="baseline"/>
              <w:rPr>
                <w:rFonts w:ascii="inherit" w:hAnsi="inherit"/>
                <w:sz w:val="18"/>
                <w:szCs w:val="18"/>
              </w:rPr>
            </w:pPr>
            <w:r>
              <w:rPr>
                <w:rFonts w:ascii="inherit" w:hAnsi="inherit"/>
                <w:sz w:val="18"/>
                <w:szCs w:val="18"/>
              </w:rPr>
              <w:t>21</w:t>
            </w:r>
          </w:p>
          <w:p w:rsidR="00991313" w:rsidRDefault="00991313" w14:paraId="27287505" wp14:textId="77777777">
            <w:pPr>
              <w:jc w:val="center"/>
              <w:textAlignment w:val="baseline"/>
              <w:rPr>
                <w:rFonts w:ascii="inherit" w:hAnsi="inherit"/>
                <w:sz w:val="18"/>
                <w:szCs w:val="18"/>
              </w:rPr>
            </w:pPr>
            <w:r>
              <w:rPr>
                <w:rFonts w:ascii="inherit" w:hAnsi="inherit"/>
                <w:sz w:val="18"/>
                <w:szCs w:val="18"/>
              </w:rPr>
              <w:t>22</w:t>
            </w:r>
          </w:p>
          <w:p w:rsidR="00991313" w:rsidRDefault="00991313" w14:paraId="4EB4CCBD" wp14:textId="77777777">
            <w:pPr>
              <w:jc w:val="center"/>
              <w:textAlignment w:val="baseline"/>
              <w:rPr>
                <w:rFonts w:ascii="inherit" w:hAnsi="inherit"/>
                <w:sz w:val="18"/>
                <w:szCs w:val="18"/>
              </w:rPr>
            </w:pPr>
            <w:r>
              <w:rPr>
                <w:rFonts w:ascii="inherit" w:hAnsi="inherit"/>
                <w:sz w:val="18"/>
                <w:szCs w:val="18"/>
              </w:rPr>
              <w:t>23</w:t>
            </w:r>
          </w:p>
          <w:p w:rsidR="00991313" w:rsidRDefault="00991313" w14:paraId="51641038" wp14:textId="77777777">
            <w:pPr>
              <w:jc w:val="center"/>
              <w:textAlignment w:val="baseline"/>
              <w:rPr>
                <w:rFonts w:ascii="inherit" w:hAnsi="inherit"/>
                <w:sz w:val="18"/>
                <w:szCs w:val="18"/>
              </w:rPr>
            </w:pPr>
            <w:r>
              <w:rPr>
                <w:rFonts w:ascii="inherit" w:hAnsi="inherit"/>
                <w:sz w:val="18"/>
                <w:szCs w:val="18"/>
              </w:rPr>
              <w:lastRenderedPageBreak/>
              <w:t>24</w:t>
            </w:r>
          </w:p>
        </w:tc>
        <w:tc>
          <w:tcPr>
            <w:tcW w:w="10320" w:type="dxa"/>
            <w:tcBorders>
              <w:top w:val="nil"/>
              <w:left w:val="nil"/>
              <w:bottom w:val="nil"/>
              <w:right w:val="nil"/>
            </w:tcBorders>
            <w:vAlign w:val="center"/>
            <w:hideMark/>
          </w:tcPr>
          <w:p w:rsidR="00991313" w:rsidRDefault="00991313" w14:paraId="0D574FD5" wp14:textId="77777777">
            <w:pPr>
              <w:textAlignment w:val="baseline"/>
              <w:rPr>
                <w:rFonts w:ascii="inherit" w:hAnsi="inherit"/>
                <w:color w:val="000000"/>
                <w:sz w:val="18"/>
                <w:szCs w:val="18"/>
              </w:rPr>
            </w:pPr>
            <w:proofErr w:type="gramStart"/>
            <w:r>
              <w:rPr>
                <w:rStyle w:val="crayon-ta"/>
                <w:rFonts w:ascii="inherit" w:hAnsi="inherit"/>
                <w:color w:val="000000"/>
                <w:sz w:val="18"/>
                <w:szCs w:val="18"/>
                <w:bdr w:val="none" w:color="auto" w:sz="0" w:space="0" w:frame="1"/>
              </w:rPr>
              <w:lastRenderedPageBreak/>
              <w:t>&lt;?php</w:t>
            </w:r>
            <w:proofErr w:type="gramEnd"/>
          </w:p>
          <w:p w:rsidR="00991313" w:rsidRDefault="00991313" w14:paraId="3B5EC88B" wp14:textId="77777777">
            <w:pPr>
              <w:textAlignment w:val="baseline"/>
              <w:rPr>
                <w:rFonts w:ascii="inherit" w:hAnsi="inherit"/>
                <w:color w:val="000000"/>
                <w:sz w:val="18"/>
                <w:szCs w:val="18"/>
              </w:rPr>
            </w:pPr>
            <w:r>
              <w:rPr>
                <w:rStyle w:val="crayon-t"/>
                <w:rFonts w:ascii="inherit" w:hAnsi="inherit"/>
                <w:color w:val="000000"/>
                <w:sz w:val="18"/>
                <w:szCs w:val="18"/>
                <w:bdr w:val="none" w:color="auto" w:sz="0" w:space="0" w:frame="1"/>
              </w:rPr>
              <w:t>class</w:t>
            </w:r>
            <w:r>
              <w:rPr>
                <w:rStyle w:val="crayon-h"/>
                <w:rFonts w:ascii="inherit" w:hAnsi="inherit"/>
                <w:color w:val="000000"/>
                <w:sz w:val="18"/>
                <w:szCs w:val="18"/>
                <w:bdr w:val="none" w:color="auto" w:sz="0" w:space="0" w:frame="1"/>
              </w:rPr>
              <w:t xml:space="preserve"> </w:t>
            </w:r>
            <w:r>
              <w:rPr>
                <w:rStyle w:val="crayon-e"/>
                <w:rFonts w:ascii="inherit" w:hAnsi="inherit"/>
                <w:color w:val="000000"/>
                <w:sz w:val="18"/>
                <w:szCs w:val="18"/>
                <w:bdr w:val="none" w:color="auto" w:sz="0" w:space="0" w:frame="1"/>
              </w:rPr>
              <w:t>menu</w:t>
            </w:r>
            <w:r>
              <w:rPr>
                <w:rStyle w:val="crayon-h"/>
                <w:rFonts w:ascii="inherit" w:hAnsi="inherit"/>
                <w:color w:val="000000"/>
                <w:sz w:val="18"/>
                <w:szCs w:val="18"/>
                <w:bdr w:val="none" w:color="auto" w:sz="0" w:space="0" w:frame="1"/>
              </w:rPr>
              <w:t xml:space="preserve"> </w:t>
            </w:r>
            <w:r>
              <w:rPr>
                <w:rStyle w:val="crayon-r"/>
                <w:rFonts w:ascii="inherit" w:hAnsi="inherit"/>
                <w:color w:val="000000"/>
                <w:sz w:val="18"/>
                <w:szCs w:val="18"/>
                <w:bdr w:val="none" w:color="auto" w:sz="0" w:space="0" w:frame="1"/>
              </w:rPr>
              <w:t>extends</w:t>
            </w:r>
            <w:r>
              <w:rPr>
                <w:rStyle w:val="crayon-h"/>
                <w:rFonts w:ascii="inherit" w:hAnsi="inherit"/>
                <w:color w:val="000000"/>
                <w:sz w:val="18"/>
                <w:szCs w:val="18"/>
                <w:bdr w:val="none" w:color="auto" w:sz="0" w:space="0" w:frame="1"/>
              </w:rPr>
              <w:t xml:space="preserve"> </w:t>
            </w:r>
            <w:r>
              <w:rPr>
                <w:rStyle w:val="crayon-e"/>
                <w:rFonts w:ascii="inherit" w:hAnsi="inherit"/>
                <w:color w:val="000000"/>
                <w:sz w:val="18"/>
                <w:szCs w:val="18"/>
                <w:bdr w:val="none" w:color="auto" w:sz="0" w:space="0" w:frame="1"/>
              </w:rPr>
              <w:t>ACore</w:t>
            </w:r>
            <w:r>
              <w:rPr>
                <w:rStyle w:val="crayon-h"/>
                <w:rFonts w:ascii="inherit" w:hAnsi="inherit"/>
                <w:color w:val="000000"/>
                <w:sz w:val="18"/>
                <w:szCs w:val="18"/>
                <w:bdr w:val="none" w:color="auto" w:sz="0" w:space="0" w:frame="1"/>
              </w:rPr>
              <w:t xml:space="preserve"> </w:t>
            </w:r>
            <w:r>
              <w:rPr>
                <w:rStyle w:val="crayon-sy"/>
                <w:rFonts w:ascii="inherit" w:hAnsi="inherit" w:eastAsiaTheme="minorEastAsia"/>
                <w:color w:val="000000"/>
                <w:sz w:val="18"/>
                <w:szCs w:val="18"/>
                <w:bdr w:val="none" w:color="auto" w:sz="0" w:space="0" w:frame="1"/>
              </w:rPr>
              <w:t>{</w:t>
            </w:r>
          </w:p>
          <w:p w:rsidR="00991313" w:rsidRDefault="00991313" w14:paraId="15E48944" wp14:textId="77777777">
            <w:pPr>
              <w:textAlignment w:val="baseline"/>
              <w:rPr>
                <w:rFonts w:ascii="inherit" w:hAnsi="inherit"/>
                <w:color w:val="000000"/>
                <w:sz w:val="18"/>
                <w:szCs w:val="18"/>
              </w:rPr>
            </w:pPr>
            <w:r>
              <w:rPr>
                <w:rStyle w:val="crayon-h"/>
                <w:rFonts w:ascii="inherit" w:hAnsi="inherit"/>
                <w:color w:val="000000"/>
                <w:sz w:val="18"/>
                <w:szCs w:val="18"/>
                <w:bdr w:val="none" w:color="auto" w:sz="0" w:space="0" w:frame="1"/>
              </w:rPr>
              <w:t xml:space="preserve"> </w:t>
            </w:r>
          </w:p>
          <w:p w:rsidR="00991313" w:rsidRDefault="00991313" w14:paraId="2432A059" wp14:textId="77777777">
            <w:pPr>
              <w:textAlignment w:val="baseline"/>
              <w:rPr>
                <w:rFonts w:ascii="inherit" w:hAnsi="inherit"/>
                <w:color w:val="000000"/>
                <w:sz w:val="18"/>
                <w:szCs w:val="18"/>
              </w:rPr>
            </w:pPr>
            <w:r>
              <w:rPr>
                <w:rStyle w:val="crayon-h"/>
                <w:rFonts w:ascii="inherit" w:hAnsi="inherit"/>
                <w:color w:val="000000"/>
                <w:sz w:val="18"/>
                <w:szCs w:val="18"/>
                <w:bdr w:val="none" w:color="auto" w:sz="0" w:space="0" w:frame="1"/>
              </w:rPr>
              <w:t xml:space="preserve"> </w:t>
            </w:r>
            <w:r>
              <w:rPr>
                <w:rStyle w:val="crayon-m"/>
                <w:rFonts w:ascii="inherit" w:hAnsi="inherit"/>
                <w:color w:val="000000"/>
                <w:sz w:val="18"/>
                <w:szCs w:val="18"/>
                <w:bdr w:val="none" w:color="auto" w:sz="0" w:space="0" w:frame="1"/>
              </w:rPr>
              <w:t>public</w:t>
            </w:r>
            <w:r>
              <w:rPr>
                <w:rStyle w:val="crayon-h"/>
                <w:rFonts w:ascii="inherit" w:hAnsi="inherit"/>
                <w:color w:val="000000"/>
                <w:sz w:val="18"/>
                <w:szCs w:val="18"/>
                <w:bdr w:val="none" w:color="auto" w:sz="0" w:space="0" w:frame="1"/>
              </w:rPr>
              <w:t xml:space="preserve"> </w:t>
            </w:r>
            <w:r>
              <w:rPr>
                <w:rStyle w:val="crayon-t"/>
                <w:rFonts w:ascii="inherit" w:hAnsi="inherit"/>
                <w:color w:val="000000"/>
                <w:sz w:val="18"/>
                <w:szCs w:val="18"/>
                <w:bdr w:val="none" w:color="auto" w:sz="0" w:space="0" w:frame="1"/>
              </w:rPr>
              <w:t>function</w:t>
            </w:r>
            <w:r>
              <w:rPr>
                <w:rStyle w:val="crayon-h"/>
                <w:rFonts w:ascii="inherit" w:hAnsi="inherit"/>
                <w:color w:val="000000"/>
                <w:sz w:val="18"/>
                <w:szCs w:val="18"/>
                <w:bdr w:val="none" w:color="auto" w:sz="0" w:space="0" w:frame="1"/>
              </w:rPr>
              <w:t xml:space="preserve"> </w:t>
            </w:r>
            <w:r>
              <w:rPr>
                <w:rStyle w:val="crayon-e"/>
                <w:rFonts w:ascii="inherit" w:hAnsi="inherit"/>
                <w:color w:val="000000"/>
                <w:sz w:val="18"/>
                <w:szCs w:val="18"/>
                <w:bdr w:val="none" w:color="auto" w:sz="0" w:space="0" w:frame="1"/>
              </w:rPr>
              <w:t>get_</w:t>
            </w:r>
            <w:proofErr w:type="gramStart"/>
            <w:r>
              <w:rPr>
                <w:rStyle w:val="crayon-e"/>
                <w:rFonts w:ascii="inherit" w:hAnsi="inherit"/>
                <w:color w:val="000000"/>
                <w:sz w:val="18"/>
                <w:szCs w:val="18"/>
                <w:bdr w:val="none" w:color="auto" w:sz="0" w:space="0" w:frame="1"/>
              </w:rPr>
              <w:t>content</w:t>
            </w:r>
            <w:r>
              <w:rPr>
                <w:rStyle w:val="crayon-sy"/>
                <w:rFonts w:ascii="inherit" w:hAnsi="inherit" w:eastAsiaTheme="minorEastAsia"/>
                <w:color w:val="000000"/>
                <w:sz w:val="18"/>
                <w:szCs w:val="18"/>
                <w:bdr w:val="none" w:color="auto" w:sz="0" w:space="0" w:frame="1"/>
              </w:rPr>
              <w:t>(</w:t>
            </w:r>
            <w:proofErr w:type="gramEnd"/>
            <w:r>
              <w:rPr>
                <w:rStyle w:val="crayon-sy"/>
                <w:rFonts w:ascii="inherit" w:hAnsi="inherit" w:eastAsiaTheme="minorEastAsia"/>
                <w:color w:val="000000"/>
                <w:sz w:val="18"/>
                <w:szCs w:val="18"/>
                <w:bdr w:val="none" w:color="auto" w:sz="0" w:space="0" w:frame="1"/>
              </w:rPr>
              <w:t>)</w:t>
            </w:r>
            <w:r>
              <w:rPr>
                <w:rStyle w:val="crayon-h"/>
                <w:rFonts w:ascii="inherit" w:hAnsi="inherit"/>
                <w:color w:val="000000"/>
                <w:sz w:val="18"/>
                <w:szCs w:val="18"/>
                <w:bdr w:val="none" w:color="auto" w:sz="0" w:space="0" w:frame="1"/>
              </w:rPr>
              <w:t xml:space="preserve"> </w:t>
            </w:r>
            <w:r>
              <w:rPr>
                <w:rStyle w:val="crayon-sy"/>
                <w:rFonts w:ascii="inherit" w:hAnsi="inherit" w:eastAsiaTheme="minorEastAsia"/>
                <w:color w:val="000000"/>
                <w:sz w:val="18"/>
                <w:szCs w:val="18"/>
                <w:bdr w:val="none" w:color="auto" w:sz="0" w:space="0" w:frame="1"/>
              </w:rPr>
              <w:t>{</w:t>
            </w:r>
          </w:p>
          <w:p w:rsidR="00991313" w:rsidRDefault="00991313" w14:paraId="0A4E68ED" wp14:textId="77777777">
            <w:pPr>
              <w:textAlignment w:val="baseline"/>
              <w:rPr>
                <w:rFonts w:ascii="inherit" w:hAnsi="inherit"/>
                <w:color w:val="000000"/>
                <w:sz w:val="18"/>
                <w:szCs w:val="18"/>
              </w:rPr>
            </w:pPr>
            <w:r>
              <w:rPr>
                <w:rStyle w:val="crayon-h"/>
                <w:rFonts w:ascii="inherit" w:hAnsi="inherit"/>
                <w:color w:val="000000"/>
                <w:sz w:val="18"/>
                <w:szCs w:val="18"/>
                <w:bdr w:val="none" w:color="auto" w:sz="0" w:space="0" w:frame="1"/>
              </w:rPr>
              <w:t xml:space="preserve"> </w:t>
            </w:r>
          </w:p>
          <w:p w:rsidR="00991313" w:rsidRDefault="00991313" w14:paraId="30E85FE0" wp14:textId="77777777">
            <w:pPr>
              <w:textAlignment w:val="baseline"/>
              <w:rPr>
                <w:rFonts w:ascii="inherit" w:hAnsi="inherit"/>
                <w:color w:val="000000"/>
                <w:sz w:val="18"/>
                <w:szCs w:val="18"/>
              </w:rPr>
            </w:pPr>
            <w:r>
              <w:rPr>
                <w:rStyle w:val="crayon-h"/>
                <w:rFonts w:ascii="inherit" w:hAnsi="inherit"/>
                <w:color w:val="000000"/>
                <w:sz w:val="18"/>
                <w:szCs w:val="18"/>
                <w:bdr w:val="none" w:color="auto" w:sz="0" w:space="0" w:frame="1"/>
              </w:rPr>
              <w:t xml:space="preserve"> </w:t>
            </w:r>
          </w:p>
          <w:p w:rsidR="00991313" w:rsidRDefault="00991313" w14:paraId="7F948529" wp14:textId="77777777">
            <w:pPr>
              <w:textAlignment w:val="baseline"/>
              <w:rPr>
                <w:rFonts w:ascii="inherit" w:hAnsi="inherit"/>
                <w:color w:val="000000"/>
                <w:sz w:val="18"/>
                <w:szCs w:val="18"/>
              </w:rPr>
            </w:pPr>
            <w:r>
              <w:rPr>
                <w:rStyle w:val="crayon-h"/>
                <w:rFonts w:ascii="inherit" w:hAnsi="inherit"/>
                <w:color w:val="000000"/>
                <w:sz w:val="18"/>
                <w:szCs w:val="18"/>
                <w:bdr w:val="none" w:color="auto" w:sz="0" w:space="0" w:frame="1"/>
              </w:rPr>
              <w:t xml:space="preserve"> </w:t>
            </w:r>
            <w:r>
              <w:rPr>
                <w:rStyle w:val="crayon-st"/>
                <w:rFonts w:ascii="inherit" w:hAnsi="inherit"/>
                <w:color w:val="000000"/>
                <w:sz w:val="18"/>
                <w:szCs w:val="18"/>
                <w:bdr w:val="none" w:color="auto" w:sz="0" w:space="0" w:frame="1"/>
              </w:rPr>
              <w:t>if</w:t>
            </w:r>
            <w:proofErr w:type="gramStart"/>
            <w:r>
              <w:rPr>
                <w:rStyle w:val="crayon-sy"/>
                <w:rFonts w:ascii="inherit" w:hAnsi="inherit" w:eastAsiaTheme="minorEastAsia"/>
                <w:color w:val="000000"/>
                <w:sz w:val="18"/>
                <w:szCs w:val="18"/>
                <w:bdr w:val="none" w:color="auto" w:sz="0" w:space="0" w:frame="1"/>
              </w:rPr>
              <w:t>(</w:t>
            </w:r>
            <w:r>
              <w:rPr>
                <w:rStyle w:val="crayon-o"/>
                <w:rFonts w:ascii="inherit" w:hAnsi="inherit"/>
                <w:color w:val="000000"/>
                <w:sz w:val="18"/>
                <w:szCs w:val="18"/>
                <w:bdr w:val="none" w:color="auto" w:sz="0" w:space="0" w:frame="1"/>
              </w:rPr>
              <w:t>!</w:t>
            </w:r>
            <w:r>
              <w:rPr>
                <w:rStyle w:val="crayon-v"/>
                <w:rFonts w:ascii="inherit" w:hAnsi="inherit"/>
                <w:color w:val="000000"/>
                <w:sz w:val="18"/>
                <w:szCs w:val="18"/>
                <w:bdr w:val="none" w:color="auto" w:sz="0" w:space="0" w:frame="1"/>
              </w:rPr>
              <w:t>$</w:t>
            </w:r>
            <w:proofErr w:type="gramEnd"/>
            <w:r>
              <w:rPr>
                <w:rStyle w:val="crayon-v"/>
                <w:rFonts w:ascii="inherit" w:hAnsi="inherit"/>
                <w:color w:val="000000"/>
                <w:sz w:val="18"/>
                <w:szCs w:val="18"/>
                <w:bdr w:val="none" w:color="auto" w:sz="0" w:space="0" w:frame="1"/>
              </w:rPr>
              <w:t>_GET</w:t>
            </w:r>
            <w:r>
              <w:rPr>
                <w:rStyle w:val="crayon-sy"/>
                <w:rFonts w:ascii="inherit" w:hAnsi="inherit" w:eastAsiaTheme="minorEastAsia"/>
                <w:color w:val="000000"/>
                <w:sz w:val="18"/>
                <w:szCs w:val="18"/>
                <w:bdr w:val="none" w:color="auto" w:sz="0" w:space="0" w:frame="1"/>
              </w:rPr>
              <w:t>[</w:t>
            </w:r>
            <w:r>
              <w:rPr>
                <w:rStyle w:val="crayon-s"/>
                <w:rFonts w:ascii="inherit" w:hAnsi="inherit"/>
                <w:color w:val="000000"/>
                <w:sz w:val="18"/>
                <w:szCs w:val="18"/>
                <w:bdr w:val="none" w:color="auto" w:sz="0" w:space="0" w:frame="1"/>
              </w:rPr>
              <w:t>'id_menu'</w:t>
            </w:r>
            <w:r>
              <w:rPr>
                <w:rStyle w:val="crayon-sy"/>
                <w:rFonts w:ascii="inherit" w:hAnsi="inherit" w:eastAsiaTheme="minorEastAsia"/>
                <w:color w:val="000000"/>
                <w:sz w:val="18"/>
                <w:szCs w:val="18"/>
                <w:bdr w:val="none" w:color="auto" w:sz="0" w:space="0" w:frame="1"/>
              </w:rPr>
              <w:t>])</w:t>
            </w:r>
            <w:r>
              <w:rPr>
                <w:rStyle w:val="crayon-h"/>
                <w:rFonts w:ascii="inherit" w:hAnsi="inherit"/>
                <w:color w:val="000000"/>
                <w:sz w:val="18"/>
                <w:szCs w:val="18"/>
                <w:bdr w:val="none" w:color="auto" w:sz="0" w:space="0" w:frame="1"/>
              </w:rPr>
              <w:t xml:space="preserve"> </w:t>
            </w:r>
            <w:r>
              <w:rPr>
                <w:rStyle w:val="crayon-sy"/>
                <w:rFonts w:ascii="inherit" w:hAnsi="inherit" w:eastAsiaTheme="minorEastAsia"/>
                <w:color w:val="000000"/>
                <w:sz w:val="18"/>
                <w:szCs w:val="18"/>
                <w:bdr w:val="none" w:color="auto" w:sz="0" w:space="0" w:frame="1"/>
              </w:rPr>
              <w:t>{</w:t>
            </w:r>
          </w:p>
          <w:p w:rsidR="00991313" w:rsidRDefault="00991313" w14:paraId="4BBB41C6" wp14:textId="77777777">
            <w:pPr>
              <w:textAlignment w:val="baseline"/>
              <w:rPr>
                <w:rFonts w:ascii="inherit" w:hAnsi="inherit"/>
                <w:color w:val="000000"/>
                <w:sz w:val="18"/>
                <w:szCs w:val="18"/>
              </w:rPr>
            </w:pPr>
            <w:r>
              <w:rPr>
                <w:rStyle w:val="crayon-h"/>
                <w:rFonts w:ascii="inherit" w:hAnsi="inherit"/>
                <w:color w:val="000000"/>
                <w:sz w:val="18"/>
                <w:szCs w:val="18"/>
                <w:bdr w:val="none" w:color="auto" w:sz="0" w:space="0" w:frame="1"/>
              </w:rPr>
              <w:t xml:space="preserve"> </w:t>
            </w:r>
            <w:r>
              <w:rPr>
                <w:rStyle w:val="crayon-k"/>
                <w:rFonts w:ascii="inherit" w:hAnsi="inherit"/>
                <w:color w:val="000000"/>
                <w:sz w:val="18"/>
                <w:szCs w:val="18"/>
                <w:bdr w:val="none" w:color="auto" w:sz="0" w:space="0" w:frame="1"/>
              </w:rPr>
              <w:t>echo</w:t>
            </w:r>
            <w:r>
              <w:rPr>
                <w:rStyle w:val="crayon-h"/>
                <w:rFonts w:ascii="inherit" w:hAnsi="inherit"/>
                <w:color w:val="000000"/>
                <w:sz w:val="18"/>
                <w:szCs w:val="18"/>
                <w:bdr w:val="none" w:color="auto" w:sz="0" w:space="0" w:frame="1"/>
              </w:rPr>
              <w:t xml:space="preserve"> </w:t>
            </w:r>
            <w:r>
              <w:rPr>
                <w:rStyle w:val="crayon-s"/>
                <w:rFonts w:ascii="inherit" w:hAnsi="inherit"/>
                <w:color w:val="000000"/>
                <w:sz w:val="18"/>
                <w:szCs w:val="18"/>
                <w:bdr w:val="none" w:color="auto" w:sz="0" w:space="0" w:frame="1"/>
              </w:rPr>
              <w:t>'Не правильные данные для вывода меню'</w:t>
            </w:r>
            <w:r>
              <w:rPr>
                <w:rStyle w:val="crayon-sy"/>
                <w:rFonts w:ascii="inherit" w:hAnsi="inherit" w:eastAsiaTheme="minorEastAsia"/>
                <w:color w:val="000000"/>
                <w:sz w:val="18"/>
                <w:szCs w:val="18"/>
                <w:bdr w:val="none" w:color="auto" w:sz="0" w:space="0" w:frame="1"/>
              </w:rPr>
              <w:t>;</w:t>
            </w:r>
          </w:p>
          <w:p w:rsidR="00991313" w:rsidRDefault="00991313" w14:paraId="0D4C48D8" wp14:textId="77777777">
            <w:pPr>
              <w:textAlignment w:val="baseline"/>
              <w:rPr>
                <w:rFonts w:ascii="inherit" w:hAnsi="inherit"/>
                <w:color w:val="000000"/>
                <w:sz w:val="18"/>
                <w:szCs w:val="18"/>
              </w:rPr>
            </w:pPr>
            <w:r>
              <w:rPr>
                <w:rStyle w:val="crayon-h"/>
                <w:rFonts w:ascii="inherit" w:hAnsi="inherit"/>
                <w:color w:val="000000"/>
                <w:sz w:val="18"/>
                <w:szCs w:val="18"/>
                <w:bdr w:val="none" w:color="auto" w:sz="0" w:space="0" w:frame="1"/>
              </w:rPr>
              <w:t xml:space="preserve"> </w:t>
            </w:r>
            <w:r>
              <w:rPr>
                <w:rStyle w:val="crayon-sy"/>
                <w:rFonts w:ascii="inherit" w:hAnsi="inherit" w:eastAsiaTheme="minorEastAsia"/>
                <w:color w:val="000000"/>
                <w:sz w:val="18"/>
                <w:szCs w:val="18"/>
                <w:bdr w:val="none" w:color="auto" w:sz="0" w:space="0" w:frame="1"/>
              </w:rPr>
              <w:t>}</w:t>
            </w:r>
          </w:p>
          <w:p w:rsidR="00991313" w:rsidRDefault="00991313" w14:paraId="41BDB621" wp14:textId="77777777">
            <w:pPr>
              <w:textAlignment w:val="baseline"/>
              <w:rPr>
                <w:rFonts w:ascii="inherit" w:hAnsi="inherit"/>
                <w:color w:val="000000"/>
                <w:sz w:val="18"/>
                <w:szCs w:val="18"/>
              </w:rPr>
            </w:pPr>
            <w:r>
              <w:rPr>
                <w:rStyle w:val="crayon-h"/>
                <w:rFonts w:ascii="inherit" w:hAnsi="inherit"/>
                <w:color w:val="000000"/>
                <w:sz w:val="18"/>
                <w:szCs w:val="18"/>
                <w:bdr w:val="none" w:color="auto" w:sz="0" w:space="0" w:frame="1"/>
              </w:rPr>
              <w:t xml:space="preserve"> </w:t>
            </w:r>
            <w:r>
              <w:rPr>
                <w:rStyle w:val="crayon-st"/>
                <w:rFonts w:ascii="inherit" w:hAnsi="inherit"/>
                <w:color w:val="000000"/>
                <w:sz w:val="18"/>
                <w:szCs w:val="18"/>
                <w:bdr w:val="none" w:color="auto" w:sz="0" w:space="0" w:frame="1"/>
              </w:rPr>
              <w:t>else</w:t>
            </w:r>
            <w:r>
              <w:rPr>
                <w:rStyle w:val="crayon-h"/>
                <w:rFonts w:ascii="inherit" w:hAnsi="inherit"/>
                <w:color w:val="000000"/>
                <w:sz w:val="18"/>
                <w:szCs w:val="18"/>
                <w:bdr w:val="none" w:color="auto" w:sz="0" w:space="0" w:frame="1"/>
              </w:rPr>
              <w:t xml:space="preserve"> </w:t>
            </w:r>
            <w:r>
              <w:rPr>
                <w:rStyle w:val="crayon-sy"/>
                <w:rFonts w:ascii="inherit" w:hAnsi="inherit" w:eastAsiaTheme="minorEastAsia"/>
                <w:color w:val="000000"/>
                <w:sz w:val="18"/>
                <w:szCs w:val="18"/>
                <w:bdr w:val="none" w:color="auto" w:sz="0" w:space="0" w:frame="1"/>
              </w:rPr>
              <w:t>{</w:t>
            </w:r>
          </w:p>
          <w:p w:rsidR="00991313" w:rsidRDefault="00991313" w14:paraId="436CB468" wp14:textId="77777777">
            <w:pPr>
              <w:textAlignment w:val="baseline"/>
              <w:rPr>
                <w:rFonts w:ascii="inherit" w:hAnsi="inherit"/>
                <w:color w:val="000000"/>
                <w:sz w:val="18"/>
                <w:szCs w:val="18"/>
              </w:rPr>
            </w:pPr>
            <w:r>
              <w:rPr>
                <w:rStyle w:val="crayon-h"/>
                <w:rFonts w:ascii="inherit" w:hAnsi="inherit"/>
                <w:color w:val="000000"/>
                <w:sz w:val="18"/>
                <w:szCs w:val="18"/>
                <w:bdr w:val="none" w:color="auto" w:sz="0" w:space="0" w:frame="1"/>
              </w:rPr>
              <w:t xml:space="preserve"> </w:t>
            </w:r>
            <w:r>
              <w:rPr>
                <w:rStyle w:val="crayon-v"/>
                <w:rFonts w:ascii="inherit" w:hAnsi="inherit"/>
                <w:color w:val="000000"/>
                <w:sz w:val="18"/>
                <w:szCs w:val="18"/>
                <w:bdr w:val="none" w:color="auto" w:sz="0" w:space="0" w:frame="1"/>
              </w:rPr>
              <w:t>$id_menu</w:t>
            </w:r>
            <w:r>
              <w:rPr>
                <w:rStyle w:val="crayon-h"/>
                <w:rFonts w:ascii="inherit" w:hAnsi="inherit"/>
                <w:color w:val="000000"/>
                <w:sz w:val="18"/>
                <w:szCs w:val="18"/>
                <w:bdr w:val="none" w:color="auto" w:sz="0" w:space="0" w:frame="1"/>
              </w:rPr>
              <w:t xml:space="preserve"> </w:t>
            </w:r>
            <w:r>
              <w:rPr>
                <w:rStyle w:val="crayon-o"/>
                <w:rFonts w:ascii="inherit" w:hAnsi="inherit"/>
                <w:color w:val="000000"/>
                <w:sz w:val="18"/>
                <w:szCs w:val="18"/>
                <w:bdr w:val="none" w:color="auto" w:sz="0" w:space="0" w:frame="1"/>
              </w:rPr>
              <w:t>=</w:t>
            </w:r>
            <w:r>
              <w:rPr>
                <w:rStyle w:val="crayon-h"/>
                <w:rFonts w:ascii="inherit" w:hAnsi="inherit"/>
                <w:color w:val="000000"/>
                <w:sz w:val="18"/>
                <w:szCs w:val="18"/>
                <w:bdr w:val="none" w:color="auto" w:sz="0" w:space="0" w:frame="1"/>
              </w:rPr>
              <w:t xml:space="preserve"> </w:t>
            </w:r>
            <w:r>
              <w:rPr>
                <w:rStyle w:val="crayon-sy"/>
                <w:rFonts w:ascii="inherit" w:hAnsi="inherit" w:eastAsiaTheme="minorEastAsia"/>
                <w:color w:val="000000"/>
                <w:sz w:val="18"/>
                <w:szCs w:val="18"/>
                <w:bdr w:val="none" w:color="auto" w:sz="0" w:space="0" w:frame="1"/>
              </w:rPr>
              <w:t>(</w:t>
            </w:r>
            <w:r>
              <w:rPr>
                <w:rStyle w:val="crayon-t"/>
                <w:rFonts w:ascii="inherit" w:hAnsi="inherit"/>
                <w:color w:val="000000"/>
                <w:sz w:val="18"/>
                <w:szCs w:val="18"/>
                <w:bdr w:val="none" w:color="auto" w:sz="0" w:space="0" w:frame="1"/>
              </w:rPr>
              <w:t>int</w:t>
            </w:r>
            <w:r>
              <w:rPr>
                <w:rStyle w:val="crayon-sy"/>
                <w:rFonts w:ascii="inherit" w:hAnsi="inherit" w:eastAsiaTheme="minorEastAsia"/>
                <w:color w:val="000000"/>
                <w:sz w:val="18"/>
                <w:szCs w:val="18"/>
                <w:bdr w:val="none" w:color="auto" w:sz="0" w:space="0" w:frame="1"/>
              </w:rPr>
              <w:t>)</w:t>
            </w:r>
            <w:r>
              <w:rPr>
                <w:rStyle w:val="crayon-v"/>
                <w:rFonts w:ascii="inherit" w:hAnsi="inherit"/>
                <w:color w:val="000000"/>
                <w:sz w:val="18"/>
                <w:szCs w:val="18"/>
                <w:bdr w:val="none" w:color="auto" w:sz="0" w:space="0" w:frame="1"/>
              </w:rPr>
              <w:t>$_GET</w:t>
            </w:r>
            <w:r>
              <w:rPr>
                <w:rStyle w:val="crayon-sy"/>
                <w:rFonts w:ascii="inherit" w:hAnsi="inherit" w:eastAsiaTheme="minorEastAsia"/>
                <w:color w:val="000000"/>
                <w:sz w:val="18"/>
                <w:szCs w:val="18"/>
                <w:bdr w:val="none" w:color="auto" w:sz="0" w:space="0" w:frame="1"/>
              </w:rPr>
              <w:t>[</w:t>
            </w:r>
            <w:r>
              <w:rPr>
                <w:rStyle w:val="crayon-s"/>
                <w:rFonts w:ascii="inherit" w:hAnsi="inherit"/>
                <w:color w:val="000000"/>
                <w:sz w:val="18"/>
                <w:szCs w:val="18"/>
                <w:bdr w:val="none" w:color="auto" w:sz="0" w:space="0" w:frame="1"/>
              </w:rPr>
              <w:t>'id_menu'</w:t>
            </w:r>
            <w:r>
              <w:rPr>
                <w:rStyle w:val="crayon-sy"/>
                <w:rFonts w:ascii="inherit" w:hAnsi="inherit" w:eastAsiaTheme="minorEastAsia"/>
                <w:color w:val="000000"/>
                <w:sz w:val="18"/>
                <w:szCs w:val="18"/>
                <w:bdr w:val="none" w:color="auto" w:sz="0" w:space="0" w:frame="1"/>
              </w:rPr>
              <w:t>];</w:t>
            </w:r>
          </w:p>
          <w:p w:rsidR="00991313" w:rsidRDefault="00991313" w14:paraId="1B55E3E5" wp14:textId="77777777">
            <w:pPr>
              <w:textAlignment w:val="baseline"/>
              <w:rPr>
                <w:rFonts w:ascii="inherit" w:hAnsi="inherit"/>
                <w:color w:val="000000"/>
                <w:sz w:val="18"/>
                <w:szCs w:val="18"/>
              </w:rPr>
            </w:pPr>
            <w:r>
              <w:rPr>
                <w:rStyle w:val="crayon-h"/>
                <w:rFonts w:ascii="inherit" w:hAnsi="inherit"/>
                <w:color w:val="000000"/>
                <w:sz w:val="18"/>
                <w:szCs w:val="18"/>
                <w:bdr w:val="none" w:color="auto" w:sz="0" w:space="0" w:frame="1"/>
              </w:rPr>
              <w:t xml:space="preserve"> </w:t>
            </w:r>
            <w:r>
              <w:rPr>
                <w:rStyle w:val="crayon-st"/>
                <w:rFonts w:ascii="inherit" w:hAnsi="inherit"/>
                <w:color w:val="000000"/>
                <w:sz w:val="18"/>
                <w:szCs w:val="18"/>
                <w:bdr w:val="none" w:color="auto" w:sz="0" w:space="0" w:frame="1"/>
              </w:rPr>
              <w:t>if</w:t>
            </w:r>
            <w:proofErr w:type="gramStart"/>
            <w:r>
              <w:rPr>
                <w:rStyle w:val="crayon-sy"/>
                <w:rFonts w:ascii="inherit" w:hAnsi="inherit" w:eastAsiaTheme="minorEastAsia"/>
                <w:color w:val="000000"/>
                <w:sz w:val="18"/>
                <w:szCs w:val="18"/>
                <w:bdr w:val="none" w:color="auto" w:sz="0" w:space="0" w:frame="1"/>
              </w:rPr>
              <w:t>(</w:t>
            </w:r>
            <w:r>
              <w:rPr>
                <w:rStyle w:val="crayon-o"/>
                <w:rFonts w:ascii="inherit" w:hAnsi="inherit"/>
                <w:color w:val="000000"/>
                <w:sz w:val="18"/>
                <w:szCs w:val="18"/>
                <w:bdr w:val="none" w:color="auto" w:sz="0" w:space="0" w:frame="1"/>
              </w:rPr>
              <w:t>!</w:t>
            </w:r>
            <w:r>
              <w:rPr>
                <w:rStyle w:val="crayon-v"/>
                <w:rFonts w:ascii="inherit" w:hAnsi="inherit"/>
                <w:color w:val="000000"/>
                <w:sz w:val="18"/>
                <w:szCs w:val="18"/>
                <w:bdr w:val="none" w:color="auto" w:sz="0" w:space="0" w:frame="1"/>
              </w:rPr>
              <w:t>$</w:t>
            </w:r>
            <w:proofErr w:type="gramEnd"/>
            <w:r>
              <w:rPr>
                <w:rStyle w:val="crayon-v"/>
                <w:rFonts w:ascii="inherit" w:hAnsi="inherit"/>
                <w:color w:val="000000"/>
                <w:sz w:val="18"/>
                <w:szCs w:val="18"/>
                <w:bdr w:val="none" w:color="auto" w:sz="0" w:space="0" w:frame="1"/>
              </w:rPr>
              <w:t>id_menu</w:t>
            </w:r>
            <w:r>
              <w:rPr>
                <w:rStyle w:val="crayon-sy"/>
                <w:rFonts w:ascii="inherit" w:hAnsi="inherit" w:eastAsiaTheme="minorEastAsia"/>
                <w:color w:val="000000"/>
                <w:sz w:val="18"/>
                <w:szCs w:val="18"/>
                <w:bdr w:val="none" w:color="auto" w:sz="0" w:space="0" w:frame="1"/>
              </w:rPr>
              <w:t>)</w:t>
            </w:r>
            <w:r>
              <w:rPr>
                <w:rStyle w:val="crayon-h"/>
                <w:rFonts w:ascii="inherit" w:hAnsi="inherit"/>
                <w:color w:val="000000"/>
                <w:sz w:val="18"/>
                <w:szCs w:val="18"/>
                <w:bdr w:val="none" w:color="auto" w:sz="0" w:space="0" w:frame="1"/>
              </w:rPr>
              <w:t xml:space="preserve"> </w:t>
            </w:r>
            <w:r>
              <w:rPr>
                <w:rStyle w:val="crayon-sy"/>
                <w:rFonts w:ascii="inherit" w:hAnsi="inherit" w:eastAsiaTheme="minorEastAsia"/>
                <w:color w:val="000000"/>
                <w:sz w:val="18"/>
                <w:szCs w:val="18"/>
                <w:bdr w:val="none" w:color="auto" w:sz="0" w:space="0" w:frame="1"/>
              </w:rPr>
              <w:t>{</w:t>
            </w:r>
          </w:p>
          <w:p w:rsidR="00991313" w:rsidRDefault="00991313" w14:paraId="59705063" wp14:textId="77777777">
            <w:pPr>
              <w:textAlignment w:val="baseline"/>
              <w:rPr>
                <w:rFonts w:ascii="inherit" w:hAnsi="inherit"/>
                <w:color w:val="000000"/>
                <w:sz w:val="18"/>
                <w:szCs w:val="18"/>
              </w:rPr>
            </w:pPr>
            <w:r>
              <w:rPr>
                <w:rStyle w:val="crayon-h"/>
                <w:rFonts w:ascii="inherit" w:hAnsi="inherit"/>
                <w:color w:val="000000"/>
                <w:sz w:val="18"/>
                <w:szCs w:val="18"/>
                <w:bdr w:val="none" w:color="auto" w:sz="0" w:space="0" w:frame="1"/>
              </w:rPr>
              <w:t xml:space="preserve"> </w:t>
            </w:r>
            <w:r>
              <w:rPr>
                <w:rStyle w:val="crayon-k"/>
                <w:rFonts w:ascii="inherit" w:hAnsi="inherit"/>
                <w:color w:val="000000"/>
                <w:sz w:val="18"/>
                <w:szCs w:val="18"/>
                <w:bdr w:val="none" w:color="auto" w:sz="0" w:space="0" w:frame="1"/>
              </w:rPr>
              <w:t>echo</w:t>
            </w:r>
            <w:r>
              <w:rPr>
                <w:rStyle w:val="crayon-h"/>
                <w:rFonts w:ascii="inherit" w:hAnsi="inherit"/>
                <w:color w:val="000000"/>
                <w:sz w:val="18"/>
                <w:szCs w:val="18"/>
                <w:bdr w:val="none" w:color="auto" w:sz="0" w:space="0" w:frame="1"/>
              </w:rPr>
              <w:t xml:space="preserve"> </w:t>
            </w:r>
            <w:r>
              <w:rPr>
                <w:rStyle w:val="crayon-s"/>
                <w:rFonts w:ascii="inherit" w:hAnsi="inherit"/>
                <w:color w:val="000000"/>
                <w:sz w:val="18"/>
                <w:szCs w:val="18"/>
                <w:bdr w:val="none" w:color="auto" w:sz="0" w:space="0" w:frame="1"/>
              </w:rPr>
              <w:t>'Не правильные данные для вывода меню'</w:t>
            </w:r>
            <w:r>
              <w:rPr>
                <w:rStyle w:val="crayon-sy"/>
                <w:rFonts w:ascii="inherit" w:hAnsi="inherit" w:eastAsiaTheme="minorEastAsia"/>
                <w:color w:val="000000"/>
                <w:sz w:val="18"/>
                <w:szCs w:val="18"/>
                <w:bdr w:val="none" w:color="auto" w:sz="0" w:space="0" w:frame="1"/>
              </w:rPr>
              <w:t>;</w:t>
            </w:r>
          </w:p>
          <w:p w:rsidR="00991313" w:rsidRDefault="00991313" w14:paraId="5CA59B79" wp14:textId="77777777">
            <w:pPr>
              <w:textAlignment w:val="baseline"/>
              <w:rPr>
                <w:rFonts w:ascii="inherit" w:hAnsi="inherit"/>
                <w:color w:val="000000"/>
                <w:sz w:val="18"/>
                <w:szCs w:val="18"/>
              </w:rPr>
            </w:pPr>
            <w:r>
              <w:rPr>
                <w:rStyle w:val="crayon-h"/>
                <w:rFonts w:ascii="inherit" w:hAnsi="inherit"/>
                <w:color w:val="000000"/>
                <w:sz w:val="18"/>
                <w:szCs w:val="18"/>
                <w:bdr w:val="none" w:color="auto" w:sz="0" w:space="0" w:frame="1"/>
              </w:rPr>
              <w:t xml:space="preserve"> </w:t>
            </w:r>
            <w:r>
              <w:rPr>
                <w:rStyle w:val="crayon-sy"/>
                <w:rFonts w:ascii="inherit" w:hAnsi="inherit" w:eastAsiaTheme="minorEastAsia"/>
                <w:color w:val="000000"/>
                <w:sz w:val="18"/>
                <w:szCs w:val="18"/>
                <w:bdr w:val="none" w:color="auto" w:sz="0" w:space="0" w:frame="1"/>
              </w:rPr>
              <w:t>}</w:t>
            </w:r>
          </w:p>
          <w:p w:rsidR="00991313" w:rsidRDefault="00991313" w14:paraId="70F1CBA7" wp14:textId="77777777">
            <w:pPr>
              <w:textAlignment w:val="baseline"/>
              <w:rPr>
                <w:rFonts w:ascii="inherit" w:hAnsi="inherit"/>
                <w:color w:val="000000"/>
                <w:sz w:val="18"/>
                <w:szCs w:val="18"/>
              </w:rPr>
            </w:pPr>
            <w:r>
              <w:rPr>
                <w:rStyle w:val="crayon-h"/>
                <w:rFonts w:ascii="inherit" w:hAnsi="inherit"/>
                <w:color w:val="000000"/>
                <w:sz w:val="18"/>
                <w:szCs w:val="18"/>
                <w:bdr w:val="none" w:color="auto" w:sz="0" w:space="0" w:frame="1"/>
              </w:rPr>
              <w:t xml:space="preserve"> </w:t>
            </w:r>
            <w:r>
              <w:rPr>
                <w:rStyle w:val="crayon-st"/>
                <w:rFonts w:ascii="inherit" w:hAnsi="inherit"/>
                <w:color w:val="000000"/>
                <w:sz w:val="18"/>
                <w:szCs w:val="18"/>
                <w:bdr w:val="none" w:color="auto" w:sz="0" w:space="0" w:frame="1"/>
              </w:rPr>
              <w:t>else</w:t>
            </w:r>
            <w:r>
              <w:rPr>
                <w:rStyle w:val="crayon-h"/>
                <w:rFonts w:ascii="inherit" w:hAnsi="inherit"/>
                <w:color w:val="000000"/>
                <w:sz w:val="18"/>
                <w:szCs w:val="18"/>
                <w:bdr w:val="none" w:color="auto" w:sz="0" w:space="0" w:frame="1"/>
              </w:rPr>
              <w:t xml:space="preserve"> </w:t>
            </w:r>
            <w:r>
              <w:rPr>
                <w:rStyle w:val="crayon-sy"/>
                <w:rFonts w:ascii="inherit" w:hAnsi="inherit" w:eastAsiaTheme="minorEastAsia"/>
                <w:color w:val="000000"/>
                <w:sz w:val="18"/>
                <w:szCs w:val="18"/>
                <w:bdr w:val="none" w:color="auto" w:sz="0" w:space="0" w:frame="1"/>
              </w:rPr>
              <w:t>{</w:t>
            </w:r>
          </w:p>
          <w:p w:rsidR="00991313" w:rsidRDefault="00991313" w14:paraId="603FD60B" wp14:textId="77777777">
            <w:pPr>
              <w:textAlignment w:val="baseline"/>
              <w:rPr>
                <w:rFonts w:ascii="inherit" w:hAnsi="inherit"/>
                <w:color w:val="000000"/>
                <w:sz w:val="18"/>
                <w:szCs w:val="18"/>
              </w:rPr>
            </w:pPr>
            <w:r>
              <w:rPr>
                <w:rStyle w:val="crayon-h"/>
                <w:rFonts w:ascii="inherit" w:hAnsi="inherit"/>
                <w:color w:val="000000"/>
                <w:sz w:val="18"/>
                <w:szCs w:val="18"/>
                <w:bdr w:val="none" w:color="auto" w:sz="0" w:space="0" w:frame="1"/>
              </w:rPr>
              <w:t xml:space="preserve"> </w:t>
            </w:r>
            <w:r>
              <w:rPr>
                <w:rStyle w:val="crayon-v"/>
                <w:rFonts w:ascii="inherit" w:hAnsi="inherit"/>
                <w:color w:val="000000"/>
                <w:sz w:val="18"/>
                <w:szCs w:val="18"/>
                <w:bdr w:val="none" w:color="auto" w:sz="0" w:space="0" w:frame="1"/>
              </w:rPr>
              <w:t>$row</w:t>
            </w:r>
            <w:r>
              <w:rPr>
                <w:rStyle w:val="crayon-h"/>
                <w:rFonts w:ascii="inherit" w:hAnsi="inherit"/>
                <w:color w:val="000000"/>
                <w:sz w:val="18"/>
                <w:szCs w:val="18"/>
                <w:bdr w:val="none" w:color="auto" w:sz="0" w:space="0" w:frame="1"/>
              </w:rPr>
              <w:t xml:space="preserve"> </w:t>
            </w:r>
            <w:r>
              <w:rPr>
                <w:rStyle w:val="crayon-o"/>
                <w:rFonts w:ascii="inherit" w:hAnsi="inherit"/>
                <w:color w:val="000000"/>
                <w:sz w:val="18"/>
                <w:szCs w:val="18"/>
                <w:bdr w:val="none" w:color="auto" w:sz="0" w:space="0" w:frame="1"/>
              </w:rPr>
              <w:t>=</w:t>
            </w:r>
            <w:r>
              <w:rPr>
                <w:rStyle w:val="crayon-h"/>
                <w:rFonts w:ascii="inherit" w:hAnsi="inherit"/>
                <w:color w:val="000000"/>
                <w:sz w:val="18"/>
                <w:szCs w:val="18"/>
                <w:bdr w:val="none" w:color="auto" w:sz="0" w:space="0" w:frame="1"/>
              </w:rPr>
              <w:t xml:space="preserve"> </w:t>
            </w:r>
            <w:r>
              <w:rPr>
                <w:rStyle w:val="crayon-v"/>
                <w:rFonts w:ascii="inherit" w:hAnsi="inherit"/>
                <w:color w:val="000000"/>
                <w:sz w:val="18"/>
                <w:szCs w:val="18"/>
                <w:bdr w:val="none" w:color="auto" w:sz="0" w:space="0" w:frame="1"/>
              </w:rPr>
              <w:t>$this</w:t>
            </w:r>
            <w:proofErr w:type="gramStart"/>
            <w:r>
              <w:rPr>
                <w:rStyle w:val="crayon-o"/>
                <w:rFonts w:ascii="inherit" w:hAnsi="inherit"/>
                <w:color w:val="000000"/>
                <w:sz w:val="18"/>
                <w:szCs w:val="18"/>
                <w:bdr w:val="none" w:color="auto" w:sz="0" w:space="0" w:frame="1"/>
              </w:rPr>
              <w:t>-&gt;</w:t>
            </w:r>
            <w:r>
              <w:rPr>
                <w:rStyle w:val="crayon-i"/>
                <w:rFonts w:ascii="inherit" w:hAnsi="inherit"/>
                <w:color w:val="000000"/>
                <w:sz w:val="18"/>
                <w:szCs w:val="18"/>
                <w:bdr w:val="none" w:color="auto" w:sz="0" w:space="0" w:frame="1"/>
              </w:rPr>
              <w:t>m</w:t>
            </w:r>
            <w:proofErr w:type="gramEnd"/>
            <w:r>
              <w:rPr>
                <w:rStyle w:val="crayon-o"/>
                <w:rFonts w:ascii="inherit" w:hAnsi="inherit"/>
                <w:color w:val="000000"/>
                <w:sz w:val="18"/>
                <w:szCs w:val="18"/>
                <w:bdr w:val="none" w:color="auto" w:sz="0" w:space="0" w:frame="1"/>
              </w:rPr>
              <w:t>-&gt;</w:t>
            </w:r>
            <w:r>
              <w:rPr>
                <w:rStyle w:val="crayon-e"/>
                <w:rFonts w:ascii="inherit" w:hAnsi="inherit"/>
                <w:color w:val="000000"/>
                <w:sz w:val="18"/>
                <w:szCs w:val="18"/>
                <w:bdr w:val="none" w:color="auto" w:sz="0" w:space="0" w:frame="1"/>
              </w:rPr>
              <w:t>get_menu</w:t>
            </w:r>
            <w:r>
              <w:rPr>
                <w:rStyle w:val="crayon-sy"/>
                <w:rFonts w:ascii="inherit" w:hAnsi="inherit" w:eastAsiaTheme="minorEastAsia"/>
                <w:color w:val="000000"/>
                <w:sz w:val="18"/>
                <w:szCs w:val="18"/>
                <w:bdr w:val="none" w:color="auto" w:sz="0" w:space="0" w:frame="1"/>
              </w:rPr>
              <w:t>(</w:t>
            </w:r>
            <w:r>
              <w:rPr>
                <w:rStyle w:val="crayon-v"/>
                <w:rFonts w:ascii="inherit" w:hAnsi="inherit"/>
                <w:color w:val="000000"/>
                <w:sz w:val="18"/>
                <w:szCs w:val="18"/>
                <w:bdr w:val="none" w:color="auto" w:sz="0" w:space="0" w:frame="1"/>
              </w:rPr>
              <w:t>$id_menu</w:t>
            </w:r>
            <w:r>
              <w:rPr>
                <w:rStyle w:val="crayon-sy"/>
                <w:rFonts w:ascii="inherit" w:hAnsi="inherit" w:eastAsiaTheme="minorEastAsia"/>
                <w:color w:val="000000"/>
                <w:sz w:val="18"/>
                <w:szCs w:val="18"/>
                <w:bdr w:val="none" w:color="auto" w:sz="0" w:space="0" w:frame="1"/>
              </w:rPr>
              <w:t>);</w:t>
            </w:r>
          </w:p>
          <w:p w:rsidR="00991313" w:rsidRDefault="00991313" w14:paraId="264AF7F5" wp14:textId="77777777">
            <w:pPr>
              <w:textAlignment w:val="baseline"/>
              <w:rPr>
                <w:rFonts w:ascii="inherit" w:hAnsi="inherit"/>
                <w:color w:val="000000"/>
                <w:sz w:val="18"/>
                <w:szCs w:val="18"/>
              </w:rPr>
            </w:pPr>
            <w:r>
              <w:rPr>
                <w:rStyle w:val="crayon-h"/>
                <w:rFonts w:ascii="inherit" w:hAnsi="inherit"/>
                <w:color w:val="000000"/>
                <w:sz w:val="18"/>
                <w:szCs w:val="18"/>
                <w:bdr w:val="none" w:color="auto" w:sz="0" w:space="0" w:frame="1"/>
              </w:rPr>
              <w:t xml:space="preserve"> </w:t>
            </w:r>
            <w:r>
              <w:rPr>
                <w:rStyle w:val="crayon-k"/>
                <w:rFonts w:ascii="inherit" w:hAnsi="inherit"/>
                <w:color w:val="000000"/>
                <w:sz w:val="18"/>
                <w:szCs w:val="18"/>
                <w:bdr w:val="none" w:color="auto" w:sz="0" w:space="0" w:frame="1"/>
              </w:rPr>
              <w:t>return</w:t>
            </w:r>
            <w:r>
              <w:rPr>
                <w:rStyle w:val="crayon-h"/>
                <w:rFonts w:ascii="inherit" w:hAnsi="inherit"/>
                <w:color w:val="000000"/>
                <w:sz w:val="18"/>
                <w:szCs w:val="18"/>
                <w:bdr w:val="none" w:color="auto" w:sz="0" w:space="0" w:frame="1"/>
              </w:rPr>
              <w:t xml:space="preserve"> </w:t>
            </w:r>
            <w:r>
              <w:rPr>
                <w:rStyle w:val="crayon-v"/>
                <w:rFonts w:ascii="inherit" w:hAnsi="inherit"/>
                <w:color w:val="000000"/>
                <w:sz w:val="18"/>
                <w:szCs w:val="18"/>
                <w:bdr w:val="none" w:color="auto" w:sz="0" w:space="0" w:frame="1"/>
              </w:rPr>
              <w:t>$row</w:t>
            </w:r>
            <w:r>
              <w:rPr>
                <w:rStyle w:val="crayon-sy"/>
                <w:rFonts w:ascii="inherit" w:hAnsi="inherit" w:eastAsiaTheme="minorEastAsia"/>
                <w:color w:val="000000"/>
                <w:sz w:val="18"/>
                <w:szCs w:val="18"/>
                <w:bdr w:val="none" w:color="auto" w:sz="0" w:space="0" w:frame="1"/>
              </w:rPr>
              <w:t>;</w:t>
            </w:r>
          </w:p>
          <w:p w:rsidR="00991313" w:rsidRDefault="00991313" w14:paraId="792784FD" wp14:textId="77777777">
            <w:pPr>
              <w:textAlignment w:val="baseline"/>
              <w:rPr>
                <w:rFonts w:ascii="inherit" w:hAnsi="inherit"/>
                <w:color w:val="000000"/>
                <w:sz w:val="18"/>
                <w:szCs w:val="18"/>
              </w:rPr>
            </w:pPr>
            <w:r>
              <w:rPr>
                <w:rStyle w:val="crayon-h"/>
                <w:rFonts w:ascii="inherit" w:hAnsi="inherit"/>
                <w:color w:val="000000"/>
                <w:sz w:val="18"/>
                <w:szCs w:val="18"/>
                <w:bdr w:val="none" w:color="auto" w:sz="0" w:space="0" w:frame="1"/>
              </w:rPr>
              <w:t xml:space="preserve"> </w:t>
            </w:r>
            <w:r>
              <w:rPr>
                <w:rStyle w:val="crayon-sy"/>
                <w:rFonts w:ascii="inherit" w:hAnsi="inherit" w:eastAsiaTheme="minorEastAsia"/>
                <w:color w:val="000000"/>
                <w:sz w:val="18"/>
                <w:szCs w:val="18"/>
                <w:bdr w:val="none" w:color="auto" w:sz="0" w:space="0" w:frame="1"/>
              </w:rPr>
              <w:t>}</w:t>
            </w:r>
          </w:p>
          <w:p w:rsidR="00991313" w:rsidRDefault="00991313" w14:paraId="41EF1CDB" wp14:textId="77777777">
            <w:pPr>
              <w:textAlignment w:val="baseline"/>
              <w:rPr>
                <w:rFonts w:ascii="inherit" w:hAnsi="inherit"/>
                <w:color w:val="000000"/>
                <w:sz w:val="18"/>
                <w:szCs w:val="18"/>
              </w:rPr>
            </w:pPr>
            <w:r>
              <w:rPr>
                <w:rStyle w:val="crayon-h"/>
                <w:rFonts w:ascii="inherit" w:hAnsi="inherit"/>
                <w:color w:val="000000"/>
                <w:sz w:val="18"/>
                <w:szCs w:val="18"/>
                <w:bdr w:val="none" w:color="auto" w:sz="0" w:space="0" w:frame="1"/>
              </w:rPr>
              <w:t xml:space="preserve"> </w:t>
            </w:r>
            <w:r>
              <w:rPr>
                <w:rStyle w:val="crayon-sy"/>
                <w:rFonts w:ascii="inherit" w:hAnsi="inherit" w:eastAsiaTheme="minorEastAsia"/>
                <w:color w:val="000000"/>
                <w:sz w:val="18"/>
                <w:szCs w:val="18"/>
                <w:bdr w:val="none" w:color="auto" w:sz="0" w:space="0" w:frame="1"/>
              </w:rPr>
              <w:t>}</w:t>
            </w:r>
          </w:p>
          <w:p w:rsidR="00991313" w:rsidRDefault="00991313" w14:paraId="08895B21" wp14:textId="77777777">
            <w:pPr>
              <w:textAlignment w:val="baseline"/>
              <w:rPr>
                <w:rFonts w:ascii="inherit" w:hAnsi="inherit"/>
                <w:color w:val="000000"/>
                <w:sz w:val="18"/>
                <w:szCs w:val="18"/>
              </w:rPr>
            </w:pPr>
            <w:r>
              <w:rPr>
                <w:rStyle w:val="crayon-h"/>
                <w:rFonts w:ascii="inherit" w:hAnsi="inherit"/>
                <w:color w:val="000000"/>
                <w:sz w:val="18"/>
                <w:szCs w:val="18"/>
                <w:bdr w:val="none" w:color="auto" w:sz="0" w:space="0" w:frame="1"/>
              </w:rPr>
              <w:t xml:space="preserve"> </w:t>
            </w:r>
            <w:r>
              <w:rPr>
                <w:rStyle w:val="crayon-sy"/>
                <w:rFonts w:ascii="inherit" w:hAnsi="inherit" w:eastAsiaTheme="minorEastAsia"/>
                <w:color w:val="000000"/>
                <w:sz w:val="18"/>
                <w:szCs w:val="18"/>
                <w:bdr w:val="none" w:color="auto" w:sz="0" w:space="0" w:frame="1"/>
              </w:rPr>
              <w:t>}</w:t>
            </w:r>
          </w:p>
          <w:p w:rsidR="00991313" w:rsidRDefault="00991313" w14:paraId="2080AEB9" wp14:textId="77777777">
            <w:pPr>
              <w:textAlignment w:val="baseline"/>
              <w:rPr>
                <w:rFonts w:ascii="inherit" w:hAnsi="inherit"/>
                <w:color w:val="000000"/>
                <w:sz w:val="18"/>
                <w:szCs w:val="18"/>
              </w:rPr>
            </w:pPr>
            <w:r>
              <w:rPr>
                <w:rStyle w:val="crayon-h"/>
                <w:rFonts w:ascii="inherit" w:hAnsi="inherit"/>
                <w:color w:val="000000"/>
                <w:sz w:val="18"/>
                <w:szCs w:val="18"/>
                <w:bdr w:val="none" w:color="auto" w:sz="0" w:space="0" w:frame="1"/>
              </w:rPr>
              <w:t xml:space="preserve"> </w:t>
            </w:r>
          </w:p>
          <w:p w:rsidR="00991313" w:rsidRDefault="00F935D1" w14:paraId="29AC5F55" wp14:textId="77777777">
            <w:pPr>
              <w:textAlignment w:val="baseline"/>
              <w:rPr>
                <w:rFonts w:ascii="inherit" w:hAnsi="inherit"/>
                <w:color w:val="000000"/>
                <w:sz w:val="18"/>
                <w:szCs w:val="18"/>
              </w:rPr>
            </w:pPr>
            <w:r>
              <w:rPr>
                <w:rFonts w:ascii="inherit" w:hAnsi="inherit"/>
                <w:color w:val="000000"/>
                <w:sz w:val="18"/>
                <w:szCs w:val="18"/>
              </w:rPr>
              <w:t xml:space="preserve"> </w:t>
            </w:r>
          </w:p>
          <w:p w:rsidR="00991313" w:rsidRDefault="00991313" w14:paraId="4015040A" wp14:textId="77777777">
            <w:pPr>
              <w:textAlignment w:val="baseline"/>
              <w:rPr>
                <w:rFonts w:ascii="inherit" w:hAnsi="inherit"/>
                <w:color w:val="000000"/>
                <w:sz w:val="18"/>
                <w:szCs w:val="18"/>
              </w:rPr>
            </w:pPr>
            <w:r>
              <w:rPr>
                <w:rStyle w:val="crayon-sy"/>
                <w:rFonts w:ascii="inherit" w:hAnsi="inherit" w:eastAsiaTheme="minorEastAsia"/>
                <w:color w:val="000000"/>
                <w:sz w:val="18"/>
                <w:szCs w:val="18"/>
                <w:bdr w:val="none" w:color="auto" w:sz="0" w:space="0" w:frame="1"/>
              </w:rPr>
              <w:t>}</w:t>
            </w:r>
          </w:p>
          <w:p w:rsidR="00991313" w:rsidRDefault="00991313" w14:paraId="536CD387" wp14:textId="77777777">
            <w:pPr>
              <w:textAlignment w:val="baseline"/>
              <w:rPr>
                <w:rFonts w:ascii="inherit" w:hAnsi="inherit"/>
                <w:color w:val="000000"/>
                <w:sz w:val="18"/>
                <w:szCs w:val="18"/>
              </w:rPr>
            </w:pPr>
            <w:r>
              <w:rPr>
                <w:rStyle w:val="crayon-ta"/>
                <w:rFonts w:ascii="inherit" w:hAnsi="inherit"/>
                <w:color w:val="000000"/>
                <w:sz w:val="18"/>
                <w:szCs w:val="18"/>
                <w:bdr w:val="none" w:color="auto" w:sz="0" w:space="0" w:frame="1"/>
              </w:rPr>
              <w:lastRenderedPageBreak/>
              <w:t>?&gt;</w:t>
            </w:r>
          </w:p>
        </w:tc>
      </w:tr>
    </w:tbl>
    <w:p xmlns:wp14="http://schemas.microsoft.com/office/word/2010/wordml" w:rsidR="00991313" w:rsidP="00F935D1" w:rsidRDefault="00991313" w14:paraId="64B10FDE" wp14:textId="77777777">
      <w:pPr>
        <w:pStyle w:val="3"/>
      </w:pPr>
      <w:bookmarkStart w:name="_Toc21767259" w:id="46"/>
      <w:r>
        <w:lastRenderedPageBreak/>
        <w:t>Файл category.php:</w:t>
      </w:r>
      <w:bookmarkEnd w:id="46"/>
    </w:p>
    <w:p xmlns:wp14="http://schemas.microsoft.com/office/word/2010/wordml" w:rsidR="00991313" w:rsidP="00991313" w:rsidRDefault="00991313" w14:paraId="0C6C2CD5" wp14:textId="77777777">
      <w:pPr>
        <w:shd w:val="clear" w:color="auto" w:fill="FFFFFF"/>
        <w:textAlignment w:val="baseline"/>
        <w:rPr>
          <w:rFonts w:ascii="Courier New" w:hAnsi="Courier New" w:cs="Courier New"/>
          <w:color w:val="2A3744"/>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
        <w:gridCol w:w="9243"/>
      </w:tblGrid>
      <w:tr xmlns:wp14="http://schemas.microsoft.com/office/word/2010/wordml" w:rsidR="00991313" w:rsidTr="00991313" w14:paraId="02F363D4" wp14:textId="77777777">
        <w:trPr>
          <w:tblCellSpacing w:w="15" w:type="dxa"/>
        </w:trPr>
        <w:tc>
          <w:tcPr>
            <w:tcW w:w="0" w:type="auto"/>
            <w:tcBorders>
              <w:top w:val="nil"/>
              <w:left w:val="nil"/>
              <w:bottom w:val="nil"/>
              <w:right w:val="nil"/>
            </w:tcBorders>
            <w:vAlign w:val="center"/>
            <w:hideMark/>
          </w:tcPr>
          <w:p w:rsidR="00991313" w:rsidRDefault="00991313" w14:paraId="2E32D521" wp14:textId="77777777">
            <w:pPr>
              <w:jc w:val="center"/>
              <w:textAlignment w:val="baseline"/>
              <w:rPr>
                <w:rFonts w:ascii="inherit" w:hAnsi="inherit"/>
                <w:sz w:val="18"/>
                <w:szCs w:val="18"/>
              </w:rPr>
            </w:pPr>
            <w:r>
              <w:rPr>
                <w:rFonts w:ascii="inherit" w:hAnsi="inherit"/>
                <w:sz w:val="18"/>
                <w:szCs w:val="18"/>
              </w:rPr>
              <w:t>1</w:t>
            </w:r>
          </w:p>
          <w:p w:rsidR="00991313" w:rsidRDefault="00991313" w14:paraId="138328F9" wp14:textId="77777777">
            <w:pPr>
              <w:jc w:val="center"/>
              <w:textAlignment w:val="baseline"/>
              <w:rPr>
                <w:rFonts w:ascii="inherit" w:hAnsi="inherit"/>
                <w:sz w:val="18"/>
                <w:szCs w:val="18"/>
              </w:rPr>
            </w:pPr>
            <w:r>
              <w:rPr>
                <w:rFonts w:ascii="inherit" w:hAnsi="inherit"/>
                <w:sz w:val="18"/>
                <w:szCs w:val="18"/>
              </w:rPr>
              <w:t>2</w:t>
            </w:r>
          </w:p>
          <w:p w:rsidR="00991313" w:rsidRDefault="00991313" w14:paraId="297C039E" wp14:textId="77777777">
            <w:pPr>
              <w:jc w:val="center"/>
              <w:textAlignment w:val="baseline"/>
              <w:rPr>
                <w:rFonts w:ascii="inherit" w:hAnsi="inherit"/>
                <w:sz w:val="18"/>
                <w:szCs w:val="18"/>
              </w:rPr>
            </w:pPr>
            <w:r>
              <w:rPr>
                <w:rFonts w:ascii="inherit" w:hAnsi="inherit"/>
                <w:sz w:val="18"/>
                <w:szCs w:val="18"/>
              </w:rPr>
              <w:t>3</w:t>
            </w:r>
          </w:p>
          <w:p w:rsidR="00991313" w:rsidRDefault="00991313" w14:paraId="5055DCC4" wp14:textId="77777777">
            <w:pPr>
              <w:jc w:val="center"/>
              <w:textAlignment w:val="baseline"/>
              <w:rPr>
                <w:rFonts w:ascii="inherit" w:hAnsi="inherit"/>
                <w:sz w:val="18"/>
                <w:szCs w:val="18"/>
              </w:rPr>
            </w:pPr>
            <w:r>
              <w:rPr>
                <w:rFonts w:ascii="inherit" w:hAnsi="inherit"/>
                <w:sz w:val="18"/>
                <w:szCs w:val="18"/>
              </w:rPr>
              <w:t>4</w:t>
            </w:r>
          </w:p>
          <w:p w:rsidR="00991313" w:rsidRDefault="00991313" w14:paraId="14648C29" wp14:textId="77777777">
            <w:pPr>
              <w:jc w:val="center"/>
              <w:textAlignment w:val="baseline"/>
              <w:rPr>
                <w:rFonts w:ascii="inherit" w:hAnsi="inherit"/>
                <w:sz w:val="18"/>
                <w:szCs w:val="18"/>
              </w:rPr>
            </w:pPr>
            <w:r>
              <w:rPr>
                <w:rFonts w:ascii="inherit" w:hAnsi="inherit"/>
                <w:sz w:val="18"/>
                <w:szCs w:val="18"/>
              </w:rPr>
              <w:t>5</w:t>
            </w:r>
          </w:p>
          <w:p w:rsidR="00991313" w:rsidRDefault="00991313" w14:paraId="1AA1B773" wp14:textId="77777777">
            <w:pPr>
              <w:jc w:val="center"/>
              <w:textAlignment w:val="baseline"/>
              <w:rPr>
                <w:rFonts w:ascii="inherit" w:hAnsi="inherit"/>
                <w:sz w:val="18"/>
                <w:szCs w:val="18"/>
              </w:rPr>
            </w:pPr>
            <w:r>
              <w:rPr>
                <w:rFonts w:ascii="inherit" w:hAnsi="inherit"/>
                <w:sz w:val="18"/>
                <w:szCs w:val="18"/>
              </w:rPr>
              <w:t>6</w:t>
            </w:r>
          </w:p>
          <w:p w:rsidR="00991313" w:rsidRDefault="00991313" w14:paraId="1F87031A" wp14:textId="77777777">
            <w:pPr>
              <w:jc w:val="center"/>
              <w:textAlignment w:val="baseline"/>
              <w:rPr>
                <w:rFonts w:ascii="inherit" w:hAnsi="inherit"/>
                <w:sz w:val="18"/>
                <w:szCs w:val="18"/>
              </w:rPr>
            </w:pPr>
            <w:r>
              <w:rPr>
                <w:rFonts w:ascii="inherit" w:hAnsi="inherit"/>
                <w:sz w:val="18"/>
                <w:szCs w:val="18"/>
              </w:rPr>
              <w:t>7</w:t>
            </w:r>
          </w:p>
          <w:p w:rsidR="00991313" w:rsidRDefault="00991313" w14:paraId="5FCB5F43" wp14:textId="77777777">
            <w:pPr>
              <w:jc w:val="center"/>
              <w:textAlignment w:val="baseline"/>
              <w:rPr>
                <w:rFonts w:ascii="inherit" w:hAnsi="inherit"/>
                <w:sz w:val="18"/>
                <w:szCs w:val="18"/>
              </w:rPr>
            </w:pPr>
            <w:r>
              <w:rPr>
                <w:rFonts w:ascii="inherit" w:hAnsi="inherit"/>
                <w:sz w:val="18"/>
                <w:szCs w:val="18"/>
              </w:rPr>
              <w:t>8</w:t>
            </w:r>
          </w:p>
          <w:p w:rsidR="00991313" w:rsidRDefault="00991313" w14:paraId="1391D46B" wp14:textId="77777777">
            <w:pPr>
              <w:jc w:val="center"/>
              <w:textAlignment w:val="baseline"/>
              <w:rPr>
                <w:rFonts w:ascii="inherit" w:hAnsi="inherit"/>
                <w:sz w:val="18"/>
                <w:szCs w:val="18"/>
              </w:rPr>
            </w:pPr>
            <w:r>
              <w:rPr>
                <w:rFonts w:ascii="inherit" w:hAnsi="inherit"/>
                <w:sz w:val="18"/>
                <w:szCs w:val="18"/>
              </w:rPr>
              <w:t>9</w:t>
            </w:r>
          </w:p>
          <w:p w:rsidR="00991313" w:rsidRDefault="00991313" w14:paraId="0FA5DB3D" wp14:textId="77777777">
            <w:pPr>
              <w:jc w:val="center"/>
              <w:textAlignment w:val="baseline"/>
              <w:rPr>
                <w:rFonts w:ascii="inherit" w:hAnsi="inherit"/>
                <w:sz w:val="18"/>
                <w:szCs w:val="18"/>
              </w:rPr>
            </w:pPr>
            <w:r>
              <w:rPr>
                <w:rFonts w:ascii="inherit" w:hAnsi="inherit"/>
                <w:sz w:val="18"/>
                <w:szCs w:val="18"/>
              </w:rPr>
              <w:t>10</w:t>
            </w:r>
          </w:p>
          <w:p w:rsidR="00991313" w:rsidRDefault="00991313" w14:paraId="1D7208FC" wp14:textId="77777777">
            <w:pPr>
              <w:jc w:val="center"/>
              <w:textAlignment w:val="baseline"/>
              <w:rPr>
                <w:rFonts w:ascii="inherit" w:hAnsi="inherit"/>
                <w:sz w:val="18"/>
                <w:szCs w:val="18"/>
              </w:rPr>
            </w:pPr>
            <w:r>
              <w:rPr>
                <w:rFonts w:ascii="inherit" w:hAnsi="inherit"/>
                <w:sz w:val="18"/>
                <w:szCs w:val="18"/>
              </w:rPr>
              <w:t>11</w:t>
            </w:r>
          </w:p>
          <w:p w:rsidR="00991313" w:rsidRDefault="00991313" w14:paraId="4E75B50F" wp14:textId="77777777">
            <w:pPr>
              <w:jc w:val="center"/>
              <w:textAlignment w:val="baseline"/>
              <w:rPr>
                <w:rFonts w:ascii="inherit" w:hAnsi="inherit"/>
                <w:sz w:val="18"/>
                <w:szCs w:val="18"/>
              </w:rPr>
            </w:pPr>
            <w:r>
              <w:rPr>
                <w:rFonts w:ascii="inherit" w:hAnsi="inherit"/>
                <w:sz w:val="18"/>
                <w:szCs w:val="18"/>
              </w:rPr>
              <w:t>12</w:t>
            </w:r>
          </w:p>
          <w:p w:rsidR="00991313" w:rsidRDefault="00991313" w14:paraId="62218FB3" wp14:textId="77777777">
            <w:pPr>
              <w:jc w:val="center"/>
              <w:textAlignment w:val="baseline"/>
              <w:rPr>
                <w:rFonts w:ascii="inherit" w:hAnsi="inherit"/>
                <w:sz w:val="18"/>
                <w:szCs w:val="18"/>
              </w:rPr>
            </w:pPr>
            <w:r>
              <w:rPr>
                <w:rFonts w:ascii="inherit" w:hAnsi="inherit"/>
                <w:sz w:val="18"/>
                <w:szCs w:val="18"/>
              </w:rPr>
              <w:t>13</w:t>
            </w:r>
          </w:p>
          <w:p w:rsidR="00991313" w:rsidRDefault="00991313" w14:paraId="4B7EE69E" wp14:textId="77777777">
            <w:pPr>
              <w:jc w:val="center"/>
              <w:textAlignment w:val="baseline"/>
              <w:rPr>
                <w:rFonts w:ascii="inherit" w:hAnsi="inherit"/>
                <w:sz w:val="18"/>
                <w:szCs w:val="18"/>
              </w:rPr>
            </w:pPr>
            <w:r>
              <w:rPr>
                <w:rFonts w:ascii="inherit" w:hAnsi="inherit"/>
                <w:sz w:val="18"/>
                <w:szCs w:val="18"/>
              </w:rPr>
              <w:t>14</w:t>
            </w:r>
          </w:p>
          <w:p w:rsidR="00991313" w:rsidRDefault="00991313" w14:paraId="46BB2669" wp14:textId="77777777">
            <w:pPr>
              <w:jc w:val="center"/>
              <w:textAlignment w:val="baseline"/>
              <w:rPr>
                <w:rFonts w:ascii="inherit" w:hAnsi="inherit"/>
                <w:sz w:val="18"/>
                <w:szCs w:val="18"/>
              </w:rPr>
            </w:pPr>
            <w:r>
              <w:rPr>
                <w:rFonts w:ascii="inherit" w:hAnsi="inherit"/>
                <w:sz w:val="18"/>
                <w:szCs w:val="18"/>
              </w:rPr>
              <w:t>15</w:t>
            </w:r>
          </w:p>
          <w:p w:rsidR="00991313" w:rsidRDefault="00991313" w14:paraId="519C40FF" wp14:textId="77777777">
            <w:pPr>
              <w:jc w:val="center"/>
              <w:textAlignment w:val="baseline"/>
              <w:rPr>
                <w:rFonts w:ascii="inherit" w:hAnsi="inherit"/>
                <w:sz w:val="18"/>
                <w:szCs w:val="18"/>
              </w:rPr>
            </w:pPr>
            <w:r>
              <w:rPr>
                <w:rFonts w:ascii="inherit" w:hAnsi="inherit"/>
                <w:sz w:val="18"/>
                <w:szCs w:val="18"/>
              </w:rPr>
              <w:t>16</w:t>
            </w:r>
          </w:p>
          <w:p w:rsidR="00991313" w:rsidRDefault="00991313" w14:paraId="3C3E0C4F" wp14:textId="77777777">
            <w:pPr>
              <w:jc w:val="center"/>
              <w:textAlignment w:val="baseline"/>
              <w:rPr>
                <w:rFonts w:ascii="inherit" w:hAnsi="inherit"/>
                <w:sz w:val="18"/>
                <w:szCs w:val="18"/>
              </w:rPr>
            </w:pPr>
            <w:r>
              <w:rPr>
                <w:rFonts w:ascii="inherit" w:hAnsi="inherit"/>
                <w:sz w:val="18"/>
                <w:szCs w:val="18"/>
              </w:rPr>
              <w:t>17</w:t>
            </w:r>
          </w:p>
          <w:p w:rsidR="00991313" w:rsidRDefault="00991313" w14:paraId="1B4C6DBE" wp14:textId="77777777">
            <w:pPr>
              <w:jc w:val="center"/>
              <w:textAlignment w:val="baseline"/>
              <w:rPr>
                <w:rFonts w:ascii="inherit" w:hAnsi="inherit"/>
                <w:sz w:val="18"/>
                <w:szCs w:val="18"/>
              </w:rPr>
            </w:pPr>
            <w:r>
              <w:rPr>
                <w:rFonts w:ascii="inherit" w:hAnsi="inherit"/>
                <w:sz w:val="18"/>
                <w:szCs w:val="18"/>
              </w:rPr>
              <w:t>18</w:t>
            </w:r>
          </w:p>
          <w:p w:rsidR="00991313" w:rsidRDefault="00991313" w14:paraId="7AE9101A" wp14:textId="77777777">
            <w:pPr>
              <w:jc w:val="center"/>
              <w:textAlignment w:val="baseline"/>
              <w:rPr>
                <w:rFonts w:ascii="inherit" w:hAnsi="inherit"/>
                <w:sz w:val="18"/>
                <w:szCs w:val="18"/>
              </w:rPr>
            </w:pPr>
            <w:r>
              <w:rPr>
                <w:rFonts w:ascii="inherit" w:hAnsi="inherit"/>
                <w:sz w:val="18"/>
                <w:szCs w:val="18"/>
              </w:rPr>
              <w:t>19</w:t>
            </w:r>
          </w:p>
          <w:p w:rsidR="00991313" w:rsidRDefault="00991313" w14:paraId="77BB07BD" wp14:textId="77777777">
            <w:pPr>
              <w:jc w:val="center"/>
              <w:textAlignment w:val="baseline"/>
              <w:rPr>
                <w:rFonts w:ascii="inherit" w:hAnsi="inherit"/>
                <w:sz w:val="18"/>
                <w:szCs w:val="18"/>
              </w:rPr>
            </w:pPr>
            <w:r>
              <w:rPr>
                <w:rFonts w:ascii="inherit" w:hAnsi="inherit"/>
                <w:sz w:val="18"/>
                <w:szCs w:val="18"/>
              </w:rPr>
              <w:t>20</w:t>
            </w:r>
          </w:p>
          <w:p w:rsidR="00991313" w:rsidRDefault="00991313" w14:paraId="63ECE29B" wp14:textId="77777777">
            <w:pPr>
              <w:jc w:val="center"/>
              <w:textAlignment w:val="baseline"/>
              <w:rPr>
                <w:rFonts w:ascii="inherit" w:hAnsi="inherit"/>
                <w:sz w:val="18"/>
                <w:szCs w:val="18"/>
              </w:rPr>
            </w:pPr>
            <w:r>
              <w:rPr>
                <w:rFonts w:ascii="inherit" w:hAnsi="inherit"/>
                <w:sz w:val="18"/>
                <w:szCs w:val="18"/>
              </w:rPr>
              <w:t>21</w:t>
            </w:r>
          </w:p>
          <w:p w:rsidR="00991313" w:rsidRDefault="00991313" w14:paraId="4C89F634" wp14:textId="77777777">
            <w:pPr>
              <w:jc w:val="center"/>
              <w:textAlignment w:val="baseline"/>
              <w:rPr>
                <w:rFonts w:ascii="inherit" w:hAnsi="inherit"/>
                <w:sz w:val="18"/>
                <w:szCs w:val="18"/>
              </w:rPr>
            </w:pPr>
            <w:r>
              <w:rPr>
                <w:rFonts w:ascii="inherit" w:hAnsi="inherit"/>
                <w:sz w:val="18"/>
                <w:szCs w:val="18"/>
              </w:rPr>
              <w:t>22</w:t>
            </w:r>
          </w:p>
        </w:tc>
        <w:tc>
          <w:tcPr>
            <w:tcW w:w="10320" w:type="dxa"/>
            <w:tcBorders>
              <w:top w:val="nil"/>
              <w:left w:val="nil"/>
              <w:bottom w:val="nil"/>
              <w:right w:val="nil"/>
            </w:tcBorders>
            <w:vAlign w:val="center"/>
            <w:hideMark/>
          </w:tcPr>
          <w:p w:rsidR="00991313" w:rsidRDefault="00991313" w14:paraId="6B55BA5A" wp14:textId="77777777">
            <w:pPr>
              <w:textAlignment w:val="baseline"/>
              <w:rPr>
                <w:rFonts w:ascii="inherit" w:hAnsi="inherit"/>
                <w:color w:val="000000"/>
                <w:sz w:val="18"/>
                <w:szCs w:val="18"/>
              </w:rPr>
            </w:pPr>
            <w:proofErr w:type="gramStart"/>
            <w:r>
              <w:rPr>
                <w:rStyle w:val="crayon-ta"/>
                <w:rFonts w:ascii="inherit" w:hAnsi="inherit"/>
                <w:color w:val="000000"/>
                <w:sz w:val="18"/>
                <w:szCs w:val="18"/>
                <w:bdr w:val="none" w:color="auto" w:sz="0" w:space="0" w:frame="1"/>
              </w:rPr>
              <w:t>&lt;?php</w:t>
            </w:r>
            <w:proofErr w:type="gramEnd"/>
          </w:p>
          <w:p w:rsidR="00991313" w:rsidRDefault="00991313" w14:paraId="7EA7A5C9" wp14:textId="77777777">
            <w:pPr>
              <w:textAlignment w:val="baseline"/>
              <w:rPr>
                <w:rFonts w:ascii="inherit" w:hAnsi="inherit"/>
                <w:color w:val="000000"/>
                <w:sz w:val="18"/>
                <w:szCs w:val="18"/>
              </w:rPr>
            </w:pPr>
            <w:r>
              <w:rPr>
                <w:rStyle w:val="crayon-t"/>
                <w:rFonts w:ascii="inherit" w:hAnsi="inherit"/>
                <w:color w:val="000000"/>
                <w:sz w:val="18"/>
                <w:szCs w:val="18"/>
                <w:bdr w:val="none" w:color="auto" w:sz="0" w:space="0" w:frame="1"/>
              </w:rPr>
              <w:t>class</w:t>
            </w:r>
            <w:r>
              <w:rPr>
                <w:rStyle w:val="crayon-h"/>
                <w:rFonts w:ascii="inherit" w:hAnsi="inherit"/>
                <w:color w:val="000000"/>
                <w:sz w:val="18"/>
                <w:szCs w:val="18"/>
                <w:bdr w:val="none" w:color="auto" w:sz="0" w:space="0" w:frame="1"/>
              </w:rPr>
              <w:t xml:space="preserve"> </w:t>
            </w:r>
            <w:r>
              <w:rPr>
                <w:rStyle w:val="crayon-e"/>
                <w:rFonts w:ascii="inherit" w:hAnsi="inherit"/>
                <w:color w:val="000000"/>
                <w:sz w:val="18"/>
                <w:szCs w:val="18"/>
                <w:bdr w:val="none" w:color="auto" w:sz="0" w:space="0" w:frame="1"/>
              </w:rPr>
              <w:t>category</w:t>
            </w:r>
            <w:r>
              <w:rPr>
                <w:rStyle w:val="crayon-h"/>
                <w:rFonts w:ascii="inherit" w:hAnsi="inherit"/>
                <w:color w:val="000000"/>
                <w:sz w:val="18"/>
                <w:szCs w:val="18"/>
                <w:bdr w:val="none" w:color="auto" w:sz="0" w:space="0" w:frame="1"/>
              </w:rPr>
              <w:t xml:space="preserve"> </w:t>
            </w:r>
            <w:r>
              <w:rPr>
                <w:rStyle w:val="crayon-r"/>
                <w:rFonts w:ascii="inherit" w:hAnsi="inherit"/>
                <w:color w:val="000000"/>
                <w:sz w:val="18"/>
                <w:szCs w:val="18"/>
                <w:bdr w:val="none" w:color="auto" w:sz="0" w:space="0" w:frame="1"/>
              </w:rPr>
              <w:t>extends</w:t>
            </w:r>
            <w:r>
              <w:rPr>
                <w:rStyle w:val="crayon-h"/>
                <w:rFonts w:ascii="inherit" w:hAnsi="inherit"/>
                <w:color w:val="000000"/>
                <w:sz w:val="18"/>
                <w:szCs w:val="18"/>
                <w:bdr w:val="none" w:color="auto" w:sz="0" w:space="0" w:frame="1"/>
              </w:rPr>
              <w:t xml:space="preserve"> </w:t>
            </w:r>
            <w:r>
              <w:rPr>
                <w:rStyle w:val="crayon-e"/>
                <w:rFonts w:ascii="inherit" w:hAnsi="inherit"/>
                <w:color w:val="000000"/>
                <w:sz w:val="18"/>
                <w:szCs w:val="18"/>
                <w:bdr w:val="none" w:color="auto" w:sz="0" w:space="0" w:frame="1"/>
              </w:rPr>
              <w:t>ACore</w:t>
            </w:r>
            <w:r>
              <w:rPr>
                <w:rStyle w:val="crayon-h"/>
                <w:rFonts w:ascii="inherit" w:hAnsi="inherit"/>
                <w:color w:val="000000"/>
                <w:sz w:val="18"/>
                <w:szCs w:val="18"/>
                <w:bdr w:val="none" w:color="auto" w:sz="0" w:space="0" w:frame="1"/>
              </w:rPr>
              <w:t xml:space="preserve"> </w:t>
            </w:r>
            <w:r>
              <w:rPr>
                <w:rStyle w:val="crayon-sy"/>
                <w:rFonts w:ascii="inherit" w:hAnsi="inherit" w:eastAsiaTheme="minorEastAsia"/>
                <w:color w:val="000000"/>
                <w:sz w:val="18"/>
                <w:szCs w:val="18"/>
                <w:bdr w:val="none" w:color="auto" w:sz="0" w:space="0" w:frame="1"/>
              </w:rPr>
              <w:t>{</w:t>
            </w:r>
          </w:p>
          <w:p w:rsidR="00991313" w:rsidRDefault="00991313" w14:paraId="4A2859AB" wp14:textId="77777777">
            <w:pPr>
              <w:textAlignment w:val="baseline"/>
              <w:rPr>
                <w:rFonts w:ascii="inherit" w:hAnsi="inherit"/>
                <w:color w:val="000000"/>
                <w:sz w:val="18"/>
                <w:szCs w:val="18"/>
              </w:rPr>
            </w:pPr>
            <w:r>
              <w:rPr>
                <w:rStyle w:val="crayon-h"/>
                <w:rFonts w:ascii="inherit" w:hAnsi="inherit"/>
                <w:color w:val="000000"/>
                <w:sz w:val="18"/>
                <w:szCs w:val="18"/>
                <w:bdr w:val="none" w:color="auto" w:sz="0" w:space="0" w:frame="1"/>
              </w:rPr>
              <w:t xml:space="preserve"> </w:t>
            </w:r>
          </w:p>
          <w:p w:rsidR="00991313" w:rsidRDefault="00991313" w14:paraId="7559E3DD" wp14:textId="77777777">
            <w:pPr>
              <w:textAlignment w:val="baseline"/>
              <w:rPr>
                <w:rFonts w:ascii="inherit" w:hAnsi="inherit"/>
                <w:color w:val="000000"/>
                <w:sz w:val="18"/>
                <w:szCs w:val="18"/>
              </w:rPr>
            </w:pPr>
            <w:r>
              <w:rPr>
                <w:rStyle w:val="crayon-h"/>
                <w:rFonts w:ascii="inherit" w:hAnsi="inherit"/>
                <w:color w:val="000000"/>
                <w:sz w:val="18"/>
                <w:szCs w:val="18"/>
                <w:bdr w:val="none" w:color="auto" w:sz="0" w:space="0" w:frame="1"/>
              </w:rPr>
              <w:t xml:space="preserve"> </w:t>
            </w:r>
            <w:r>
              <w:rPr>
                <w:rStyle w:val="crayon-m"/>
                <w:rFonts w:ascii="inherit" w:hAnsi="inherit"/>
                <w:color w:val="000000"/>
                <w:sz w:val="18"/>
                <w:szCs w:val="18"/>
                <w:bdr w:val="none" w:color="auto" w:sz="0" w:space="0" w:frame="1"/>
              </w:rPr>
              <w:t>public</w:t>
            </w:r>
            <w:r>
              <w:rPr>
                <w:rStyle w:val="crayon-h"/>
                <w:rFonts w:ascii="inherit" w:hAnsi="inherit"/>
                <w:color w:val="000000"/>
                <w:sz w:val="18"/>
                <w:szCs w:val="18"/>
                <w:bdr w:val="none" w:color="auto" w:sz="0" w:space="0" w:frame="1"/>
              </w:rPr>
              <w:t xml:space="preserve"> </w:t>
            </w:r>
            <w:r>
              <w:rPr>
                <w:rStyle w:val="crayon-t"/>
                <w:rFonts w:ascii="inherit" w:hAnsi="inherit"/>
                <w:color w:val="000000"/>
                <w:sz w:val="18"/>
                <w:szCs w:val="18"/>
                <w:bdr w:val="none" w:color="auto" w:sz="0" w:space="0" w:frame="1"/>
              </w:rPr>
              <w:t>function</w:t>
            </w:r>
            <w:r>
              <w:rPr>
                <w:rStyle w:val="crayon-h"/>
                <w:rFonts w:ascii="inherit" w:hAnsi="inherit"/>
                <w:color w:val="000000"/>
                <w:sz w:val="18"/>
                <w:szCs w:val="18"/>
                <w:bdr w:val="none" w:color="auto" w:sz="0" w:space="0" w:frame="1"/>
              </w:rPr>
              <w:t xml:space="preserve"> </w:t>
            </w:r>
            <w:r>
              <w:rPr>
                <w:rStyle w:val="crayon-e"/>
                <w:rFonts w:ascii="inherit" w:hAnsi="inherit"/>
                <w:color w:val="000000"/>
                <w:sz w:val="18"/>
                <w:szCs w:val="18"/>
                <w:bdr w:val="none" w:color="auto" w:sz="0" w:space="0" w:frame="1"/>
              </w:rPr>
              <w:t>get_</w:t>
            </w:r>
            <w:proofErr w:type="gramStart"/>
            <w:r>
              <w:rPr>
                <w:rStyle w:val="crayon-e"/>
                <w:rFonts w:ascii="inherit" w:hAnsi="inherit"/>
                <w:color w:val="000000"/>
                <w:sz w:val="18"/>
                <w:szCs w:val="18"/>
                <w:bdr w:val="none" w:color="auto" w:sz="0" w:space="0" w:frame="1"/>
              </w:rPr>
              <w:t>content</w:t>
            </w:r>
            <w:r>
              <w:rPr>
                <w:rStyle w:val="crayon-sy"/>
                <w:rFonts w:ascii="inherit" w:hAnsi="inherit" w:eastAsiaTheme="minorEastAsia"/>
                <w:color w:val="000000"/>
                <w:sz w:val="18"/>
                <w:szCs w:val="18"/>
                <w:bdr w:val="none" w:color="auto" w:sz="0" w:space="0" w:frame="1"/>
              </w:rPr>
              <w:t>(</w:t>
            </w:r>
            <w:proofErr w:type="gramEnd"/>
            <w:r>
              <w:rPr>
                <w:rStyle w:val="crayon-sy"/>
                <w:rFonts w:ascii="inherit" w:hAnsi="inherit" w:eastAsiaTheme="minorEastAsia"/>
                <w:color w:val="000000"/>
                <w:sz w:val="18"/>
                <w:szCs w:val="18"/>
                <w:bdr w:val="none" w:color="auto" w:sz="0" w:space="0" w:frame="1"/>
              </w:rPr>
              <w:t>)</w:t>
            </w:r>
            <w:r>
              <w:rPr>
                <w:rStyle w:val="crayon-h"/>
                <w:rFonts w:ascii="inherit" w:hAnsi="inherit"/>
                <w:color w:val="000000"/>
                <w:sz w:val="18"/>
                <w:szCs w:val="18"/>
                <w:bdr w:val="none" w:color="auto" w:sz="0" w:space="0" w:frame="1"/>
              </w:rPr>
              <w:t xml:space="preserve"> </w:t>
            </w:r>
            <w:r>
              <w:rPr>
                <w:rStyle w:val="crayon-sy"/>
                <w:rFonts w:ascii="inherit" w:hAnsi="inherit" w:eastAsiaTheme="minorEastAsia"/>
                <w:color w:val="000000"/>
                <w:sz w:val="18"/>
                <w:szCs w:val="18"/>
                <w:bdr w:val="none" w:color="auto" w:sz="0" w:space="0" w:frame="1"/>
              </w:rPr>
              <w:t>{</w:t>
            </w:r>
          </w:p>
          <w:p w:rsidR="00991313" w:rsidRDefault="00991313" w14:paraId="1ECA394A" wp14:textId="77777777">
            <w:pPr>
              <w:textAlignment w:val="baseline"/>
              <w:rPr>
                <w:rFonts w:ascii="inherit" w:hAnsi="inherit"/>
                <w:color w:val="000000"/>
                <w:sz w:val="18"/>
                <w:szCs w:val="18"/>
              </w:rPr>
            </w:pPr>
            <w:r>
              <w:rPr>
                <w:rStyle w:val="crayon-h"/>
                <w:rFonts w:ascii="inherit" w:hAnsi="inherit"/>
                <w:color w:val="000000"/>
                <w:sz w:val="18"/>
                <w:szCs w:val="18"/>
                <w:bdr w:val="none" w:color="auto" w:sz="0" w:space="0" w:frame="1"/>
              </w:rPr>
              <w:t xml:space="preserve"> </w:t>
            </w:r>
          </w:p>
          <w:p w:rsidR="00991313" w:rsidRDefault="00991313" w14:paraId="5F21F270" wp14:textId="77777777">
            <w:pPr>
              <w:textAlignment w:val="baseline"/>
              <w:rPr>
                <w:rFonts w:ascii="inherit" w:hAnsi="inherit"/>
                <w:color w:val="000000"/>
                <w:sz w:val="18"/>
                <w:szCs w:val="18"/>
              </w:rPr>
            </w:pPr>
            <w:r>
              <w:rPr>
                <w:rStyle w:val="crayon-h"/>
                <w:rFonts w:ascii="inherit" w:hAnsi="inherit"/>
                <w:color w:val="000000"/>
                <w:sz w:val="18"/>
                <w:szCs w:val="18"/>
                <w:bdr w:val="none" w:color="auto" w:sz="0" w:space="0" w:frame="1"/>
              </w:rPr>
              <w:t xml:space="preserve"> </w:t>
            </w:r>
          </w:p>
          <w:p w:rsidR="00991313" w:rsidRDefault="00991313" w14:paraId="008D1438" wp14:textId="77777777">
            <w:pPr>
              <w:textAlignment w:val="baseline"/>
              <w:rPr>
                <w:rFonts w:ascii="inherit" w:hAnsi="inherit"/>
                <w:color w:val="000000"/>
                <w:sz w:val="18"/>
                <w:szCs w:val="18"/>
              </w:rPr>
            </w:pPr>
            <w:r>
              <w:rPr>
                <w:rStyle w:val="crayon-h"/>
                <w:rFonts w:ascii="inherit" w:hAnsi="inherit"/>
                <w:color w:val="000000"/>
                <w:sz w:val="18"/>
                <w:szCs w:val="18"/>
                <w:bdr w:val="none" w:color="auto" w:sz="0" w:space="0" w:frame="1"/>
              </w:rPr>
              <w:t xml:space="preserve"> </w:t>
            </w:r>
            <w:r>
              <w:rPr>
                <w:rStyle w:val="crayon-st"/>
                <w:rFonts w:ascii="inherit" w:hAnsi="inherit"/>
                <w:color w:val="000000"/>
                <w:sz w:val="18"/>
                <w:szCs w:val="18"/>
                <w:bdr w:val="none" w:color="auto" w:sz="0" w:space="0" w:frame="1"/>
              </w:rPr>
              <w:t>if</w:t>
            </w:r>
            <w:proofErr w:type="gramStart"/>
            <w:r>
              <w:rPr>
                <w:rStyle w:val="crayon-sy"/>
                <w:rFonts w:ascii="inherit" w:hAnsi="inherit" w:eastAsiaTheme="minorEastAsia"/>
                <w:color w:val="000000"/>
                <w:sz w:val="18"/>
                <w:szCs w:val="18"/>
                <w:bdr w:val="none" w:color="auto" w:sz="0" w:space="0" w:frame="1"/>
              </w:rPr>
              <w:t>(</w:t>
            </w:r>
            <w:r>
              <w:rPr>
                <w:rStyle w:val="crayon-o"/>
                <w:rFonts w:ascii="inherit" w:hAnsi="inherit"/>
                <w:color w:val="000000"/>
                <w:sz w:val="18"/>
                <w:szCs w:val="18"/>
                <w:bdr w:val="none" w:color="auto" w:sz="0" w:space="0" w:frame="1"/>
              </w:rPr>
              <w:t>!</w:t>
            </w:r>
            <w:r>
              <w:rPr>
                <w:rStyle w:val="crayon-v"/>
                <w:rFonts w:ascii="inherit" w:hAnsi="inherit"/>
                <w:color w:val="000000"/>
                <w:sz w:val="18"/>
                <w:szCs w:val="18"/>
                <w:bdr w:val="none" w:color="auto" w:sz="0" w:space="0" w:frame="1"/>
              </w:rPr>
              <w:t>$</w:t>
            </w:r>
            <w:proofErr w:type="gramEnd"/>
            <w:r>
              <w:rPr>
                <w:rStyle w:val="crayon-v"/>
                <w:rFonts w:ascii="inherit" w:hAnsi="inherit"/>
                <w:color w:val="000000"/>
                <w:sz w:val="18"/>
                <w:szCs w:val="18"/>
                <w:bdr w:val="none" w:color="auto" w:sz="0" w:space="0" w:frame="1"/>
              </w:rPr>
              <w:t>_GET</w:t>
            </w:r>
            <w:r>
              <w:rPr>
                <w:rStyle w:val="crayon-sy"/>
                <w:rFonts w:ascii="inherit" w:hAnsi="inherit" w:eastAsiaTheme="minorEastAsia"/>
                <w:color w:val="000000"/>
                <w:sz w:val="18"/>
                <w:szCs w:val="18"/>
                <w:bdr w:val="none" w:color="auto" w:sz="0" w:space="0" w:frame="1"/>
              </w:rPr>
              <w:t>[</w:t>
            </w:r>
            <w:r>
              <w:rPr>
                <w:rStyle w:val="crayon-s"/>
                <w:rFonts w:ascii="inherit" w:hAnsi="inherit"/>
                <w:color w:val="000000"/>
                <w:sz w:val="18"/>
                <w:szCs w:val="18"/>
                <w:bdr w:val="none" w:color="auto" w:sz="0" w:space="0" w:frame="1"/>
              </w:rPr>
              <w:t>'id_cat'</w:t>
            </w:r>
            <w:r>
              <w:rPr>
                <w:rStyle w:val="crayon-sy"/>
                <w:rFonts w:ascii="inherit" w:hAnsi="inherit" w:eastAsiaTheme="minorEastAsia"/>
                <w:color w:val="000000"/>
                <w:sz w:val="18"/>
                <w:szCs w:val="18"/>
                <w:bdr w:val="none" w:color="auto" w:sz="0" w:space="0" w:frame="1"/>
              </w:rPr>
              <w:t>])</w:t>
            </w:r>
            <w:r>
              <w:rPr>
                <w:rStyle w:val="crayon-h"/>
                <w:rFonts w:ascii="inherit" w:hAnsi="inherit"/>
                <w:color w:val="000000"/>
                <w:sz w:val="18"/>
                <w:szCs w:val="18"/>
                <w:bdr w:val="none" w:color="auto" w:sz="0" w:space="0" w:frame="1"/>
              </w:rPr>
              <w:t xml:space="preserve"> </w:t>
            </w:r>
            <w:r>
              <w:rPr>
                <w:rStyle w:val="crayon-sy"/>
                <w:rFonts w:ascii="inherit" w:hAnsi="inherit" w:eastAsiaTheme="minorEastAsia"/>
                <w:color w:val="000000"/>
                <w:sz w:val="18"/>
                <w:szCs w:val="18"/>
                <w:bdr w:val="none" w:color="auto" w:sz="0" w:space="0" w:frame="1"/>
              </w:rPr>
              <w:t>{</w:t>
            </w:r>
          </w:p>
          <w:p w:rsidR="00991313" w:rsidRDefault="00991313" w14:paraId="79EFAA31" wp14:textId="77777777">
            <w:pPr>
              <w:textAlignment w:val="baseline"/>
              <w:rPr>
                <w:rFonts w:ascii="inherit" w:hAnsi="inherit"/>
                <w:color w:val="000000"/>
                <w:sz w:val="18"/>
                <w:szCs w:val="18"/>
              </w:rPr>
            </w:pPr>
            <w:r>
              <w:rPr>
                <w:rStyle w:val="crayon-h"/>
                <w:rFonts w:ascii="inherit" w:hAnsi="inherit"/>
                <w:color w:val="000000"/>
                <w:sz w:val="18"/>
                <w:szCs w:val="18"/>
                <w:bdr w:val="none" w:color="auto" w:sz="0" w:space="0" w:frame="1"/>
              </w:rPr>
              <w:t xml:space="preserve"> </w:t>
            </w:r>
            <w:r>
              <w:rPr>
                <w:rStyle w:val="crayon-k"/>
                <w:rFonts w:ascii="inherit" w:hAnsi="inherit"/>
                <w:color w:val="000000"/>
                <w:sz w:val="18"/>
                <w:szCs w:val="18"/>
                <w:bdr w:val="none" w:color="auto" w:sz="0" w:space="0" w:frame="1"/>
              </w:rPr>
              <w:t>echo</w:t>
            </w:r>
            <w:r>
              <w:rPr>
                <w:rStyle w:val="crayon-h"/>
                <w:rFonts w:ascii="inherit" w:hAnsi="inherit"/>
                <w:color w:val="000000"/>
                <w:sz w:val="18"/>
                <w:szCs w:val="18"/>
                <w:bdr w:val="none" w:color="auto" w:sz="0" w:space="0" w:frame="1"/>
              </w:rPr>
              <w:t xml:space="preserve"> </w:t>
            </w:r>
            <w:r>
              <w:rPr>
                <w:rStyle w:val="crayon-s"/>
                <w:rFonts w:ascii="inherit" w:hAnsi="inherit"/>
                <w:color w:val="000000"/>
                <w:sz w:val="18"/>
                <w:szCs w:val="18"/>
                <w:bdr w:val="none" w:color="auto" w:sz="0" w:space="0" w:frame="1"/>
              </w:rPr>
              <w:t>'Не правильные данные для вывода статьи'</w:t>
            </w:r>
            <w:r>
              <w:rPr>
                <w:rStyle w:val="crayon-sy"/>
                <w:rFonts w:ascii="inherit" w:hAnsi="inherit" w:eastAsiaTheme="minorEastAsia"/>
                <w:color w:val="000000"/>
                <w:sz w:val="18"/>
                <w:szCs w:val="18"/>
                <w:bdr w:val="none" w:color="auto" w:sz="0" w:space="0" w:frame="1"/>
              </w:rPr>
              <w:t>;</w:t>
            </w:r>
          </w:p>
          <w:p w:rsidR="00991313" w:rsidRDefault="00991313" w14:paraId="42B214A7" wp14:textId="77777777">
            <w:pPr>
              <w:textAlignment w:val="baseline"/>
              <w:rPr>
                <w:rFonts w:ascii="inherit" w:hAnsi="inherit"/>
                <w:color w:val="000000"/>
                <w:sz w:val="18"/>
                <w:szCs w:val="18"/>
              </w:rPr>
            </w:pPr>
            <w:r>
              <w:rPr>
                <w:rStyle w:val="crayon-h"/>
                <w:rFonts w:ascii="inherit" w:hAnsi="inherit"/>
                <w:color w:val="000000"/>
                <w:sz w:val="18"/>
                <w:szCs w:val="18"/>
                <w:bdr w:val="none" w:color="auto" w:sz="0" w:space="0" w:frame="1"/>
              </w:rPr>
              <w:t xml:space="preserve"> </w:t>
            </w:r>
            <w:r>
              <w:rPr>
                <w:rStyle w:val="crayon-sy"/>
                <w:rFonts w:ascii="inherit" w:hAnsi="inherit" w:eastAsiaTheme="minorEastAsia"/>
                <w:color w:val="000000"/>
                <w:sz w:val="18"/>
                <w:szCs w:val="18"/>
                <w:bdr w:val="none" w:color="auto" w:sz="0" w:space="0" w:frame="1"/>
              </w:rPr>
              <w:t>}</w:t>
            </w:r>
          </w:p>
          <w:p w:rsidR="00991313" w:rsidRDefault="00991313" w14:paraId="05E87F7E" wp14:textId="77777777">
            <w:pPr>
              <w:textAlignment w:val="baseline"/>
              <w:rPr>
                <w:rFonts w:ascii="inherit" w:hAnsi="inherit"/>
                <w:color w:val="000000"/>
                <w:sz w:val="18"/>
                <w:szCs w:val="18"/>
              </w:rPr>
            </w:pPr>
            <w:r>
              <w:rPr>
                <w:rStyle w:val="crayon-h"/>
                <w:rFonts w:ascii="inherit" w:hAnsi="inherit"/>
                <w:color w:val="000000"/>
                <w:sz w:val="18"/>
                <w:szCs w:val="18"/>
                <w:bdr w:val="none" w:color="auto" w:sz="0" w:space="0" w:frame="1"/>
              </w:rPr>
              <w:t xml:space="preserve"> </w:t>
            </w:r>
            <w:r>
              <w:rPr>
                <w:rStyle w:val="crayon-st"/>
                <w:rFonts w:ascii="inherit" w:hAnsi="inherit"/>
                <w:color w:val="000000"/>
                <w:sz w:val="18"/>
                <w:szCs w:val="18"/>
                <w:bdr w:val="none" w:color="auto" w:sz="0" w:space="0" w:frame="1"/>
              </w:rPr>
              <w:t>else</w:t>
            </w:r>
            <w:r>
              <w:rPr>
                <w:rStyle w:val="crayon-h"/>
                <w:rFonts w:ascii="inherit" w:hAnsi="inherit"/>
                <w:color w:val="000000"/>
                <w:sz w:val="18"/>
                <w:szCs w:val="18"/>
                <w:bdr w:val="none" w:color="auto" w:sz="0" w:space="0" w:frame="1"/>
              </w:rPr>
              <w:t xml:space="preserve"> </w:t>
            </w:r>
            <w:r>
              <w:rPr>
                <w:rStyle w:val="crayon-sy"/>
                <w:rFonts w:ascii="inherit" w:hAnsi="inherit" w:eastAsiaTheme="minorEastAsia"/>
                <w:color w:val="000000"/>
                <w:sz w:val="18"/>
                <w:szCs w:val="18"/>
                <w:bdr w:val="none" w:color="auto" w:sz="0" w:space="0" w:frame="1"/>
              </w:rPr>
              <w:t>{</w:t>
            </w:r>
          </w:p>
          <w:p w:rsidR="00991313" w:rsidRDefault="00991313" w14:paraId="0F219BCA" wp14:textId="77777777">
            <w:pPr>
              <w:textAlignment w:val="baseline"/>
              <w:rPr>
                <w:rFonts w:ascii="inherit" w:hAnsi="inherit"/>
                <w:color w:val="000000"/>
                <w:sz w:val="18"/>
                <w:szCs w:val="18"/>
              </w:rPr>
            </w:pPr>
            <w:r>
              <w:rPr>
                <w:rStyle w:val="crayon-h"/>
                <w:rFonts w:ascii="inherit" w:hAnsi="inherit"/>
                <w:color w:val="000000"/>
                <w:sz w:val="18"/>
                <w:szCs w:val="18"/>
                <w:bdr w:val="none" w:color="auto" w:sz="0" w:space="0" w:frame="1"/>
              </w:rPr>
              <w:t xml:space="preserve"> </w:t>
            </w:r>
            <w:r>
              <w:rPr>
                <w:rStyle w:val="crayon-v"/>
                <w:rFonts w:ascii="inherit" w:hAnsi="inherit"/>
                <w:color w:val="000000"/>
                <w:sz w:val="18"/>
                <w:szCs w:val="18"/>
                <w:bdr w:val="none" w:color="auto" w:sz="0" w:space="0" w:frame="1"/>
              </w:rPr>
              <w:t>$id_cat</w:t>
            </w:r>
            <w:r>
              <w:rPr>
                <w:rStyle w:val="crayon-h"/>
                <w:rFonts w:ascii="inherit" w:hAnsi="inherit"/>
                <w:color w:val="000000"/>
                <w:sz w:val="18"/>
                <w:szCs w:val="18"/>
                <w:bdr w:val="none" w:color="auto" w:sz="0" w:space="0" w:frame="1"/>
              </w:rPr>
              <w:t xml:space="preserve"> </w:t>
            </w:r>
            <w:r>
              <w:rPr>
                <w:rStyle w:val="crayon-o"/>
                <w:rFonts w:ascii="inherit" w:hAnsi="inherit"/>
                <w:color w:val="000000"/>
                <w:sz w:val="18"/>
                <w:szCs w:val="18"/>
                <w:bdr w:val="none" w:color="auto" w:sz="0" w:space="0" w:frame="1"/>
              </w:rPr>
              <w:t>=</w:t>
            </w:r>
            <w:r>
              <w:rPr>
                <w:rStyle w:val="crayon-h"/>
                <w:rFonts w:ascii="inherit" w:hAnsi="inherit"/>
                <w:color w:val="000000"/>
                <w:sz w:val="18"/>
                <w:szCs w:val="18"/>
                <w:bdr w:val="none" w:color="auto" w:sz="0" w:space="0" w:frame="1"/>
              </w:rPr>
              <w:t xml:space="preserve"> </w:t>
            </w:r>
            <w:r>
              <w:rPr>
                <w:rStyle w:val="crayon-sy"/>
                <w:rFonts w:ascii="inherit" w:hAnsi="inherit" w:eastAsiaTheme="minorEastAsia"/>
                <w:color w:val="000000"/>
                <w:sz w:val="18"/>
                <w:szCs w:val="18"/>
                <w:bdr w:val="none" w:color="auto" w:sz="0" w:space="0" w:frame="1"/>
              </w:rPr>
              <w:t>(</w:t>
            </w:r>
            <w:r>
              <w:rPr>
                <w:rStyle w:val="crayon-t"/>
                <w:rFonts w:ascii="inherit" w:hAnsi="inherit"/>
                <w:color w:val="000000"/>
                <w:sz w:val="18"/>
                <w:szCs w:val="18"/>
                <w:bdr w:val="none" w:color="auto" w:sz="0" w:space="0" w:frame="1"/>
              </w:rPr>
              <w:t>int</w:t>
            </w:r>
            <w:r>
              <w:rPr>
                <w:rStyle w:val="crayon-sy"/>
                <w:rFonts w:ascii="inherit" w:hAnsi="inherit" w:eastAsiaTheme="minorEastAsia"/>
                <w:color w:val="000000"/>
                <w:sz w:val="18"/>
                <w:szCs w:val="18"/>
                <w:bdr w:val="none" w:color="auto" w:sz="0" w:space="0" w:frame="1"/>
              </w:rPr>
              <w:t>)</w:t>
            </w:r>
            <w:r>
              <w:rPr>
                <w:rStyle w:val="crayon-v"/>
                <w:rFonts w:ascii="inherit" w:hAnsi="inherit"/>
                <w:color w:val="000000"/>
                <w:sz w:val="18"/>
                <w:szCs w:val="18"/>
                <w:bdr w:val="none" w:color="auto" w:sz="0" w:space="0" w:frame="1"/>
              </w:rPr>
              <w:t>$_GET</w:t>
            </w:r>
            <w:r>
              <w:rPr>
                <w:rStyle w:val="crayon-sy"/>
                <w:rFonts w:ascii="inherit" w:hAnsi="inherit" w:eastAsiaTheme="minorEastAsia"/>
                <w:color w:val="000000"/>
                <w:sz w:val="18"/>
                <w:szCs w:val="18"/>
                <w:bdr w:val="none" w:color="auto" w:sz="0" w:space="0" w:frame="1"/>
              </w:rPr>
              <w:t>[</w:t>
            </w:r>
            <w:r>
              <w:rPr>
                <w:rStyle w:val="crayon-s"/>
                <w:rFonts w:ascii="inherit" w:hAnsi="inherit"/>
                <w:color w:val="000000"/>
                <w:sz w:val="18"/>
                <w:szCs w:val="18"/>
                <w:bdr w:val="none" w:color="auto" w:sz="0" w:space="0" w:frame="1"/>
              </w:rPr>
              <w:t>'id_cat'</w:t>
            </w:r>
            <w:r>
              <w:rPr>
                <w:rStyle w:val="crayon-sy"/>
                <w:rFonts w:ascii="inherit" w:hAnsi="inherit" w:eastAsiaTheme="minorEastAsia"/>
                <w:color w:val="000000"/>
                <w:sz w:val="18"/>
                <w:szCs w:val="18"/>
                <w:bdr w:val="none" w:color="auto" w:sz="0" w:space="0" w:frame="1"/>
              </w:rPr>
              <w:t>];</w:t>
            </w:r>
          </w:p>
          <w:p w:rsidR="00991313" w:rsidRDefault="00991313" w14:paraId="16D60DAC" wp14:textId="77777777">
            <w:pPr>
              <w:textAlignment w:val="baseline"/>
              <w:rPr>
                <w:rFonts w:ascii="inherit" w:hAnsi="inherit"/>
                <w:color w:val="000000"/>
                <w:sz w:val="18"/>
                <w:szCs w:val="18"/>
              </w:rPr>
            </w:pPr>
            <w:r>
              <w:rPr>
                <w:rStyle w:val="crayon-h"/>
                <w:rFonts w:ascii="inherit" w:hAnsi="inherit"/>
                <w:color w:val="000000"/>
                <w:sz w:val="18"/>
                <w:szCs w:val="18"/>
                <w:bdr w:val="none" w:color="auto" w:sz="0" w:space="0" w:frame="1"/>
              </w:rPr>
              <w:t xml:space="preserve"> </w:t>
            </w:r>
            <w:r>
              <w:rPr>
                <w:rStyle w:val="crayon-st"/>
                <w:rFonts w:ascii="inherit" w:hAnsi="inherit"/>
                <w:color w:val="000000"/>
                <w:sz w:val="18"/>
                <w:szCs w:val="18"/>
                <w:bdr w:val="none" w:color="auto" w:sz="0" w:space="0" w:frame="1"/>
              </w:rPr>
              <w:t>if</w:t>
            </w:r>
            <w:proofErr w:type="gramStart"/>
            <w:r>
              <w:rPr>
                <w:rStyle w:val="crayon-sy"/>
                <w:rFonts w:ascii="inherit" w:hAnsi="inherit" w:eastAsiaTheme="minorEastAsia"/>
                <w:color w:val="000000"/>
                <w:sz w:val="18"/>
                <w:szCs w:val="18"/>
                <w:bdr w:val="none" w:color="auto" w:sz="0" w:space="0" w:frame="1"/>
              </w:rPr>
              <w:t>(</w:t>
            </w:r>
            <w:r>
              <w:rPr>
                <w:rStyle w:val="crayon-o"/>
                <w:rFonts w:ascii="inherit" w:hAnsi="inherit"/>
                <w:color w:val="000000"/>
                <w:sz w:val="18"/>
                <w:szCs w:val="18"/>
                <w:bdr w:val="none" w:color="auto" w:sz="0" w:space="0" w:frame="1"/>
              </w:rPr>
              <w:t>!</w:t>
            </w:r>
            <w:r>
              <w:rPr>
                <w:rStyle w:val="crayon-v"/>
                <w:rFonts w:ascii="inherit" w:hAnsi="inherit"/>
                <w:color w:val="000000"/>
                <w:sz w:val="18"/>
                <w:szCs w:val="18"/>
                <w:bdr w:val="none" w:color="auto" w:sz="0" w:space="0" w:frame="1"/>
              </w:rPr>
              <w:t>$</w:t>
            </w:r>
            <w:proofErr w:type="gramEnd"/>
            <w:r>
              <w:rPr>
                <w:rStyle w:val="crayon-v"/>
                <w:rFonts w:ascii="inherit" w:hAnsi="inherit"/>
                <w:color w:val="000000"/>
                <w:sz w:val="18"/>
                <w:szCs w:val="18"/>
                <w:bdr w:val="none" w:color="auto" w:sz="0" w:space="0" w:frame="1"/>
              </w:rPr>
              <w:t>id_cat</w:t>
            </w:r>
            <w:r>
              <w:rPr>
                <w:rStyle w:val="crayon-sy"/>
                <w:rFonts w:ascii="inherit" w:hAnsi="inherit" w:eastAsiaTheme="minorEastAsia"/>
                <w:color w:val="000000"/>
                <w:sz w:val="18"/>
                <w:szCs w:val="18"/>
                <w:bdr w:val="none" w:color="auto" w:sz="0" w:space="0" w:frame="1"/>
              </w:rPr>
              <w:t>)</w:t>
            </w:r>
            <w:r>
              <w:rPr>
                <w:rStyle w:val="crayon-h"/>
                <w:rFonts w:ascii="inherit" w:hAnsi="inherit"/>
                <w:color w:val="000000"/>
                <w:sz w:val="18"/>
                <w:szCs w:val="18"/>
                <w:bdr w:val="none" w:color="auto" w:sz="0" w:space="0" w:frame="1"/>
              </w:rPr>
              <w:t xml:space="preserve"> </w:t>
            </w:r>
            <w:r>
              <w:rPr>
                <w:rStyle w:val="crayon-sy"/>
                <w:rFonts w:ascii="inherit" w:hAnsi="inherit" w:eastAsiaTheme="minorEastAsia"/>
                <w:color w:val="000000"/>
                <w:sz w:val="18"/>
                <w:szCs w:val="18"/>
                <w:bdr w:val="none" w:color="auto" w:sz="0" w:space="0" w:frame="1"/>
              </w:rPr>
              <w:t>{</w:t>
            </w:r>
          </w:p>
          <w:p w:rsidR="00991313" w:rsidRDefault="00991313" w14:paraId="10819DBC" wp14:textId="77777777">
            <w:pPr>
              <w:textAlignment w:val="baseline"/>
              <w:rPr>
                <w:rFonts w:ascii="inherit" w:hAnsi="inherit"/>
                <w:color w:val="000000"/>
                <w:sz w:val="18"/>
                <w:szCs w:val="18"/>
              </w:rPr>
            </w:pPr>
            <w:r>
              <w:rPr>
                <w:rStyle w:val="crayon-h"/>
                <w:rFonts w:ascii="inherit" w:hAnsi="inherit"/>
                <w:color w:val="000000"/>
                <w:sz w:val="18"/>
                <w:szCs w:val="18"/>
                <w:bdr w:val="none" w:color="auto" w:sz="0" w:space="0" w:frame="1"/>
              </w:rPr>
              <w:t xml:space="preserve"> </w:t>
            </w:r>
            <w:r>
              <w:rPr>
                <w:rStyle w:val="crayon-k"/>
                <w:rFonts w:ascii="inherit" w:hAnsi="inherit"/>
                <w:color w:val="000000"/>
                <w:sz w:val="18"/>
                <w:szCs w:val="18"/>
                <w:bdr w:val="none" w:color="auto" w:sz="0" w:space="0" w:frame="1"/>
              </w:rPr>
              <w:t>echo</w:t>
            </w:r>
            <w:r>
              <w:rPr>
                <w:rStyle w:val="crayon-h"/>
                <w:rFonts w:ascii="inherit" w:hAnsi="inherit"/>
                <w:color w:val="000000"/>
                <w:sz w:val="18"/>
                <w:szCs w:val="18"/>
                <w:bdr w:val="none" w:color="auto" w:sz="0" w:space="0" w:frame="1"/>
              </w:rPr>
              <w:t xml:space="preserve"> </w:t>
            </w:r>
            <w:r>
              <w:rPr>
                <w:rStyle w:val="crayon-s"/>
                <w:rFonts w:ascii="inherit" w:hAnsi="inherit"/>
                <w:color w:val="000000"/>
                <w:sz w:val="18"/>
                <w:szCs w:val="18"/>
                <w:bdr w:val="none" w:color="auto" w:sz="0" w:space="0" w:frame="1"/>
              </w:rPr>
              <w:t>'Не правильные данные для вывода статьи'</w:t>
            </w:r>
            <w:r>
              <w:rPr>
                <w:rStyle w:val="crayon-sy"/>
                <w:rFonts w:ascii="inherit" w:hAnsi="inherit" w:eastAsiaTheme="minorEastAsia"/>
                <w:color w:val="000000"/>
                <w:sz w:val="18"/>
                <w:szCs w:val="18"/>
                <w:bdr w:val="none" w:color="auto" w:sz="0" w:space="0" w:frame="1"/>
              </w:rPr>
              <w:t>;</w:t>
            </w:r>
          </w:p>
          <w:p w:rsidR="00991313" w:rsidRDefault="00991313" w14:paraId="75F93B4B" wp14:textId="77777777">
            <w:pPr>
              <w:textAlignment w:val="baseline"/>
              <w:rPr>
                <w:rFonts w:ascii="inherit" w:hAnsi="inherit"/>
                <w:color w:val="000000"/>
                <w:sz w:val="18"/>
                <w:szCs w:val="18"/>
              </w:rPr>
            </w:pPr>
            <w:r>
              <w:rPr>
                <w:rStyle w:val="crayon-h"/>
                <w:rFonts w:ascii="inherit" w:hAnsi="inherit"/>
                <w:color w:val="000000"/>
                <w:sz w:val="18"/>
                <w:szCs w:val="18"/>
                <w:bdr w:val="none" w:color="auto" w:sz="0" w:space="0" w:frame="1"/>
              </w:rPr>
              <w:t xml:space="preserve"> </w:t>
            </w:r>
            <w:r>
              <w:rPr>
                <w:rStyle w:val="crayon-sy"/>
                <w:rFonts w:ascii="inherit" w:hAnsi="inherit" w:eastAsiaTheme="minorEastAsia"/>
                <w:color w:val="000000"/>
                <w:sz w:val="18"/>
                <w:szCs w:val="18"/>
                <w:bdr w:val="none" w:color="auto" w:sz="0" w:space="0" w:frame="1"/>
              </w:rPr>
              <w:t>}</w:t>
            </w:r>
          </w:p>
          <w:p w:rsidR="00991313" w:rsidRDefault="00991313" w14:paraId="6CBEED9A" wp14:textId="77777777">
            <w:pPr>
              <w:textAlignment w:val="baseline"/>
              <w:rPr>
                <w:rFonts w:ascii="inherit" w:hAnsi="inherit"/>
                <w:color w:val="000000"/>
                <w:sz w:val="18"/>
                <w:szCs w:val="18"/>
              </w:rPr>
            </w:pPr>
            <w:r>
              <w:rPr>
                <w:rStyle w:val="crayon-h"/>
                <w:rFonts w:ascii="inherit" w:hAnsi="inherit"/>
                <w:color w:val="000000"/>
                <w:sz w:val="18"/>
                <w:szCs w:val="18"/>
                <w:bdr w:val="none" w:color="auto" w:sz="0" w:space="0" w:frame="1"/>
              </w:rPr>
              <w:t xml:space="preserve"> </w:t>
            </w:r>
            <w:r>
              <w:rPr>
                <w:rStyle w:val="crayon-st"/>
                <w:rFonts w:ascii="inherit" w:hAnsi="inherit"/>
                <w:color w:val="000000"/>
                <w:sz w:val="18"/>
                <w:szCs w:val="18"/>
                <w:bdr w:val="none" w:color="auto" w:sz="0" w:space="0" w:frame="1"/>
              </w:rPr>
              <w:t>else</w:t>
            </w:r>
            <w:r>
              <w:rPr>
                <w:rStyle w:val="crayon-h"/>
                <w:rFonts w:ascii="inherit" w:hAnsi="inherit"/>
                <w:color w:val="000000"/>
                <w:sz w:val="18"/>
                <w:szCs w:val="18"/>
                <w:bdr w:val="none" w:color="auto" w:sz="0" w:space="0" w:frame="1"/>
              </w:rPr>
              <w:t xml:space="preserve"> </w:t>
            </w:r>
            <w:r>
              <w:rPr>
                <w:rStyle w:val="crayon-sy"/>
                <w:rFonts w:ascii="inherit" w:hAnsi="inherit" w:eastAsiaTheme="minorEastAsia"/>
                <w:color w:val="000000"/>
                <w:sz w:val="18"/>
                <w:szCs w:val="18"/>
                <w:bdr w:val="none" w:color="auto" w:sz="0" w:space="0" w:frame="1"/>
              </w:rPr>
              <w:t>{</w:t>
            </w:r>
          </w:p>
          <w:p w:rsidR="00991313" w:rsidRDefault="00991313" w14:paraId="1ABC6E66" wp14:textId="77777777">
            <w:pPr>
              <w:textAlignment w:val="baseline"/>
              <w:rPr>
                <w:rFonts w:ascii="inherit" w:hAnsi="inherit"/>
                <w:color w:val="000000"/>
                <w:sz w:val="18"/>
                <w:szCs w:val="18"/>
              </w:rPr>
            </w:pPr>
            <w:r>
              <w:rPr>
                <w:rStyle w:val="crayon-h"/>
                <w:rFonts w:ascii="inherit" w:hAnsi="inherit"/>
                <w:color w:val="000000"/>
                <w:sz w:val="18"/>
                <w:szCs w:val="18"/>
                <w:bdr w:val="none" w:color="auto" w:sz="0" w:space="0" w:frame="1"/>
              </w:rPr>
              <w:t xml:space="preserve"> </w:t>
            </w:r>
            <w:r>
              <w:rPr>
                <w:rStyle w:val="crayon-v"/>
                <w:rFonts w:ascii="inherit" w:hAnsi="inherit"/>
                <w:color w:val="000000"/>
                <w:sz w:val="18"/>
                <w:szCs w:val="18"/>
                <w:bdr w:val="none" w:color="auto" w:sz="0" w:space="0" w:frame="1"/>
              </w:rPr>
              <w:t>$result</w:t>
            </w:r>
            <w:r>
              <w:rPr>
                <w:rStyle w:val="crayon-h"/>
                <w:rFonts w:ascii="inherit" w:hAnsi="inherit"/>
                <w:color w:val="000000"/>
                <w:sz w:val="18"/>
                <w:szCs w:val="18"/>
                <w:bdr w:val="none" w:color="auto" w:sz="0" w:space="0" w:frame="1"/>
              </w:rPr>
              <w:t xml:space="preserve"> </w:t>
            </w:r>
            <w:r>
              <w:rPr>
                <w:rStyle w:val="crayon-o"/>
                <w:rFonts w:ascii="inherit" w:hAnsi="inherit"/>
                <w:color w:val="000000"/>
                <w:sz w:val="18"/>
                <w:szCs w:val="18"/>
                <w:bdr w:val="none" w:color="auto" w:sz="0" w:space="0" w:frame="1"/>
              </w:rPr>
              <w:t>=</w:t>
            </w:r>
            <w:r>
              <w:rPr>
                <w:rStyle w:val="crayon-h"/>
                <w:rFonts w:ascii="inherit" w:hAnsi="inherit"/>
                <w:color w:val="000000"/>
                <w:sz w:val="18"/>
                <w:szCs w:val="18"/>
                <w:bdr w:val="none" w:color="auto" w:sz="0" w:space="0" w:frame="1"/>
              </w:rPr>
              <w:t xml:space="preserve"> </w:t>
            </w:r>
            <w:r>
              <w:rPr>
                <w:rStyle w:val="crayon-v"/>
                <w:rFonts w:ascii="inherit" w:hAnsi="inherit"/>
                <w:color w:val="000000"/>
                <w:sz w:val="18"/>
                <w:szCs w:val="18"/>
                <w:bdr w:val="none" w:color="auto" w:sz="0" w:space="0" w:frame="1"/>
              </w:rPr>
              <w:t>$this</w:t>
            </w:r>
            <w:proofErr w:type="gramStart"/>
            <w:r>
              <w:rPr>
                <w:rStyle w:val="crayon-o"/>
                <w:rFonts w:ascii="inherit" w:hAnsi="inherit"/>
                <w:color w:val="000000"/>
                <w:sz w:val="18"/>
                <w:szCs w:val="18"/>
                <w:bdr w:val="none" w:color="auto" w:sz="0" w:space="0" w:frame="1"/>
              </w:rPr>
              <w:t>-&gt;</w:t>
            </w:r>
            <w:r>
              <w:rPr>
                <w:rStyle w:val="crayon-i"/>
                <w:rFonts w:ascii="inherit" w:hAnsi="inherit"/>
                <w:color w:val="000000"/>
                <w:sz w:val="18"/>
                <w:szCs w:val="18"/>
                <w:bdr w:val="none" w:color="auto" w:sz="0" w:space="0" w:frame="1"/>
              </w:rPr>
              <w:t>m</w:t>
            </w:r>
            <w:proofErr w:type="gramEnd"/>
            <w:r>
              <w:rPr>
                <w:rStyle w:val="crayon-o"/>
                <w:rFonts w:ascii="inherit" w:hAnsi="inherit"/>
                <w:color w:val="000000"/>
                <w:sz w:val="18"/>
                <w:szCs w:val="18"/>
                <w:bdr w:val="none" w:color="auto" w:sz="0" w:space="0" w:frame="1"/>
              </w:rPr>
              <w:t>-&gt;</w:t>
            </w:r>
            <w:r>
              <w:rPr>
                <w:rStyle w:val="crayon-e"/>
                <w:rFonts w:ascii="inherit" w:hAnsi="inherit"/>
                <w:color w:val="000000"/>
                <w:sz w:val="18"/>
                <w:szCs w:val="18"/>
                <w:bdr w:val="none" w:color="auto" w:sz="0" w:space="0" w:frame="1"/>
              </w:rPr>
              <w:t>get_cat</w:t>
            </w:r>
            <w:r>
              <w:rPr>
                <w:rStyle w:val="crayon-sy"/>
                <w:rFonts w:ascii="inherit" w:hAnsi="inherit" w:eastAsiaTheme="minorEastAsia"/>
                <w:color w:val="000000"/>
                <w:sz w:val="18"/>
                <w:szCs w:val="18"/>
                <w:bdr w:val="none" w:color="auto" w:sz="0" w:space="0" w:frame="1"/>
              </w:rPr>
              <w:t>(</w:t>
            </w:r>
            <w:r>
              <w:rPr>
                <w:rStyle w:val="crayon-v"/>
                <w:rFonts w:ascii="inherit" w:hAnsi="inherit"/>
                <w:color w:val="000000"/>
                <w:sz w:val="18"/>
                <w:szCs w:val="18"/>
                <w:bdr w:val="none" w:color="auto" w:sz="0" w:space="0" w:frame="1"/>
              </w:rPr>
              <w:t>$id_cat</w:t>
            </w:r>
            <w:r>
              <w:rPr>
                <w:rStyle w:val="crayon-sy"/>
                <w:rFonts w:ascii="inherit" w:hAnsi="inherit" w:eastAsiaTheme="minorEastAsia"/>
                <w:color w:val="000000"/>
                <w:sz w:val="18"/>
                <w:szCs w:val="18"/>
                <w:bdr w:val="none" w:color="auto" w:sz="0" w:space="0" w:frame="1"/>
              </w:rPr>
              <w:t>);</w:t>
            </w:r>
          </w:p>
          <w:p w:rsidR="00991313" w:rsidRDefault="00991313" w14:paraId="3A4DA616" wp14:textId="77777777">
            <w:pPr>
              <w:textAlignment w:val="baseline"/>
              <w:rPr>
                <w:rFonts w:ascii="inherit" w:hAnsi="inherit"/>
                <w:color w:val="000000"/>
                <w:sz w:val="18"/>
                <w:szCs w:val="18"/>
              </w:rPr>
            </w:pPr>
            <w:r>
              <w:rPr>
                <w:rStyle w:val="crayon-h"/>
                <w:rFonts w:ascii="inherit" w:hAnsi="inherit"/>
                <w:color w:val="000000"/>
                <w:sz w:val="18"/>
                <w:szCs w:val="18"/>
                <w:bdr w:val="none" w:color="auto" w:sz="0" w:space="0" w:frame="1"/>
              </w:rPr>
              <w:t xml:space="preserve"> </w:t>
            </w:r>
            <w:r>
              <w:rPr>
                <w:rStyle w:val="crayon-k"/>
                <w:rFonts w:ascii="inherit" w:hAnsi="inherit"/>
                <w:color w:val="000000"/>
                <w:sz w:val="18"/>
                <w:szCs w:val="18"/>
                <w:bdr w:val="none" w:color="auto" w:sz="0" w:space="0" w:frame="1"/>
              </w:rPr>
              <w:t>return</w:t>
            </w:r>
            <w:r>
              <w:rPr>
                <w:rStyle w:val="crayon-h"/>
                <w:rFonts w:ascii="inherit" w:hAnsi="inherit"/>
                <w:color w:val="000000"/>
                <w:sz w:val="18"/>
                <w:szCs w:val="18"/>
                <w:bdr w:val="none" w:color="auto" w:sz="0" w:space="0" w:frame="1"/>
              </w:rPr>
              <w:t xml:space="preserve"> </w:t>
            </w:r>
            <w:r>
              <w:rPr>
                <w:rStyle w:val="crayon-v"/>
                <w:rFonts w:ascii="inherit" w:hAnsi="inherit"/>
                <w:color w:val="000000"/>
                <w:sz w:val="18"/>
                <w:szCs w:val="18"/>
                <w:bdr w:val="none" w:color="auto" w:sz="0" w:space="0" w:frame="1"/>
              </w:rPr>
              <w:t>$result</w:t>
            </w:r>
            <w:r>
              <w:rPr>
                <w:rStyle w:val="crayon-sy"/>
                <w:rFonts w:ascii="inherit" w:hAnsi="inherit" w:eastAsiaTheme="minorEastAsia"/>
                <w:color w:val="000000"/>
                <w:sz w:val="18"/>
                <w:szCs w:val="18"/>
                <w:bdr w:val="none" w:color="auto" w:sz="0" w:space="0" w:frame="1"/>
              </w:rPr>
              <w:t>;</w:t>
            </w:r>
          </w:p>
          <w:p w:rsidR="00991313" w:rsidRDefault="00991313" w14:paraId="09E0CEAA" wp14:textId="77777777">
            <w:pPr>
              <w:textAlignment w:val="baseline"/>
              <w:rPr>
                <w:rFonts w:ascii="inherit" w:hAnsi="inherit"/>
                <w:color w:val="000000"/>
                <w:sz w:val="18"/>
                <w:szCs w:val="18"/>
              </w:rPr>
            </w:pPr>
            <w:r>
              <w:rPr>
                <w:rStyle w:val="crayon-h"/>
                <w:rFonts w:ascii="inherit" w:hAnsi="inherit"/>
                <w:color w:val="000000"/>
                <w:sz w:val="18"/>
                <w:szCs w:val="18"/>
                <w:bdr w:val="none" w:color="auto" w:sz="0" w:space="0" w:frame="1"/>
              </w:rPr>
              <w:t xml:space="preserve"> </w:t>
            </w:r>
            <w:r>
              <w:rPr>
                <w:rStyle w:val="crayon-sy"/>
                <w:rFonts w:ascii="inherit" w:hAnsi="inherit" w:eastAsiaTheme="minorEastAsia"/>
                <w:color w:val="000000"/>
                <w:sz w:val="18"/>
                <w:szCs w:val="18"/>
                <w:bdr w:val="none" w:color="auto" w:sz="0" w:space="0" w:frame="1"/>
              </w:rPr>
              <w:t>}</w:t>
            </w:r>
          </w:p>
          <w:p w:rsidR="00991313" w:rsidRDefault="00991313" w14:paraId="39AA0A79" wp14:textId="77777777">
            <w:pPr>
              <w:textAlignment w:val="baseline"/>
              <w:rPr>
                <w:rFonts w:ascii="inherit" w:hAnsi="inherit"/>
                <w:color w:val="000000"/>
                <w:sz w:val="18"/>
                <w:szCs w:val="18"/>
              </w:rPr>
            </w:pPr>
            <w:r>
              <w:rPr>
                <w:rStyle w:val="crayon-h"/>
                <w:rFonts w:ascii="inherit" w:hAnsi="inherit"/>
                <w:color w:val="000000"/>
                <w:sz w:val="18"/>
                <w:szCs w:val="18"/>
                <w:bdr w:val="none" w:color="auto" w:sz="0" w:space="0" w:frame="1"/>
              </w:rPr>
              <w:t xml:space="preserve"> </w:t>
            </w:r>
            <w:r>
              <w:rPr>
                <w:rStyle w:val="crayon-sy"/>
                <w:rFonts w:ascii="inherit" w:hAnsi="inherit" w:eastAsiaTheme="minorEastAsia"/>
                <w:color w:val="000000"/>
                <w:sz w:val="18"/>
                <w:szCs w:val="18"/>
                <w:bdr w:val="none" w:color="auto" w:sz="0" w:space="0" w:frame="1"/>
              </w:rPr>
              <w:t>}</w:t>
            </w:r>
          </w:p>
          <w:p w:rsidR="00991313" w:rsidRDefault="00991313" w14:paraId="5370E9FA" wp14:textId="77777777">
            <w:pPr>
              <w:textAlignment w:val="baseline"/>
              <w:rPr>
                <w:rFonts w:ascii="inherit" w:hAnsi="inherit"/>
                <w:color w:val="000000"/>
                <w:sz w:val="18"/>
                <w:szCs w:val="18"/>
              </w:rPr>
            </w:pPr>
            <w:r>
              <w:rPr>
                <w:rStyle w:val="crayon-h"/>
                <w:rFonts w:ascii="inherit" w:hAnsi="inherit"/>
                <w:color w:val="000000"/>
                <w:sz w:val="18"/>
                <w:szCs w:val="18"/>
                <w:bdr w:val="none" w:color="auto" w:sz="0" w:space="0" w:frame="1"/>
              </w:rPr>
              <w:t xml:space="preserve"> </w:t>
            </w:r>
            <w:r>
              <w:rPr>
                <w:rStyle w:val="crayon-sy"/>
                <w:rFonts w:ascii="inherit" w:hAnsi="inherit" w:eastAsiaTheme="minorEastAsia"/>
                <w:color w:val="000000"/>
                <w:sz w:val="18"/>
                <w:szCs w:val="18"/>
                <w:bdr w:val="none" w:color="auto" w:sz="0" w:space="0" w:frame="1"/>
              </w:rPr>
              <w:t>}</w:t>
            </w:r>
          </w:p>
          <w:p w:rsidR="00991313" w:rsidRDefault="00991313" w14:paraId="5704204E" wp14:textId="77777777">
            <w:pPr>
              <w:textAlignment w:val="baseline"/>
              <w:rPr>
                <w:rFonts w:ascii="inherit" w:hAnsi="inherit"/>
                <w:color w:val="000000"/>
                <w:sz w:val="18"/>
                <w:szCs w:val="18"/>
              </w:rPr>
            </w:pPr>
            <w:r>
              <w:rPr>
                <w:rStyle w:val="crayon-sy"/>
                <w:rFonts w:ascii="inherit" w:hAnsi="inherit" w:eastAsiaTheme="minorEastAsia"/>
                <w:color w:val="000000"/>
                <w:sz w:val="18"/>
                <w:szCs w:val="18"/>
                <w:bdr w:val="none" w:color="auto" w:sz="0" w:space="0" w:frame="1"/>
              </w:rPr>
              <w:t>}</w:t>
            </w:r>
          </w:p>
          <w:p w:rsidR="00991313" w:rsidRDefault="00991313" w14:paraId="6BC0293D" wp14:textId="77777777">
            <w:pPr>
              <w:textAlignment w:val="baseline"/>
              <w:rPr>
                <w:rFonts w:ascii="inherit" w:hAnsi="inherit"/>
                <w:color w:val="000000"/>
                <w:sz w:val="18"/>
                <w:szCs w:val="18"/>
              </w:rPr>
            </w:pPr>
            <w:r>
              <w:rPr>
                <w:rStyle w:val="crayon-ta"/>
                <w:rFonts w:ascii="inherit" w:hAnsi="inherit"/>
                <w:color w:val="000000"/>
                <w:sz w:val="18"/>
                <w:szCs w:val="18"/>
                <w:bdr w:val="none" w:color="auto" w:sz="0" w:space="0" w:frame="1"/>
              </w:rPr>
              <w:t>?&gt;</w:t>
            </w:r>
          </w:p>
        </w:tc>
      </w:tr>
    </w:tbl>
    <w:p xmlns:wp14="http://schemas.microsoft.com/office/word/2010/wordml" w:rsidR="00991313" w:rsidP="00991313" w:rsidRDefault="00991313" w14:paraId="2E25F04B" wp14:textId="77777777">
      <w:pPr>
        <w:pStyle w:val="ab"/>
        <w:shd w:val="clear" w:color="auto" w:fill="FFFFFF"/>
        <w:spacing w:before="0" w:beforeAutospacing="0" w:after="300" w:afterAutospacing="0"/>
        <w:textAlignment w:val="baseline"/>
        <w:rPr>
          <w:rFonts w:ascii="Arial" w:hAnsi="Arial" w:cs="Arial"/>
          <w:color w:val="2A3744"/>
        </w:rPr>
      </w:pPr>
      <w:r>
        <w:rPr>
          <w:rFonts w:ascii="Arial" w:hAnsi="Arial" w:cs="Arial"/>
          <w:color w:val="2A3744"/>
        </w:rPr>
        <w:t>Как Вы видите никаких запросов к базе данных и кода внешнего вида.</w:t>
      </w:r>
    </w:p>
    <w:p xmlns:wp14="http://schemas.microsoft.com/office/word/2010/wordml" w:rsidR="00991313" w:rsidP="00991313" w:rsidRDefault="00991313" w14:paraId="6FE455D2" wp14:textId="77777777">
      <w:pPr>
        <w:pStyle w:val="3"/>
        <w:shd w:val="clear" w:color="auto" w:fill="FFFFFF"/>
        <w:spacing w:before="0" w:after="300"/>
        <w:textAlignment w:val="baseline"/>
        <w:rPr>
          <w:rFonts w:ascii="plumbbold" w:hAnsi="plumbbold" w:cs="Arial"/>
          <w:b w:val="0"/>
          <w:bCs w:val="0"/>
          <w:color w:val="2A3744"/>
        </w:rPr>
      </w:pPr>
      <w:bookmarkStart w:name="_Toc21767260" w:id="47"/>
      <w:r>
        <w:rPr>
          <w:rFonts w:ascii="plumbbold" w:hAnsi="plumbbold" w:cs="Arial"/>
          <w:b w:val="0"/>
          <w:bCs w:val="0"/>
          <w:color w:val="2A3744"/>
        </w:rPr>
        <w:t>Создание шаблонов</w:t>
      </w:r>
      <w:bookmarkEnd w:id="47"/>
    </w:p>
    <w:p xmlns:wp14="http://schemas.microsoft.com/office/word/2010/wordml" w:rsidR="00991313" w:rsidP="00991313" w:rsidRDefault="00991313" w14:paraId="641CF184" wp14:textId="77777777">
      <w:pPr>
        <w:pStyle w:val="ab"/>
        <w:shd w:val="clear" w:color="auto" w:fill="FFFFFF"/>
        <w:spacing w:before="0" w:beforeAutospacing="0" w:after="300" w:afterAutospacing="0"/>
        <w:textAlignment w:val="baseline"/>
        <w:rPr>
          <w:rFonts w:ascii="Arial" w:hAnsi="Arial" w:cs="Arial"/>
          <w:color w:val="2A3744"/>
        </w:rPr>
      </w:pPr>
      <w:r>
        <w:rPr>
          <w:rFonts w:ascii="Arial" w:hAnsi="Arial" w:cs="Arial"/>
          <w:color w:val="2A3744"/>
        </w:rPr>
        <w:t>Шаблоны – это файлы с кодом, которые отвечают за внешний вид скрипта. Весь код следующих файлов взят из исходников CMS, то есть из трех контроллеров main, menu и category и класса ACore (простое копирование HTML кода). Итак, главный файл шаблона, который собирает в единое целое все части шаблона:</w:t>
      </w:r>
    </w:p>
    <w:p xmlns:wp14="http://schemas.microsoft.com/office/word/2010/wordml" w:rsidR="00991313" w:rsidP="00991313" w:rsidRDefault="00991313" w14:paraId="709E88E4" wp14:textId="77777777">
      <w:pPr>
        <w:shd w:val="clear" w:color="auto" w:fill="FFFFFF"/>
        <w:textAlignment w:val="baseline"/>
        <w:rPr>
          <w:rFonts w:ascii="Courier New" w:hAnsi="Courier New" w:cs="Courier New"/>
          <w:color w:val="2A3744"/>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9333"/>
      </w:tblGrid>
      <w:tr xmlns:wp14="http://schemas.microsoft.com/office/word/2010/wordml" w:rsidR="00991313" w:rsidTr="00991313" w14:paraId="51385318" wp14:textId="77777777">
        <w:trPr>
          <w:tblCellSpacing w:w="15" w:type="dxa"/>
        </w:trPr>
        <w:tc>
          <w:tcPr>
            <w:tcW w:w="0" w:type="auto"/>
            <w:tcBorders>
              <w:top w:val="nil"/>
              <w:left w:val="nil"/>
              <w:bottom w:val="nil"/>
              <w:right w:val="nil"/>
            </w:tcBorders>
            <w:vAlign w:val="center"/>
            <w:hideMark/>
          </w:tcPr>
          <w:p w:rsidR="00991313" w:rsidRDefault="00991313" w14:paraId="0C50080F" wp14:textId="77777777">
            <w:pPr>
              <w:jc w:val="center"/>
              <w:textAlignment w:val="baseline"/>
              <w:rPr>
                <w:rFonts w:ascii="inherit" w:hAnsi="inherit"/>
                <w:sz w:val="18"/>
                <w:szCs w:val="18"/>
              </w:rPr>
            </w:pPr>
            <w:r>
              <w:rPr>
                <w:rFonts w:ascii="inherit" w:hAnsi="inherit"/>
                <w:sz w:val="18"/>
                <w:szCs w:val="18"/>
              </w:rPr>
              <w:t>1</w:t>
            </w:r>
          </w:p>
          <w:p w:rsidR="00991313" w:rsidRDefault="00991313" w14:paraId="54B6C890" wp14:textId="77777777">
            <w:pPr>
              <w:jc w:val="center"/>
              <w:textAlignment w:val="baseline"/>
              <w:rPr>
                <w:rFonts w:ascii="inherit" w:hAnsi="inherit"/>
                <w:sz w:val="18"/>
                <w:szCs w:val="18"/>
              </w:rPr>
            </w:pPr>
            <w:r>
              <w:rPr>
                <w:rFonts w:ascii="inherit" w:hAnsi="inherit"/>
                <w:sz w:val="18"/>
                <w:szCs w:val="18"/>
              </w:rPr>
              <w:t>2</w:t>
            </w:r>
          </w:p>
          <w:p w:rsidR="00991313" w:rsidRDefault="00991313" w14:paraId="2A2176D0" wp14:textId="77777777">
            <w:pPr>
              <w:jc w:val="center"/>
              <w:textAlignment w:val="baseline"/>
              <w:rPr>
                <w:rFonts w:ascii="inherit" w:hAnsi="inherit"/>
                <w:sz w:val="18"/>
                <w:szCs w:val="18"/>
              </w:rPr>
            </w:pPr>
            <w:r>
              <w:rPr>
                <w:rFonts w:ascii="inherit" w:hAnsi="inherit"/>
                <w:sz w:val="18"/>
                <w:szCs w:val="18"/>
              </w:rPr>
              <w:t>3</w:t>
            </w:r>
          </w:p>
          <w:p w:rsidR="00991313" w:rsidRDefault="00991313" w14:paraId="3BC2995D" wp14:textId="77777777">
            <w:pPr>
              <w:jc w:val="center"/>
              <w:textAlignment w:val="baseline"/>
              <w:rPr>
                <w:rFonts w:ascii="inherit" w:hAnsi="inherit"/>
                <w:sz w:val="18"/>
                <w:szCs w:val="18"/>
              </w:rPr>
            </w:pPr>
            <w:r>
              <w:rPr>
                <w:rFonts w:ascii="inherit" w:hAnsi="inherit"/>
                <w:sz w:val="18"/>
                <w:szCs w:val="18"/>
              </w:rPr>
              <w:t>4</w:t>
            </w:r>
          </w:p>
          <w:p w:rsidR="00991313" w:rsidRDefault="00991313" w14:paraId="34C3CC76" wp14:textId="77777777">
            <w:pPr>
              <w:jc w:val="center"/>
              <w:textAlignment w:val="baseline"/>
              <w:rPr>
                <w:rFonts w:ascii="inherit" w:hAnsi="inherit"/>
                <w:sz w:val="18"/>
                <w:szCs w:val="18"/>
              </w:rPr>
            </w:pPr>
            <w:r>
              <w:rPr>
                <w:rFonts w:ascii="inherit" w:hAnsi="inherit"/>
                <w:sz w:val="18"/>
                <w:szCs w:val="18"/>
              </w:rPr>
              <w:t>5</w:t>
            </w:r>
          </w:p>
          <w:p w:rsidR="00991313" w:rsidRDefault="00991313" w14:paraId="1D3DECFD" wp14:textId="77777777">
            <w:pPr>
              <w:jc w:val="center"/>
              <w:textAlignment w:val="baseline"/>
              <w:rPr>
                <w:rFonts w:ascii="inherit" w:hAnsi="inherit"/>
                <w:sz w:val="18"/>
                <w:szCs w:val="18"/>
              </w:rPr>
            </w:pPr>
            <w:r>
              <w:rPr>
                <w:rFonts w:ascii="inherit" w:hAnsi="inherit"/>
                <w:sz w:val="18"/>
                <w:szCs w:val="18"/>
              </w:rPr>
              <w:t>6</w:t>
            </w:r>
          </w:p>
          <w:p w:rsidR="00991313" w:rsidRDefault="00991313" w14:paraId="67E6CB27" wp14:textId="77777777">
            <w:pPr>
              <w:jc w:val="center"/>
              <w:textAlignment w:val="baseline"/>
              <w:rPr>
                <w:rFonts w:ascii="inherit" w:hAnsi="inherit"/>
                <w:sz w:val="18"/>
                <w:szCs w:val="18"/>
              </w:rPr>
            </w:pPr>
            <w:r>
              <w:rPr>
                <w:rFonts w:ascii="inherit" w:hAnsi="inherit"/>
                <w:sz w:val="18"/>
                <w:szCs w:val="18"/>
              </w:rPr>
              <w:t>7</w:t>
            </w:r>
          </w:p>
        </w:tc>
        <w:tc>
          <w:tcPr>
            <w:tcW w:w="10425" w:type="dxa"/>
            <w:tcBorders>
              <w:top w:val="nil"/>
              <w:left w:val="nil"/>
              <w:bottom w:val="nil"/>
              <w:right w:val="nil"/>
            </w:tcBorders>
            <w:vAlign w:val="center"/>
            <w:hideMark/>
          </w:tcPr>
          <w:p w:rsidR="00991313" w:rsidRDefault="00991313" w14:paraId="1564C7B8" wp14:textId="77777777">
            <w:pPr>
              <w:textAlignment w:val="baseline"/>
              <w:rPr>
                <w:rFonts w:ascii="inherit" w:hAnsi="inherit"/>
                <w:color w:val="000000"/>
                <w:sz w:val="18"/>
                <w:szCs w:val="18"/>
              </w:rPr>
            </w:pPr>
            <w:r>
              <w:rPr>
                <w:rStyle w:val="crayon-ta"/>
                <w:rFonts w:ascii="inherit" w:hAnsi="inherit"/>
                <w:color w:val="000000"/>
                <w:sz w:val="18"/>
                <w:szCs w:val="18"/>
                <w:bdr w:val="none" w:color="auto" w:sz="0" w:space="0" w:frame="1"/>
              </w:rPr>
              <w:t>&lt;?</w:t>
            </w:r>
          </w:p>
          <w:p w:rsidR="00991313" w:rsidRDefault="00991313" w14:paraId="283234B4" wp14:textId="77777777">
            <w:pPr>
              <w:textAlignment w:val="baseline"/>
              <w:rPr>
                <w:rFonts w:ascii="inherit" w:hAnsi="inherit"/>
                <w:color w:val="000000"/>
                <w:sz w:val="18"/>
                <w:szCs w:val="18"/>
              </w:rPr>
            </w:pPr>
            <w:r>
              <w:rPr>
                <w:rStyle w:val="crayon-k"/>
                <w:rFonts w:ascii="inherit" w:hAnsi="inherit"/>
                <w:color w:val="000000"/>
                <w:sz w:val="18"/>
                <w:szCs w:val="18"/>
                <w:bdr w:val="none" w:color="auto" w:sz="0" w:space="0" w:frame="1"/>
              </w:rPr>
              <w:t>include</w:t>
            </w:r>
            <w:r>
              <w:rPr>
                <w:rStyle w:val="crayon-h"/>
                <w:rFonts w:ascii="inherit" w:hAnsi="inherit"/>
                <w:color w:val="000000"/>
                <w:sz w:val="18"/>
                <w:szCs w:val="18"/>
                <w:bdr w:val="none" w:color="auto" w:sz="0" w:space="0" w:frame="1"/>
              </w:rPr>
              <w:t xml:space="preserve"> </w:t>
            </w:r>
            <w:r>
              <w:rPr>
                <w:rStyle w:val="crayon-s"/>
                <w:rFonts w:ascii="inherit" w:hAnsi="inherit"/>
                <w:color w:val="000000"/>
                <w:sz w:val="18"/>
                <w:szCs w:val="18"/>
                <w:bdr w:val="none" w:color="auto" w:sz="0" w:space="0" w:frame="1"/>
              </w:rPr>
              <w:t>"header.php"</w:t>
            </w:r>
            <w:r>
              <w:rPr>
                <w:rStyle w:val="crayon-sy"/>
                <w:rFonts w:ascii="inherit" w:hAnsi="inherit" w:eastAsiaTheme="minorEastAsia"/>
                <w:color w:val="000000"/>
                <w:sz w:val="18"/>
                <w:szCs w:val="18"/>
                <w:bdr w:val="none" w:color="auto" w:sz="0" w:space="0" w:frame="1"/>
              </w:rPr>
              <w:t>;</w:t>
            </w:r>
          </w:p>
          <w:p w:rsidR="00991313" w:rsidRDefault="00991313" w14:paraId="79E5DFDE" wp14:textId="77777777">
            <w:pPr>
              <w:textAlignment w:val="baseline"/>
              <w:rPr>
                <w:rFonts w:ascii="inherit" w:hAnsi="inherit"/>
                <w:color w:val="000000"/>
                <w:sz w:val="18"/>
                <w:szCs w:val="18"/>
              </w:rPr>
            </w:pPr>
            <w:r>
              <w:rPr>
                <w:rStyle w:val="crayon-k"/>
                <w:rFonts w:ascii="inherit" w:hAnsi="inherit"/>
                <w:color w:val="000000"/>
                <w:sz w:val="18"/>
                <w:szCs w:val="18"/>
                <w:bdr w:val="none" w:color="auto" w:sz="0" w:space="0" w:frame="1"/>
              </w:rPr>
              <w:t>include</w:t>
            </w:r>
            <w:r>
              <w:rPr>
                <w:rStyle w:val="crayon-h"/>
                <w:rFonts w:ascii="inherit" w:hAnsi="inherit"/>
                <w:color w:val="000000"/>
                <w:sz w:val="18"/>
                <w:szCs w:val="18"/>
                <w:bdr w:val="none" w:color="auto" w:sz="0" w:space="0" w:frame="1"/>
              </w:rPr>
              <w:t xml:space="preserve"> </w:t>
            </w:r>
            <w:r>
              <w:rPr>
                <w:rStyle w:val="crayon-s"/>
                <w:rFonts w:ascii="inherit" w:hAnsi="inherit"/>
                <w:color w:val="000000"/>
                <w:sz w:val="18"/>
                <w:szCs w:val="18"/>
                <w:bdr w:val="none" w:color="auto" w:sz="0" w:space="0" w:frame="1"/>
              </w:rPr>
              <w:t>"left_bar.php"</w:t>
            </w:r>
            <w:r>
              <w:rPr>
                <w:rStyle w:val="crayon-sy"/>
                <w:rFonts w:ascii="inherit" w:hAnsi="inherit" w:eastAsiaTheme="minorEastAsia"/>
                <w:color w:val="000000"/>
                <w:sz w:val="18"/>
                <w:szCs w:val="18"/>
                <w:bdr w:val="none" w:color="auto" w:sz="0" w:space="0" w:frame="1"/>
              </w:rPr>
              <w:t>;</w:t>
            </w:r>
          </w:p>
          <w:p w:rsidR="00991313" w:rsidRDefault="00991313" w14:paraId="2811D3D5" wp14:textId="77777777">
            <w:pPr>
              <w:textAlignment w:val="baseline"/>
              <w:rPr>
                <w:rFonts w:ascii="inherit" w:hAnsi="inherit"/>
                <w:color w:val="000000"/>
                <w:sz w:val="18"/>
                <w:szCs w:val="18"/>
              </w:rPr>
            </w:pPr>
            <w:r>
              <w:rPr>
                <w:rStyle w:val="crayon-k"/>
                <w:rFonts w:ascii="inherit" w:hAnsi="inherit"/>
                <w:color w:val="000000"/>
                <w:sz w:val="18"/>
                <w:szCs w:val="18"/>
                <w:bdr w:val="none" w:color="auto" w:sz="0" w:space="0" w:frame="1"/>
              </w:rPr>
              <w:t>include</w:t>
            </w:r>
            <w:r>
              <w:rPr>
                <w:rStyle w:val="crayon-h"/>
                <w:rFonts w:ascii="inherit" w:hAnsi="inherit"/>
                <w:color w:val="000000"/>
                <w:sz w:val="18"/>
                <w:szCs w:val="18"/>
                <w:bdr w:val="none" w:color="auto" w:sz="0" w:space="0" w:frame="1"/>
              </w:rPr>
              <w:t xml:space="preserve"> </w:t>
            </w:r>
            <w:r>
              <w:rPr>
                <w:rStyle w:val="crayon-s"/>
                <w:rFonts w:ascii="inherit" w:hAnsi="inherit"/>
                <w:color w:val="000000"/>
                <w:sz w:val="18"/>
                <w:szCs w:val="18"/>
                <w:bdr w:val="none" w:color="auto" w:sz="0" w:space="0" w:frame="1"/>
              </w:rPr>
              <w:t>"menu_top.php"</w:t>
            </w:r>
            <w:r>
              <w:rPr>
                <w:rStyle w:val="crayon-sy"/>
                <w:rFonts w:ascii="inherit" w:hAnsi="inherit" w:eastAsiaTheme="minorEastAsia"/>
                <w:color w:val="000000"/>
                <w:sz w:val="18"/>
                <w:szCs w:val="18"/>
                <w:bdr w:val="none" w:color="auto" w:sz="0" w:space="0" w:frame="1"/>
              </w:rPr>
              <w:t>;</w:t>
            </w:r>
          </w:p>
          <w:p w:rsidR="00991313" w:rsidRDefault="00991313" w14:paraId="361B1DC7" wp14:textId="77777777">
            <w:pPr>
              <w:textAlignment w:val="baseline"/>
              <w:rPr>
                <w:rFonts w:ascii="inherit" w:hAnsi="inherit"/>
                <w:color w:val="000000"/>
                <w:sz w:val="18"/>
                <w:szCs w:val="18"/>
              </w:rPr>
            </w:pPr>
            <w:r>
              <w:rPr>
                <w:rStyle w:val="crayon-k"/>
                <w:rFonts w:ascii="inherit" w:hAnsi="inherit"/>
                <w:color w:val="000000"/>
                <w:sz w:val="18"/>
                <w:szCs w:val="18"/>
                <w:bdr w:val="none" w:color="auto" w:sz="0" w:space="0" w:frame="1"/>
              </w:rPr>
              <w:t>include</w:t>
            </w:r>
            <w:r>
              <w:rPr>
                <w:rStyle w:val="crayon-h"/>
                <w:rFonts w:ascii="inherit" w:hAnsi="inherit"/>
                <w:color w:val="000000"/>
                <w:sz w:val="18"/>
                <w:szCs w:val="18"/>
                <w:bdr w:val="none" w:color="auto" w:sz="0" w:space="0" w:frame="1"/>
              </w:rPr>
              <w:t xml:space="preserve"> </w:t>
            </w:r>
            <w:r>
              <w:rPr>
                <w:rStyle w:val="crayon-v"/>
                <w:rFonts w:ascii="inherit" w:hAnsi="inherit"/>
                <w:color w:val="000000"/>
                <w:sz w:val="18"/>
                <w:szCs w:val="18"/>
                <w:bdr w:val="none" w:color="auto" w:sz="0" w:space="0" w:frame="1"/>
              </w:rPr>
              <w:t>$tpl</w:t>
            </w:r>
            <w:r>
              <w:rPr>
                <w:rStyle w:val="crayon-sy"/>
                <w:rFonts w:ascii="inherit" w:hAnsi="inherit" w:eastAsiaTheme="minorEastAsia"/>
                <w:color w:val="000000"/>
                <w:sz w:val="18"/>
                <w:szCs w:val="18"/>
                <w:bdr w:val="none" w:color="auto" w:sz="0" w:space="0" w:frame="1"/>
              </w:rPr>
              <w:t>.</w:t>
            </w:r>
            <w:proofErr w:type="gramStart"/>
            <w:r>
              <w:rPr>
                <w:rStyle w:val="crayon-s"/>
                <w:rFonts w:ascii="inherit" w:hAnsi="inherit"/>
                <w:color w:val="000000"/>
                <w:sz w:val="18"/>
                <w:szCs w:val="18"/>
                <w:bdr w:val="none" w:color="auto" w:sz="0" w:space="0" w:frame="1"/>
              </w:rPr>
              <w:t>".php</w:t>
            </w:r>
            <w:proofErr w:type="gramEnd"/>
            <w:r>
              <w:rPr>
                <w:rStyle w:val="crayon-s"/>
                <w:rFonts w:ascii="inherit" w:hAnsi="inherit"/>
                <w:color w:val="000000"/>
                <w:sz w:val="18"/>
                <w:szCs w:val="18"/>
                <w:bdr w:val="none" w:color="auto" w:sz="0" w:space="0" w:frame="1"/>
              </w:rPr>
              <w:t>"</w:t>
            </w:r>
            <w:r>
              <w:rPr>
                <w:rStyle w:val="crayon-sy"/>
                <w:rFonts w:ascii="inherit" w:hAnsi="inherit" w:eastAsiaTheme="minorEastAsia"/>
                <w:color w:val="000000"/>
                <w:sz w:val="18"/>
                <w:szCs w:val="18"/>
                <w:bdr w:val="none" w:color="auto" w:sz="0" w:space="0" w:frame="1"/>
              </w:rPr>
              <w:t>;</w:t>
            </w:r>
          </w:p>
          <w:p w:rsidR="00991313" w:rsidRDefault="00991313" w14:paraId="3DD2563F" wp14:textId="77777777">
            <w:pPr>
              <w:textAlignment w:val="baseline"/>
              <w:rPr>
                <w:rFonts w:ascii="inherit" w:hAnsi="inherit"/>
                <w:color w:val="000000"/>
                <w:sz w:val="18"/>
                <w:szCs w:val="18"/>
              </w:rPr>
            </w:pPr>
            <w:r>
              <w:rPr>
                <w:rStyle w:val="crayon-k"/>
                <w:rFonts w:ascii="inherit" w:hAnsi="inherit"/>
                <w:color w:val="000000"/>
                <w:sz w:val="18"/>
                <w:szCs w:val="18"/>
                <w:bdr w:val="none" w:color="auto" w:sz="0" w:space="0" w:frame="1"/>
              </w:rPr>
              <w:t>include</w:t>
            </w:r>
            <w:r>
              <w:rPr>
                <w:rStyle w:val="crayon-h"/>
                <w:rFonts w:ascii="inherit" w:hAnsi="inherit"/>
                <w:color w:val="000000"/>
                <w:sz w:val="18"/>
                <w:szCs w:val="18"/>
                <w:bdr w:val="none" w:color="auto" w:sz="0" w:space="0" w:frame="1"/>
              </w:rPr>
              <w:t xml:space="preserve"> </w:t>
            </w:r>
            <w:r>
              <w:rPr>
                <w:rStyle w:val="crayon-s"/>
                <w:rFonts w:ascii="inherit" w:hAnsi="inherit"/>
                <w:color w:val="000000"/>
                <w:sz w:val="18"/>
                <w:szCs w:val="18"/>
                <w:bdr w:val="none" w:color="auto" w:sz="0" w:space="0" w:frame="1"/>
              </w:rPr>
              <w:t>"footer.php"</w:t>
            </w:r>
            <w:r>
              <w:rPr>
                <w:rStyle w:val="crayon-sy"/>
                <w:rFonts w:ascii="inherit" w:hAnsi="inherit" w:eastAsiaTheme="minorEastAsia"/>
                <w:color w:val="000000"/>
                <w:sz w:val="18"/>
                <w:szCs w:val="18"/>
                <w:bdr w:val="none" w:color="auto" w:sz="0" w:space="0" w:frame="1"/>
              </w:rPr>
              <w:t>;</w:t>
            </w:r>
          </w:p>
          <w:p w:rsidR="00991313" w:rsidRDefault="00991313" w14:paraId="0594F3A8" wp14:textId="77777777">
            <w:pPr>
              <w:textAlignment w:val="baseline"/>
              <w:rPr>
                <w:rFonts w:ascii="inherit" w:hAnsi="inherit"/>
                <w:color w:val="000000"/>
                <w:sz w:val="18"/>
                <w:szCs w:val="18"/>
              </w:rPr>
            </w:pPr>
            <w:r>
              <w:rPr>
                <w:rStyle w:val="crayon-ta"/>
                <w:rFonts w:ascii="inherit" w:hAnsi="inherit"/>
                <w:color w:val="000000"/>
                <w:sz w:val="18"/>
                <w:szCs w:val="18"/>
                <w:bdr w:val="none" w:color="auto" w:sz="0" w:space="0" w:frame="1"/>
              </w:rPr>
              <w:t>?&gt;</w:t>
            </w:r>
          </w:p>
        </w:tc>
      </w:tr>
    </w:tbl>
    <w:p xmlns:wp14="http://schemas.microsoft.com/office/word/2010/wordml" w:rsidR="00991313" w:rsidP="00991313" w:rsidRDefault="00991313" w14:paraId="7749214E" wp14:textId="77777777">
      <w:pPr>
        <w:pStyle w:val="ab"/>
        <w:shd w:val="clear" w:color="auto" w:fill="FFFFFF"/>
        <w:spacing w:before="0" w:beforeAutospacing="0" w:after="300" w:afterAutospacing="0"/>
        <w:textAlignment w:val="baseline"/>
        <w:rPr>
          <w:rFonts w:ascii="Arial" w:hAnsi="Arial" w:cs="Arial"/>
          <w:color w:val="2A3744"/>
        </w:rPr>
      </w:pPr>
      <w:r>
        <w:rPr>
          <w:rFonts w:ascii="Arial" w:hAnsi="Arial" w:cs="Arial"/>
          <w:color w:val="2A3744"/>
        </w:rPr>
        <w:t>Обратите внимание центральная часть – это динамическая часть и ее шаблон формируется при помощи переменной $tpl – то есть это имя загруженного в данный момент контроллера. Файл шапки остается без изменений – его попросту копируем в папку tpl (header.php). Все фалы шаблона содержатся в папке tpl! Шаблон левой колонки (файл left_bar.php):</w:t>
      </w:r>
    </w:p>
    <w:p xmlns:wp14="http://schemas.microsoft.com/office/word/2010/wordml" w:rsidR="00991313" w:rsidP="00991313" w:rsidRDefault="00991313" w14:paraId="508C98E9" wp14:textId="77777777">
      <w:pPr>
        <w:shd w:val="clear" w:color="auto" w:fill="FFFFFF"/>
        <w:textAlignment w:val="baseline"/>
        <w:rPr>
          <w:rFonts w:ascii="Courier New" w:hAnsi="Courier New" w:cs="Courier New"/>
          <w:color w:val="2A3744"/>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
        <w:gridCol w:w="9243"/>
      </w:tblGrid>
      <w:tr xmlns:wp14="http://schemas.microsoft.com/office/word/2010/wordml" w:rsidR="00991313" w:rsidTr="00991313" w14:paraId="5D6ACF3F" wp14:textId="77777777">
        <w:trPr>
          <w:tblCellSpacing w:w="15" w:type="dxa"/>
        </w:trPr>
        <w:tc>
          <w:tcPr>
            <w:tcW w:w="0" w:type="auto"/>
            <w:tcBorders>
              <w:top w:val="nil"/>
              <w:left w:val="nil"/>
              <w:bottom w:val="nil"/>
              <w:right w:val="nil"/>
            </w:tcBorders>
            <w:vAlign w:val="center"/>
            <w:hideMark/>
          </w:tcPr>
          <w:p w:rsidR="00991313" w:rsidRDefault="00991313" w14:paraId="050B3AD0" wp14:textId="77777777">
            <w:pPr>
              <w:jc w:val="center"/>
              <w:textAlignment w:val="baseline"/>
              <w:rPr>
                <w:rFonts w:ascii="inherit" w:hAnsi="inherit"/>
                <w:sz w:val="18"/>
                <w:szCs w:val="18"/>
              </w:rPr>
            </w:pPr>
            <w:r>
              <w:rPr>
                <w:rFonts w:ascii="inherit" w:hAnsi="inherit"/>
                <w:sz w:val="18"/>
                <w:szCs w:val="18"/>
              </w:rPr>
              <w:t>1</w:t>
            </w:r>
          </w:p>
          <w:p w:rsidR="00991313" w:rsidRDefault="00991313" w14:paraId="58A8CB7E" wp14:textId="77777777">
            <w:pPr>
              <w:jc w:val="center"/>
              <w:textAlignment w:val="baseline"/>
              <w:rPr>
                <w:rFonts w:ascii="inherit" w:hAnsi="inherit"/>
                <w:sz w:val="18"/>
                <w:szCs w:val="18"/>
              </w:rPr>
            </w:pPr>
            <w:r>
              <w:rPr>
                <w:rFonts w:ascii="inherit" w:hAnsi="inherit"/>
                <w:sz w:val="18"/>
                <w:szCs w:val="18"/>
              </w:rPr>
              <w:t>2</w:t>
            </w:r>
          </w:p>
          <w:p w:rsidR="00991313" w:rsidRDefault="00991313" w14:paraId="3C1ED14B" wp14:textId="77777777">
            <w:pPr>
              <w:jc w:val="center"/>
              <w:textAlignment w:val="baseline"/>
              <w:rPr>
                <w:rFonts w:ascii="inherit" w:hAnsi="inherit"/>
                <w:sz w:val="18"/>
                <w:szCs w:val="18"/>
              </w:rPr>
            </w:pPr>
            <w:r>
              <w:rPr>
                <w:rFonts w:ascii="inherit" w:hAnsi="inherit"/>
                <w:sz w:val="18"/>
                <w:szCs w:val="18"/>
              </w:rPr>
              <w:t>3</w:t>
            </w:r>
          </w:p>
          <w:p w:rsidR="00991313" w:rsidRDefault="00991313" w14:paraId="7CD048C6" wp14:textId="77777777">
            <w:pPr>
              <w:jc w:val="center"/>
              <w:textAlignment w:val="baseline"/>
              <w:rPr>
                <w:rFonts w:ascii="inherit" w:hAnsi="inherit"/>
                <w:sz w:val="18"/>
                <w:szCs w:val="18"/>
              </w:rPr>
            </w:pPr>
            <w:r>
              <w:rPr>
                <w:rFonts w:ascii="inherit" w:hAnsi="inherit"/>
                <w:sz w:val="18"/>
                <w:szCs w:val="18"/>
              </w:rPr>
              <w:t>4</w:t>
            </w:r>
          </w:p>
          <w:p w:rsidR="00991313" w:rsidRDefault="00991313" w14:paraId="5090736E" wp14:textId="77777777">
            <w:pPr>
              <w:jc w:val="center"/>
              <w:textAlignment w:val="baseline"/>
              <w:rPr>
                <w:rFonts w:ascii="inherit" w:hAnsi="inherit"/>
                <w:sz w:val="18"/>
                <w:szCs w:val="18"/>
              </w:rPr>
            </w:pPr>
            <w:r>
              <w:rPr>
                <w:rFonts w:ascii="inherit" w:hAnsi="inherit"/>
                <w:sz w:val="18"/>
                <w:szCs w:val="18"/>
              </w:rPr>
              <w:t>5</w:t>
            </w:r>
          </w:p>
          <w:p w:rsidR="00991313" w:rsidRDefault="00991313" w14:paraId="3CBA1243" wp14:textId="77777777">
            <w:pPr>
              <w:jc w:val="center"/>
              <w:textAlignment w:val="baseline"/>
              <w:rPr>
                <w:rFonts w:ascii="inherit" w:hAnsi="inherit"/>
                <w:sz w:val="18"/>
                <w:szCs w:val="18"/>
              </w:rPr>
            </w:pPr>
            <w:r>
              <w:rPr>
                <w:rFonts w:ascii="inherit" w:hAnsi="inherit"/>
                <w:sz w:val="18"/>
                <w:szCs w:val="18"/>
              </w:rPr>
              <w:t>6</w:t>
            </w:r>
          </w:p>
          <w:p w:rsidR="00991313" w:rsidRDefault="00991313" w14:paraId="0D246AF9" wp14:textId="77777777">
            <w:pPr>
              <w:jc w:val="center"/>
              <w:textAlignment w:val="baseline"/>
              <w:rPr>
                <w:rFonts w:ascii="inherit" w:hAnsi="inherit"/>
                <w:sz w:val="18"/>
                <w:szCs w:val="18"/>
              </w:rPr>
            </w:pPr>
            <w:r>
              <w:rPr>
                <w:rFonts w:ascii="inherit" w:hAnsi="inherit"/>
                <w:sz w:val="18"/>
                <w:szCs w:val="18"/>
              </w:rPr>
              <w:t>7</w:t>
            </w:r>
          </w:p>
          <w:p w:rsidR="00991313" w:rsidRDefault="00991313" w14:paraId="0E865782" wp14:textId="77777777">
            <w:pPr>
              <w:jc w:val="center"/>
              <w:textAlignment w:val="baseline"/>
              <w:rPr>
                <w:rFonts w:ascii="inherit" w:hAnsi="inherit"/>
                <w:sz w:val="18"/>
                <w:szCs w:val="18"/>
              </w:rPr>
            </w:pPr>
            <w:r>
              <w:rPr>
                <w:rFonts w:ascii="inherit" w:hAnsi="inherit"/>
                <w:sz w:val="18"/>
                <w:szCs w:val="18"/>
              </w:rPr>
              <w:t>8</w:t>
            </w:r>
          </w:p>
          <w:p w:rsidR="00991313" w:rsidRDefault="00991313" w14:paraId="3C1237B2" wp14:textId="77777777">
            <w:pPr>
              <w:jc w:val="center"/>
              <w:textAlignment w:val="baseline"/>
              <w:rPr>
                <w:rFonts w:ascii="inherit" w:hAnsi="inherit"/>
                <w:sz w:val="18"/>
                <w:szCs w:val="18"/>
              </w:rPr>
            </w:pPr>
            <w:r>
              <w:rPr>
                <w:rFonts w:ascii="inherit" w:hAnsi="inherit"/>
                <w:sz w:val="18"/>
                <w:szCs w:val="18"/>
              </w:rPr>
              <w:t>9</w:t>
            </w:r>
          </w:p>
          <w:p w:rsidR="00991313" w:rsidRDefault="00991313" w14:paraId="5E8FBDAF" wp14:textId="77777777">
            <w:pPr>
              <w:jc w:val="center"/>
              <w:textAlignment w:val="baseline"/>
              <w:rPr>
                <w:rFonts w:ascii="inherit" w:hAnsi="inherit"/>
                <w:sz w:val="18"/>
                <w:szCs w:val="18"/>
              </w:rPr>
            </w:pPr>
            <w:r>
              <w:rPr>
                <w:rFonts w:ascii="inherit" w:hAnsi="inherit"/>
                <w:sz w:val="18"/>
                <w:szCs w:val="18"/>
              </w:rPr>
              <w:t>10</w:t>
            </w:r>
          </w:p>
        </w:tc>
        <w:tc>
          <w:tcPr>
            <w:tcW w:w="11820" w:type="dxa"/>
            <w:tcBorders>
              <w:top w:val="nil"/>
              <w:left w:val="nil"/>
              <w:bottom w:val="nil"/>
              <w:right w:val="nil"/>
            </w:tcBorders>
            <w:vAlign w:val="center"/>
            <w:hideMark/>
          </w:tcPr>
          <w:p w:rsidR="00991313" w:rsidRDefault="00991313" w14:paraId="4BFDE2C6" wp14:textId="77777777">
            <w:pPr>
              <w:textAlignment w:val="baseline"/>
              <w:rPr>
                <w:rFonts w:ascii="inherit" w:hAnsi="inherit"/>
                <w:color w:val="000000"/>
                <w:sz w:val="18"/>
                <w:szCs w:val="18"/>
              </w:rPr>
            </w:pPr>
            <w:r>
              <w:rPr>
                <w:rStyle w:val="crayon-o"/>
                <w:rFonts w:ascii="inherit" w:hAnsi="inherit"/>
                <w:color w:val="000000"/>
                <w:sz w:val="18"/>
                <w:szCs w:val="18"/>
                <w:bdr w:val="none" w:color="auto" w:sz="0" w:space="0" w:frame="1"/>
              </w:rPr>
              <w:t>&lt;</w:t>
            </w:r>
            <w:r>
              <w:rPr>
                <w:rStyle w:val="crayon-e"/>
                <w:rFonts w:ascii="inherit" w:hAnsi="inherit"/>
                <w:color w:val="000000"/>
                <w:sz w:val="18"/>
                <w:szCs w:val="18"/>
                <w:bdr w:val="none" w:color="auto" w:sz="0" w:space="0" w:frame="1"/>
              </w:rPr>
              <w:t xml:space="preserve">div </w:t>
            </w:r>
            <w:r>
              <w:rPr>
                <w:rStyle w:val="crayon-t"/>
                <w:rFonts w:ascii="inherit" w:hAnsi="inherit"/>
                <w:color w:val="000000"/>
                <w:sz w:val="18"/>
                <w:szCs w:val="18"/>
                <w:bdr w:val="none" w:color="auto" w:sz="0" w:space="0" w:frame="1"/>
              </w:rPr>
              <w:t>class</w:t>
            </w:r>
            <w:r>
              <w:rPr>
                <w:rStyle w:val="crayon-o"/>
                <w:rFonts w:ascii="inherit" w:hAnsi="inherit"/>
                <w:color w:val="000000"/>
                <w:sz w:val="18"/>
                <w:szCs w:val="18"/>
                <w:bdr w:val="none" w:color="auto" w:sz="0" w:space="0" w:frame="1"/>
              </w:rPr>
              <w:t>=</w:t>
            </w:r>
            <w:r>
              <w:rPr>
                <w:rStyle w:val="crayon-s"/>
                <w:rFonts w:ascii="inherit" w:hAnsi="inherit"/>
                <w:color w:val="000000"/>
                <w:sz w:val="18"/>
                <w:szCs w:val="18"/>
                <w:bdr w:val="none" w:color="auto" w:sz="0" w:space="0" w:frame="1"/>
              </w:rPr>
              <w:t>"quick-bg"</w:t>
            </w:r>
            <w:r>
              <w:rPr>
                <w:rStyle w:val="crayon-o"/>
                <w:rFonts w:ascii="inherit" w:hAnsi="inherit"/>
                <w:color w:val="000000"/>
                <w:sz w:val="18"/>
                <w:szCs w:val="18"/>
                <w:bdr w:val="none" w:color="auto" w:sz="0" w:space="0" w:frame="1"/>
              </w:rPr>
              <w:t>&gt;</w:t>
            </w:r>
          </w:p>
          <w:p w:rsidR="00991313" w:rsidRDefault="00991313" w14:paraId="641D1FA7" wp14:textId="77777777">
            <w:pPr>
              <w:textAlignment w:val="baseline"/>
              <w:rPr>
                <w:rFonts w:ascii="inherit" w:hAnsi="inherit"/>
                <w:color w:val="000000"/>
                <w:sz w:val="18"/>
                <w:szCs w:val="18"/>
              </w:rPr>
            </w:pPr>
            <w:r>
              <w:rPr>
                <w:rStyle w:val="crayon-h"/>
                <w:rFonts w:ascii="inherit" w:hAnsi="inherit"/>
                <w:color w:val="000000"/>
                <w:sz w:val="18"/>
                <w:szCs w:val="18"/>
                <w:bdr w:val="none" w:color="auto" w:sz="0" w:space="0" w:frame="1"/>
              </w:rPr>
              <w:t xml:space="preserve"> </w:t>
            </w:r>
            <w:r>
              <w:rPr>
                <w:rStyle w:val="crayon-o"/>
                <w:rFonts w:ascii="inherit" w:hAnsi="inherit"/>
                <w:color w:val="000000"/>
                <w:sz w:val="18"/>
                <w:szCs w:val="18"/>
                <w:bdr w:val="none" w:color="auto" w:sz="0" w:space="0" w:frame="1"/>
              </w:rPr>
              <w:t>&lt;</w:t>
            </w:r>
            <w:r>
              <w:rPr>
                <w:rStyle w:val="crayon-e"/>
                <w:rFonts w:ascii="inherit" w:hAnsi="inherit"/>
                <w:color w:val="000000"/>
                <w:sz w:val="18"/>
                <w:szCs w:val="18"/>
                <w:bdr w:val="none" w:color="auto" w:sz="0" w:space="0" w:frame="1"/>
              </w:rPr>
              <w:t xml:space="preserve">div </w:t>
            </w:r>
            <w:r>
              <w:rPr>
                <w:rStyle w:val="crayon-v"/>
                <w:rFonts w:ascii="inherit" w:hAnsi="inherit"/>
                <w:color w:val="000000"/>
                <w:sz w:val="18"/>
                <w:szCs w:val="18"/>
                <w:bdr w:val="none" w:color="auto" w:sz="0" w:space="0" w:frame="1"/>
              </w:rPr>
              <w:t>id</w:t>
            </w:r>
            <w:r>
              <w:rPr>
                <w:rStyle w:val="crayon-o"/>
                <w:rFonts w:ascii="inherit" w:hAnsi="inherit"/>
                <w:color w:val="000000"/>
                <w:sz w:val="18"/>
                <w:szCs w:val="18"/>
                <w:bdr w:val="none" w:color="auto" w:sz="0" w:space="0" w:frame="1"/>
              </w:rPr>
              <w:t>=</w:t>
            </w:r>
            <w:r>
              <w:rPr>
                <w:rStyle w:val="crayon-s"/>
                <w:rFonts w:ascii="inherit" w:hAnsi="inherit"/>
                <w:color w:val="000000"/>
                <w:sz w:val="18"/>
                <w:szCs w:val="18"/>
                <w:bdr w:val="none" w:color="auto" w:sz="0" w:space="0" w:frame="1"/>
              </w:rPr>
              <w:t>"spacer"</w:t>
            </w:r>
            <w:r>
              <w:rPr>
                <w:rStyle w:val="crayon-h"/>
                <w:rFonts w:ascii="inherit" w:hAnsi="inherit"/>
                <w:color w:val="000000"/>
                <w:sz w:val="18"/>
                <w:szCs w:val="18"/>
                <w:bdr w:val="none" w:color="auto" w:sz="0" w:space="0" w:frame="1"/>
              </w:rPr>
              <w:t xml:space="preserve"> </w:t>
            </w:r>
            <w:r>
              <w:rPr>
                <w:rStyle w:val="crayon-v"/>
                <w:rFonts w:ascii="inherit" w:hAnsi="inherit"/>
                <w:color w:val="000000"/>
                <w:sz w:val="18"/>
                <w:szCs w:val="18"/>
                <w:bdr w:val="none" w:color="auto" w:sz="0" w:space="0" w:frame="1"/>
              </w:rPr>
              <w:t>style</w:t>
            </w:r>
            <w:r>
              <w:rPr>
                <w:rStyle w:val="crayon-o"/>
                <w:rFonts w:ascii="inherit" w:hAnsi="inherit"/>
                <w:color w:val="000000"/>
                <w:sz w:val="18"/>
                <w:szCs w:val="18"/>
                <w:bdr w:val="none" w:color="auto" w:sz="0" w:space="0" w:frame="1"/>
              </w:rPr>
              <w:t>=</w:t>
            </w:r>
            <w:r>
              <w:rPr>
                <w:rStyle w:val="crayon-s"/>
                <w:rFonts w:ascii="inherit" w:hAnsi="inherit"/>
                <w:color w:val="000000"/>
                <w:sz w:val="18"/>
                <w:szCs w:val="18"/>
                <w:bdr w:val="none" w:color="auto" w:sz="0" w:space="0" w:frame="1"/>
              </w:rPr>
              <w:t>"margin-bottom:15px;"</w:t>
            </w:r>
            <w:r>
              <w:rPr>
                <w:rStyle w:val="crayon-o"/>
                <w:rFonts w:ascii="inherit" w:hAnsi="inherit"/>
                <w:color w:val="000000"/>
                <w:sz w:val="18"/>
                <w:szCs w:val="18"/>
                <w:bdr w:val="none" w:color="auto" w:sz="0" w:space="0" w:frame="1"/>
              </w:rPr>
              <w:t>&gt;</w:t>
            </w:r>
          </w:p>
          <w:p w:rsidR="00991313" w:rsidRDefault="00991313" w14:paraId="1DB3536E" wp14:textId="77777777">
            <w:pPr>
              <w:textAlignment w:val="baseline"/>
              <w:rPr>
                <w:rFonts w:ascii="inherit" w:hAnsi="inherit"/>
                <w:color w:val="000000"/>
                <w:sz w:val="18"/>
                <w:szCs w:val="18"/>
              </w:rPr>
            </w:pPr>
            <w:r>
              <w:rPr>
                <w:rStyle w:val="crayon-h"/>
                <w:rFonts w:ascii="inherit" w:hAnsi="inherit"/>
                <w:color w:val="000000"/>
                <w:sz w:val="18"/>
                <w:szCs w:val="18"/>
                <w:bdr w:val="none" w:color="auto" w:sz="0" w:space="0" w:frame="1"/>
              </w:rPr>
              <w:t xml:space="preserve"> </w:t>
            </w:r>
            <w:r>
              <w:rPr>
                <w:rStyle w:val="crayon-o"/>
                <w:rFonts w:ascii="inherit" w:hAnsi="inherit"/>
                <w:color w:val="000000"/>
                <w:sz w:val="18"/>
                <w:szCs w:val="18"/>
                <w:bdr w:val="none" w:color="auto" w:sz="0" w:space="0" w:frame="1"/>
              </w:rPr>
              <w:t>&lt;</w:t>
            </w:r>
            <w:r>
              <w:rPr>
                <w:rStyle w:val="crayon-e"/>
                <w:rFonts w:ascii="inherit" w:hAnsi="inherit"/>
                <w:color w:val="000000"/>
                <w:sz w:val="18"/>
                <w:szCs w:val="18"/>
                <w:bdr w:val="none" w:color="auto" w:sz="0" w:space="0" w:frame="1"/>
              </w:rPr>
              <w:t xml:space="preserve">div </w:t>
            </w:r>
            <w:r>
              <w:rPr>
                <w:rStyle w:val="crayon-v"/>
                <w:rFonts w:ascii="inherit" w:hAnsi="inherit"/>
                <w:color w:val="000000"/>
                <w:sz w:val="18"/>
                <w:szCs w:val="18"/>
                <w:bdr w:val="none" w:color="auto" w:sz="0" w:space="0" w:frame="1"/>
              </w:rPr>
              <w:t>id</w:t>
            </w:r>
            <w:r>
              <w:rPr>
                <w:rStyle w:val="crayon-o"/>
                <w:rFonts w:ascii="inherit" w:hAnsi="inherit"/>
                <w:color w:val="000000"/>
                <w:sz w:val="18"/>
                <w:szCs w:val="18"/>
                <w:bdr w:val="none" w:color="auto" w:sz="0" w:space="0" w:frame="1"/>
              </w:rPr>
              <w:t>=</w:t>
            </w:r>
            <w:r>
              <w:rPr>
                <w:rStyle w:val="crayon-s"/>
                <w:rFonts w:ascii="inherit" w:hAnsi="inherit"/>
                <w:color w:val="000000"/>
                <w:sz w:val="18"/>
                <w:szCs w:val="18"/>
                <w:bdr w:val="none" w:color="auto" w:sz="0" w:space="0" w:frame="1"/>
              </w:rPr>
              <w:t>"rc-bg</w:t>
            </w:r>
            <w:proofErr w:type="gramStart"/>
            <w:r>
              <w:rPr>
                <w:rStyle w:val="crayon-s"/>
                <w:rFonts w:ascii="inherit" w:hAnsi="inherit"/>
                <w:color w:val="000000"/>
                <w:sz w:val="18"/>
                <w:szCs w:val="18"/>
                <w:bdr w:val="none" w:color="auto" w:sz="0" w:space="0" w:frame="1"/>
              </w:rPr>
              <w:t>"</w:t>
            </w:r>
            <w:r>
              <w:rPr>
                <w:rStyle w:val="crayon-o"/>
                <w:rFonts w:ascii="inherit" w:hAnsi="inherit"/>
                <w:color w:val="000000"/>
                <w:sz w:val="18"/>
                <w:szCs w:val="18"/>
                <w:bdr w:val="none" w:color="auto" w:sz="0" w:space="0" w:frame="1"/>
              </w:rPr>
              <w:t>&gt;</w:t>
            </w:r>
            <w:r>
              <w:rPr>
                <w:rStyle w:val="crayon-e"/>
                <w:rFonts w:ascii="inherit" w:hAnsi="inherit"/>
                <w:color w:val="000000"/>
                <w:sz w:val="18"/>
                <w:szCs w:val="18"/>
                <w:bdr w:val="none" w:color="auto" w:sz="0" w:space="0" w:frame="1"/>
              </w:rPr>
              <w:t>Menu</w:t>
            </w:r>
            <w:proofErr w:type="gramEnd"/>
            <w:r>
              <w:rPr>
                <w:rStyle w:val="crayon-o"/>
                <w:rFonts w:ascii="inherit" w:hAnsi="inherit"/>
                <w:color w:val="000000"/>
                <w:sz w:val="18"/>
                <w:szCs w:val="18"/>
                <w:bdr w:val="none" w:color="auto" w:sz="0" w:space="0" w:frame="1"/>
              </w:rPr>
              <w:t>&lt;/</w:t>
            </w:r>
            <w:r>
              <w:rPr>
                <w:rStyle w:val="crayon-e"/>
                <w:rFonts w:ascii="inherit" w:hAnsi="inherit"/>
                <w:color w:val="000000"/>
                <w:sz w:val="18"/>
                <w:szCs w:val="18"/>
                <w:bdr w:val="none" w:color="auto" w:sz="0" w:space="0" w:frame="1"/>
              </w:rPr>
              <w:t>div</w:t>
            </w:r>
            <w:r>
              <w:rPr>
                <w:rStyle w:val="crayon-o"/>
                <w:rFonts w:ascii="inherit" w:hAnsi="inherit"/>
                <w:color w:val="000000"/>
                <w:sz w:val="18"/>
                <w:szCs w:val="18"/>
                <w:bdr w:val="none" w:color="auto" w:sz="0" w:space="0" w:frame="1"/>
              </w:rPr>
              <w:t>&gt;</w:t>
            </w:r>
          </w:p>
          <w:p w:rsidR="00991313" w:rsidRDefault="00991313" w14:paraId="68EAB9F3" wp14:textId="77777777">
            <w:pPr>
              <w:textAlignment w:val="baseline"/>
              <w:rPr>
                <w:rFonts w:ascii="inherit" w:hAnsi="inherit"/>
                <w:color w:val="000000"/>
                <w:sz w:val="18"/>
                <w:szCs w:val="18"/>
              </w:rPr>
            </w:pPr>
            <w:r>
              <w:rPr>
                <w:rStyle w:val="crayon-h"/>
                <w:rFonts w:ascii="inherit" w:hAnsi="inherit"/>
                <w:color w:val="000000"/>
                <w:sz w:val="18"/>
                <w:szCs w:val="18"/>
                <w:bdr w:val="none" w:color="auto" w:sz="0" w:space="0" w:frame="1"/>
              </w:rPr>
              <w:t xml:space="preserve"> </w:t>
            </w:r>
            <w:r>
              <w:rPr>
                <w:rStyle w:val="crayon-o"/>
                <w:rFonts w:ascii="inherit" w:hAnsi="inherit"/>
                <w:color w:val="000000"/>
                <w:sz w:val="18"/>
                <w:szCs w:val="18"/>
                <w:bdr w:val="none" w:color="auto" w:sz="0" w:space="0" w:frame="1"/>
              </w:rPr>
              <w:t>&lt;/</w:t>
            </w:r>
            <w:r>
              <w:rPr>
                <w:rStyle w:val="crayon-e"/>
                <w:rFonts w:ascii="inherit" w:hAnsi="inherit"/>
                <w:color w:val="000000"/>
                <w:sz w:val="18"/>
                <w:szCs w:val="18"/>
                <w:bdr w:val="none" w:color="auto" w:sz="0" w:space="0" w:frame="1"/>
              </w:rPr>
              <w:t>div</w:t>
            </w:r>
            <w:r>
              <w:rPr>
                <w:rStyle w:val="crayon-o"/>
                <w:rFonts w:ascii="inherit" w:hAnsi="inherit"/>
                <w:color w:val="000000"/>
                <w:sz w:val="18"/>
                <w:szCs w:val="18"/>
                <w:bdr w:val="none" w:color="auto" w:sz="0" w:space="0" w:frame="1"/>
              </w:rPr>
              <w:t>&gt;</w:t>
            </w:r>
          </w:p>
          <w:p w:rsidR="00991313" w:rsidRDefault="00991313" w14:paraId="6C1DD6C9" wp14:textId="77777777">
            <w:pPr>
              <w:textAlignment w:val="baseline"/>
              <w:rPr>
                <w:rFonts w:ascii="inherit" w:hAnsi="inherit"/>
                <w:color w:val="000000"/>
                <w:sz w:val="18"/>
                <w:szCs w:val="18"/>
              </w:rPr>
            </w:pPr>
            <w:r>
              <w:rPr>
                <w:rStyle w:val="crayon-h"/>
                <w:rFonts w:ascii="inherit" w:hAnsi="inherit"/>
                <w:color w:val="000000"/>
                <w:sz w:val="18"/>
                <w:szCs w:val="18"/>
                <w:bdr w:val="none" w:color="auto" w:sz="0" w:space="0" w:frame="1"/>
              </w:rPr>
              <w:t xml:space="preserve"> </w:t>
            </w:r>
            <w:proofErr w:type="gramStart"/>
            <w:r>
              <w:rPr>
                <w:rStyle w:val="crayon-ta"/>
                <w:rFonts w:ascii="inherit" w:hAnsi="inherit"/>
                <w:color w:val="000000"/>
                <w:sz w:val="18"/>
                <w:szCs w:val="18"/>
                <w:bdr w:val="none" w:color="auto" w:sz="0" w:space="0" w:frame="1"/>
              </w:rPr>
              <w:t>&lt;?php</w:t>
            </w:r>
            <w:proofErr w:type="gramEnd"/>
            <w:r>
              <w:rPr>
                <w:rStyle w:val="crayon-h"/>
                <w:rFonts w:ascii="inherit" w:hAnsi="inherit"/>
                <w:color w:val="000000"/>
                <w:sz w:val="18"/>
                <w:szCs w:val="18"/>
                <w:bdr w:val="none" w:color="auto" w:sz="0" w:space="0" w:frame="1"/>
              </w:rPr>
              <w:t xml:space="preserve"> </w:t>
            </w:r>
            <w:r>
              <w:rPr>
                <w:rStyle w:val="crayon-st"/>
                <w:rFonts w:ascii="inherit" w:hAnsi="inherit"/>
                <w:color w:val="000000"/>
                <w:sz w:val="18"/>
                <w:szCs w:val="18"/>
                <w:bdr w:val="none" w:color="auto" w:sz="0" w:space="0" w:frame="1"/>
              </w:rPr>
              <w:t>foreach</w:t>
            </w:r>
            <w:r>
              <w:rPr>
                <w:rStyle w:val="crayon-sy"/>
                <w:rFonts w:ascii="inherit" w:hAnsi="inherit" w:eastAsiaTheme="minorEastAsia"/>
                <w:color w:val="000000"/>
                <w:sz w:val="18"/>
                <w:szCs w:val="18"/>
                <w:bdr w:val="none" w:color="auto" w:sz="0" w:space="0" w:frame="1"/>
              </w:rPr>
              <w:t>(</w:t>
            </w:r>
            <w:r>
              <w:rPr>
                <w:rStyle w:val="crayon-v"/>
                <w:rFonts w:ascii="inherit" w:hAnsi="inherit"/>
                <w:color w:val="000000"/>
                <w:sz w:val="18"/>
                <w:szCs w:val="18"/>
                <w:bdr w:val="none" w:color="auto" w:sz="0" w:space="0" w:frame="1"/>
              </w:rPr>
              <w:t>$left_bar</w:t>
            </w:r>
            <w:r>
              <w:rPr>
                <w:rStyle w:val="crayon-h"/>
                <w:rFonts w:ascii="inherit" w:hAnsi="inherit"/>
                <w:color w:val="000000"/>
                <w:sz w:val="18"/>
                <w:szCs w:val="18"/>
                <w:bdr w:val="none" w:color="auto" w:sz="0" w:space="0" w:frame="1"/>
              </w:rPr>
              <w:t xml:space="preserve"> </w:t>
            </w:r>
            <w:r>
              <w:rPr>
                <w:rStyle w:val="crayon-st"/>
                <w:rFonts w:ascii="inherit" w:hAnsi="inherit"/>
                <w:color w:val="000000"/>
                <w:sz w:val="18"/>
                <w:szCs w:val="18"/>
                <w:bdr w:val="none" w:color="auto" w:sz="0" w:space="0" w:frame="1"/>
              </w:rPr>
              <w:t>as</w:t>
            </w:r>
            <w:r>
              <w:rPr>
                <w:rStyle w:val="crayon-h"/>
                <w:rFonts w:ascii="inherit" w:hAnsi="inherit"/>
                <w:color w:val="000000"/>
                <w:sz w:val="18"/>
                <w:szCs w:val="18"/>
                <w:bdr w:val="none" w:color="auto" w:sz="0" w:space="0" w:frame="1"/>
              </w:rPr>
              <w:t xml:space="preserve"> </w:t>
            </w:r>
            <w:r>
              <w:rPr>
                <w:rStyle w:val="crayon-v"/>
                <w:rFonts w:ascii="inherit" w:hAnsi="inherit"/>
                <w:color w:val="000000"/>
                <w:sz w:val="18"/>
                <w:szCs w:val="18"/>
                <w:bdr w:val="none" w:color="auto" w:sz="0" w:space="0" w:frame="1"/>
              </w:rPr>
              <w:t>$row</w:t>
            </w:r>
            <w:r>
              <w:rPr>
                <w:rStyle w:val="crayon-sy"/>
                <w:rFonts w:ascii="inherit" w:hAnsi="inherit" w:eastAsiaTheme="minorEastAsia"/>
                <w:color w:val="000000"/>
                <w:sz w:val="18"/>
                <w:szCs w:val="18"/>
                <w:bdr w:val="none" w:color="auto" w:sz="0" w:space="0" w:frame="1"/>
              </w:rPr>
              <w:t>)</w:t>
            </w:r>
            <w:r>
              <w:rPr>
                <w:rStyle w:val="crayon-h"/>
                <w:rFonts w:ascii="inherit" w:hAnsi="inherit"/>
                <w:color w:val="000000"/>
                <w:sz w:val="18"/>
                <w:szCs w:val="18"/>
                <w:bdr w:val="none" w:color="auto" w:sz="0" w:space="0" w:frame="1"/>
              </w:rPr>
              <w:t xml:space="preserve"> </w:t>
            </w:r>
            <w:r>
              <w:rPr>
                <w:rStyle w:val="crayon-o"/>
                <w:rFonts w:ascii="inherit" w:hAnsi="inherit"/>
                <w:color w:val="000000"/>
                <w:sz w:val="18"/>
                <w:szCs w:val="18"/>
                <w:bdr w:val="none" w:color="auto" w:sz="0" w:space="0" w:frame="1"/>
              </w:rPr>
              <w:t>:</w:t>
            </w:r>
            <w:r>
              <w:rPr>
                <w:rStyle w:val="crayon-ta"/>
                <w:rFonts w:ascii="inherit" w:hAnsi="inherit"/>
                <w:color w:val="000000"/>
                <w:sz w:val="18"/>
                <w:szCs w:val="18"/>
                <w:bdr w:val="none" w:color="auto" w:sz="0" w:space="0" w:frame="1"/>
              </w:rPr>
              <w:t>?&gt;</w:t>
            </w:r>
          </w:p>
          <w:p w:rsidR="00991313" w:rsidRDefault="00991313" w14:paraId="313290C6" wp14:textId="77777777">
            <w:pPr>
              <w:textAlignment w:val="baseline"/>
              <w:rPr>
                <w:rFonts w:ascii="inherit" w:hAnsi="inherit"/>
                <w:color w:val="000000"/>
                <w:sz w:val="18"/>
                <w:szCs w:val="18"/>
              </w:rPr>
            </w:pPr>
            <w:r>
              <w:rPr>
                <w:rStyle w:val="crayon-h"/>
                <w:rFonts w:ascii="inherit" w:hAnsi="inherit"/>
                <w:color w:val="000000"/>
                <w:sz w:val="18"/>
                <w:szCs w:val="18"/>
                <w:bdr w:val="none" w:color="auto" w:sz="0" w:space="0" w:frame="1"/>
              </w:rPr>
              <w:t xml:space="preserve"> </w:t>
            </w:r>
            <w:r>
              <w:rPr>
                <w:rStyle w:val="crayon-o"/>
                <w:rFonts w:ascii="inherit" w:hAnsi="inherit"/>
                <w:color w:val="000000"/>
                <w:sz w:val="18"/>
                <w:szCs w:val="18"/>
                <w:bdr w:val="none" w:color="auto" w:sz="0" w:space="0" w:frame="1"/>
              </w:rPr>
              <w:t>&lt;</w:t>
            </w:r>
            <w:r>
              <w:rPr>
                <w:rStyle w:val="crayon-e"/>
                <w:rFonts w:ascii="inherit" w:hAnsi="inherit"/>
                <w:color w:val="000000"/>
                <w:sz w:val="18"/>
                <w:szCs w:val="18"/>
                <w:bdr w:val="none" w:color="auto" w:sz="0" w:space="0" w:frame="1"/>
              </w:rPr>
              <w:t xml:space="preserve">div </w:t>
            </w:r>
            <w:r>
              <w:rPr>
                <w:rStyle w:val="crayon-t"/>
                <w:rFonts w:ascii="inherit" w:hAnsi="inherit"/>
                <w:color w:val="000000"/>
                <w:sz w:val="18"/>
                <w:szCs w:val="18"/>
                <w:bdr w:val="none" w:color="auto" w:sz="0" w:space="0" w:frame="1"/>
              </w:rPr>
              <w:t>class</w:t>
            </w:r>
            <w:r>
              <w:rPr>
                <w:rStyle w:val="crayon-o"/>
                <w:rFonts w:ascii="inherit" w:hAnsi="inherit"/>
                <w:color w:val="000000"/>
                <w:sz w:val="18"/>
                <w:szCs w:val="18"/>
                <w:bdr w:val="none" w:color="auto" w:sz="0" w:space="0" w:frame="1"/>
              </w:rPr>
              <w:t>=</w:t>
            </w:r>
            <w:r>
              <w:rPr>
                <w:rStyle w:val="crayon-s"/>
                <w:rFonts w:ascii="inherit" w:hAnsi="inherit"/>
                <w:color w:val="000000"/>
                <w:sz w:val="18"/>
                <w:szCs w:val="18"/>
                <w:bdr w:val="none" w:color="auto" w:sz="0" w:space="0" w:frame="1"/>
              </w:rPr>
              <w:t>'quick-links'</w:t>
            </w:r>
            <w:r>
              <w:rPr>
                <w:rStyle w:val="crayon-o"/>
                <w:rFonts w:ascii="inherit" w:hAnsi="inherit"/>
                <w:color w:val="000000"/>
                <w:sz w:val="18"/>
                <w:szCs w:val="18"/>
                <w:bdr w:val="none" w:color="auto" w:sz="0" w:space="0" w:frame="1"/>
              </w:rPr>
              <w:t>&gt;</w:t>
            </w:r>
          </w:p>
          <w:p w:rsidR="00991313" w:rsidRDefault="00991313" w14:paraId="7F2FB9E6" wp14:textId="77777777">
            <w:pPr>
              <w:textAlignment w:val="baseline"/>
              <w:rPr>
                <w:rFonts w:ascii="inherit" w:hAnsi="inherit"/>
                <w:color w:val="000000"/>
                <w:sz w:val="18"/>
                <w:szCs w:val="18"/>
              </w:rPr>
            </w:pPr>
            <w:r>
              <w:rPr>
                <w:rStyle w:val="crayon-h"/>
                <w:rFonts w:ascii="inherit" w:hAnsi="inherit"/>
                <w:color w:val="000000"/>
                <w:sz w:val="18"/>
                <w:szCs w:val="18"/>
                <w:bdr w:val="none" w:color="auto" w:sz="0" w:space="0" w:frame="1"/>
              </w:rPr>
              <w:t xml:space="preserve"> </w:t>
            </w:r>
            <w:r>
              <w:rPr>
                <w:rFonts w:ascii="inherit" w:hAnsi="inherit"/>
                <w:color w:val="000000"/>
                <w:sz w:val="18"/>
                <w:szCs w:val="18"/>
              </w:rPr>
              <w:t>»</w:t>
            </w:r>
            <w:r>
              <w:rPr>
                <w:rStyle w:val="crayon-h"/>
                <w:rFonts w:ascii="inherit" w:hAnsi="inherit"/>
                <w:color w:val="000000"/>
                <w:sz w:val="18"/>
                <w:szCs w:val="18"/>
                <w:bdr w:val="none" w:color="auto" w:sz="0" w:space="0" w:frame="1"/>
              </w:rPr>
              <w:t xml:space="preserve"> </w:t>
            </w:r>
            <w:r>
              <w:rPr>
                <w:rStyle w:val="crayon-o"/>
                <w:rFonts w:ascii="inherit" w:hAnsi="inherit"/>
                <w:color w:val="000000"/>
                <w:sz w:val="18"/>
                <w:szCs w:val="18"/>
                <w:bdr w:val="none" w:color="auto" w:sz="0" w:space="0" w:frame="1"/>
              </w:rPr>
              <w:t>&lt;</w:t>
            </w:r>
            <w:r>
              <w:rPr>
                <w:rStyle w:val="crayon-i"/>
                <w:rFonts w:ascii="inherit" w:hAnsi="inherit"/>
                <w:color w:val="000000"/>
                <w:sz w:val="18"/>
                <w:szCs w:val="18"/>
                <w:bdr w:val="none" w:color="auto" w:sz="0" w:space="0" w:frame="1"/>
              </w:rPr>
              <w:t>a</w:t>
            </w:r>
            <w:r>
              <w:rPr>
                <w:rStyle w:val="crayon-h"/>
                <w:rFonts w:ascii="inherit" w:hAnsi="inherit"/>
                <w:color w:val="000000"/>
                <w:sz w:val="18"/>
                <w:szCs w:val="18"/>
                <w:bdr w:val="none" w:color="auto" w:sz="0" w:space="0" w:frame="1"/>
              </w:rPr>
              <w:t xml:space="preserve"> </w:t>
            </w:r>
            <w:r>
              <w:rPr>
                <w:rStyle w:val="crayon-v"/>
                <w:rFonts w:ascii="inherit" w:hAnsi="inherit"/>
                <w:color w:val="000000"/>
                <w:sz w:val="18"/>
                <w:szCs w:val="18"/>
                <w:bdr w:val="none" w:color="auto" w:sz="0" w:space="0" w:frame="1"/>
              </w:rPr>
              <w:t>href</w:t>
            </w:r>
            <w:r>
              <w:rPr>
                <w:rStyle w:val="crayon-o"/>
                <w:rFonts w:ascii="inherit" w:hAnsi="inherit"/>
                <w:color w:val="000000"/>
                <w:sz w:val="18"/>
                <w:szCs w:val="18"/>
                <w:bdr w:val="none" w:color="auto" w:sz="0" w:space="0" w:frame="1"/>
              </w:rPr>
              <w:t>=</w:t>
            </w:r>
            <w:proofErr w:type="gramStart"/>
            <w:r>
              <w:rPr>
                <w:rStyle w:val="crayon-s"/>
                <w:rFonts w:ascii="inherit" w:hAnsi="inherit"/>
                <w:color w:val="000000"/>
                <w:sz w:val="18"/>
                <w:szCs w:val="18"/>
                <w:bdr w:val="none" w:color="auto" w:sz="0" w:space="0" w:frame="1"/>
              </w:rPr>
              <w:t>'?option</w:t>
            </w:r>
            <w:proofErr w:type="gramEnd"/>
            <w:r>
              <w:rPr>
                <w:rStyle w:val="crayon-s"/>
                <w:rFonts w:ascii="inherit" w:hAnsi="inherit"/>
                <w:color w:val="000000"/>
                <w:sz w:val="18"/>
                <w:szCs w:val="18"/>
                <w:bdr w:val="none" w:color="auto" w:sz="0" w:space="0" w:frame="1"/>
              </w:rPr>
              <w:t>=category&amp;id_cat=</w:t>
            </w:r>
            <w:r>
              <w:rPr>
                <w:rStyle w:val="crayon-ta"/>
                <w:rFonts w:ascii="inherit" w:hAnsi="inherit"/>
                <w:color w:val="000000"/>
                <w:sz w:val="18"/>
                <w:szCs w:val="18"/>
                <w:bdr w:val="none" w:color="auto" w:sz="0" w:space="0" w:frame="1"/>
              </w:rPr>
              <w:t>&lt;?php</w:t>
            </w:r>
            <w:r>
              <w:rPr>
                <w:rStyle w:val="crayon-h"/>
                <w:rFonts w:ascii="inherit" w:hAnsi="inherit"/>
                <w:color w:val="000000"/>
                <w:sz w:val="18"/>
                <w:szCs w:val="18"/>
                <w:bdr w:val="none" w:color="auto" w:sz="0" w:space="0" w:frame="1"/>
              </w:rPr>
              <w:t xml:space="preserve"> </w:t>
            </w:r>
            <w:r>
              <w:rPr>
                <w:rStyle w:val="crayon-k"/>
                <w:rFonts w:ascii="inherit" w:hAnsi="inherit"/>
                <w:color w:val="000000"/>
                <w:sz w:val="18"/>
                <w:szCs w:val="18"/>
                <w:bdr w:val="none" w:color="auto" w:sz="0" w:space="0" w:frame="1"/>
              </w:rPr>
              <w:t>echo</w:t>
            </w:r>
            <w:r>
              <w:rPr>
                <w:rStyle w:val="crayon-h"/>
                <w:rFonts w:ascii="inherit" w:hAnsi="inherit"/>
                <w:color w:val="000000"/>
                <w:sz w:val="18"/>
                <w:szCs w:val="18"/>
                <w:bdr w:val="none" w:color="auto" w:sz="0" w:space="0" w:frame="1"/>
              </w:rPr>
              <w:t xml:space="preserve"> </w:t>
            </w:r>
            <w:r>
              <w:rPr>
                <w:rStyle w:val="crayon-v"/>
                <w:rFonts w:ascii="inherit" w:hAnsi="inherit"/>
                <w:color w:val="000000"/>
                <w:sz w:val="18"/>
                <w:szCs w:val="18"/>
                <w:bdr w:val="none" w:color="auto" w:sz="0" w:space="0" w:frame="1"/>
              </w:rPr>
              <w:t>$row</w:t>
            </w:r>
            <w:r>
              <w:rPr>
                <w:rStyle w:val="crayon-sy"/>
                <w:rFonts w:ascii="inherit" w:hAnsi="inherit" w:eastAsiaTheme="minorEastAsia"/>
                <w:color w:val="000000"/>
                <w:sz w:val="18"/>
                <w:szCs w:val="18"/>
                <w:bdr w:val="none" w:color="auto" w:sz="0" w:space="0" w:frame="1"/>
              </w:rPr>
              <w:t>[</w:t>
            </w:r>
            <w:r>
              <w:rPr>
                <w:rStyle w:val="crayon-s"/>
                <w:rFonts w:ascii="inherit" w:hAnsi="inherit"/>
                <w:color w:val="000000"/>
                <w:sz w:val="18"/>
                <w:szCs w:val="18"/>
                <w:bdr w:val="none" w:color="auto" w:sz="0" w:space="0" w:frame="1"/>
              </w:rPr>
              <w:t>'id_category'</w:t>
            </w:r>
            <w:r>
              <w:rPr>
                <w:rStyle w:val="crayon-sy"/>
                <w:rFonts w:ascii="inherit" w:hAnsi="inherit" w:eastAsiaTheme="minorEastAsia"/>
                <w:color w:val="000000"/>
                <w:sz w:val="18"/>
                <w:szCs w:val="18"/>
                <w:bdr w:val="none" w:color="auto" w:sz="0" w:space="0" w:frame="1"/>
              </w:rPr>
              <w:t>]</w:t>
            </w:r>
            <w:r>
              <w:rPr>
                <w:rStyle w:val="crayon-ta"/>
                <w:rFonts w:ascii="inherit" w:hAnsi="inherit"/>
                <w:color w:val="000000"/>
                <w:sz w:val="18"/>
                <w:szCs w:val="18"/>
                <w:bdr w:val="none" w:color="auto" w:sz="0" w:space="0" w:frame="1"/>
              </w:rPr>
              <w:t>?&gt;</w:t>
            </w:r>
            <w:r>
              <w:rPr>
                <w:rStyle w:val="crayon-s"/>
                <w:rFonts w:ascii="inherit" w:hAnsi="inherit"/>
                <w:color w:val="000000"/>
                <w:sz w:val="18"/>
                <w:szCs w:val="18"/>
                <w:bdr w:val="none" w:color="auto" w:sz="0" w:space="0" w:frame="1"/>
              </w:rPr>
              <w:t>'</w:t>
            </w:r>
            <w:r>
              <w:rPr>
                <w:rStyle w:val="crayon-o"/>
                <w:rFonts w:ascii="inherit" w:hAnsi="inherit"/>
                <w:color w:val="000000"/>
                <w:sz w:val="18"/>
                <w:szCs w:val="18"/>
                <w:bdr w:val="none" w:color="auto" w:sz="0" w:space="0" w:frame="1"/>
              </w:rPr>
              <w:t>&gt;</w:t>
            </w:r>
            <w:r>
              <w:rPr>
                <w:rStyle w:val="crayon-ta"/>
                <w:rFonts w:ascii="inherit" w:hAnsi="inherit"/>
                <w:color w:val="000000"/>
                <w:sz w:val="18"/>
                <w:szCs w:val="18"/>
                <w:bdr w:val="none" w:color="auto" w:sz="0" w:space="0" w:frame="1"/>
              </w:rPr>
              <w:t>&lt;?php</w:t>
            </w:r>
            <w:r>
              <w:rPr>
                <w:rStyle w:val="crayon-h"/>
                <w:rFonts w:ascii="inherit" w:hAnsi="inherit"/>
                <w:color w:val="000000"/>
                <w:sz w:val="18"/>
                <w:szCs w:val="18"/>
                <w:bdr w:val="none" w:color="auto" w:sz="0" w:space="0" w:frame="1"/>
              </w:rPr>
              <w:t xml:space="preserve"> </w:t>
            </w:r>
            <w:r>
              <w:rPr>
                <w:rStyle w:val="crayon-k"/>
                <w:rFonts w:ascii="inherit" w:hAnsi="inherit"/>
                <w:color w:val="000000"/>
                <w:sz w:val="18"/>
                <w:szCs w:val="18"/>
                <w:bdr w:val="none" w:color="auto" w:sz="0" w:space="0" w:frame="1"/>
              </w:rPr>
              <w:t>echo</w:t>
            </w:r>
            <w:r>
              <w:rPr>
                <w:rStyle w:val="crayon-h"/>
                <w:rFonts w:ascii="inherit" w:hAnsi="inherit"/>
                <w:color w:val="000000"/>
                <w:sz w:val="18"/>
                <w:szCs w:val="18"/>
                <w:bdr w:val="none" w:color="auto" w:sz="0" w:space="0" w:frame="1"/>
              </w:rPr>
              <w:t xml:space="preserve"> </w:t>
            </w:r>
            <w:r>
              <w:rPr>
                <w:rStyle w:val="crayon-v"/>
                <w:rFonts w:ascii="inherit" w:hAnsi="inherit"/>
                <w:color w:val="000000"/>
                <w:sz w:val="18"/>
                <w:szCs w:val="18"/>
                <w:bdr w:val="none" w:color="auto" w:sz="0" w:space="0" w:frame="1"/>
              </w:rPr>
              <w:t>$row</w:t>
            </w:r>
            <w:r>
              <w:rPr>
                <w:rStyle w:val="crayon-sy"/>
                <w:rFonts w:ascii="inherit" w:hAnsi="inherit" w:eastAsiaTheme="minorEastAsia"/>
                <w:color w:val="000000"/>
                <w:sz w:val="18"/>
                <w:szCs w:val="18"/>
                <w:bdr w:val="none" w:color="auto" w:sz="0" w:space="0" w:frame="1"/>
              </w:rPr>
              <w:t>[</w:t>
            </w:r>
            <w:r>
              <w:rPr>
                <w:rStyle w:val="crayon-s"/>
                <w:rFonts w:ascii="inherit" w:hAnsi="inherit"/>
                <w:color w:val="000000"/>
                <w:sz w:val="18"/>
                <w:szCs w:val="18"/>
                <w:bdr w:val="none" w:color="auto" w:sz="0" w:space="0" w:frame="1"/>
              </w:rPr>
              <w:t>'name_category'</w:t>
            </w:r>
            <w:r>
              <w:rPr>
                <w:rStyle w:val="crayon-sy"/>
                <w:rFonts w:ascii="inherit" w:hAnsi="inherit" w:eastAsiaTheme="minorEastAsia"/>
                <w:color w:val="000000"/>
                <w:sz w:val="18"/>
                <w:szCs w:val="18"/>
                <w:bdr w:val="none" w:color="auto" w:sz="0" w:space="0" w:frame="1"/>
              </w:rPr>
              <w:t>]</w:t>
            </w:r>
            <w:r>
              <w:rPr>
                <w:rStyle w:val="crayon-ta"/>
                <w:rFonts w:ascii="inherit" w:hAnsi="inherit"/>
                <w:color w:val="000000"/>
                <w:sz w:val="18"/>
                <w:szCs w:val="18"/>
                <w:bdr w:val="none" w:color="auto" w:sz="0" w:space="0" w:frame="1"/>
              </w:rPr>
              <w:t>?&gt;</w:t>
            </w:r>
            <w:r>
              <w:rPr>
                <w:rStyle w:val="crayon-o"/>
                <w:rFonts w:ascii="inherit" w:hAnsi="inherit"/>
                <w:color w:val="000000"/>
                <w:sz w:val="18"/>
                <w:szCs w:val="18"/>
                <w:bdr w:val="none" w:color="auto" w:sz="0" w:space="0" w:frame="1"/>
              </w:rPr>
              <w:t>&lt;/</w:t>
            </w:r>
            <w:r>
              <w:rPr>
                <w:rStyle w:val="crayon-e"/>
                <w:rFonts w:ascii="inherit" w:hAnsi="inherit"/>
                <w:color w:val="000000"/>
                <w:sz w:val="18"/>
                <w:szCs w:val="18"/>
                <w:bdr w:val="none" w:color="auto" w:sz="0" w:space="0" w:frame="1"/>
              </w:rPr>
              <w:t>a</w:t>
            </w:r>
            <w:r>
              <w:rPr>
                <w:rStyle w:val="crayon-o"/>
                <w:rFonts w:ascii="inherit" w:hAnsi="inherit"/>
                <w:color w:val="000000"/>
                <w:sz w:val="18"/>
                <w:szCs w:val="18"/>
                <w:bdr w:val="none" w:color="auto" w:sz="0" w:space="0" w:frame="1"/>
              </w:rPr>
              <w:t>&gt;</w:t>
            </w:r>
          </w:p>
          <w:p w:rsidR="00991313" w:rsidRDefault="00991313" w14:paraId="5B2B64E0" wp14:textId="77777777">
            <w:pPr>
              <w:textAlignment w:val="baseline"/>
              <w:rPr>
                <w:rFonts w:ascii="inherit" w:hAnsi="inherit"/>
                <w:color w:val="000000"/>
                <w:sz w:val="18"/>
                <w:szCs w:val="18"/>
              </w:rPr>
            </w:pPr>
            <w:r>
              <w:rPr>
                <w:rStyle w:val="crayon-h"/>
                <w:rFonts w:ascii="inherit" w:hAnsi="inherit"/>
                <w:color w:val="000000"/>
                <w:sz w:val="18"/>
                <w:szCs w:val="18"/>
                <w:bdr w:val="none" w:color="auto" w:sz="0" w:space="0" w:frame="1"/>
              </w:rPr>
              <w:t xml:space="preserve"> </w:t>
            </w:r>
            <w:r>
              <w:rPr>
                <w:rStyle w:val="crayon-o"/>
                <w:rFonts w:ascii="inherit" w:hAnsi="inherit"/>
                <w:color w:val="000000"/>
                <w:sz w:val="18"/>
                <w:szCs w:val="18"/>
                <w:bdr w:val="none" w:color="auto" w:sz="0" w:space="0" w:frame="1"/>
              </w:rPr>
              <w:t>&lt;/</w:t>
            </w:r>
            <w:r>
              <w:rPr>
                <w:rStyle w:val="crayon-e"/>
                <w:rFonts w:ascii="inherit" w:hAnsi="inherit"/>
                <w:color w:val="000000"/>
                <w:sz w:val="18"/>
                <w:szCs w:val="18"/>
                <w:bdr w:val="none" w:color="auto" w:sz="0" w:space="0" w:frame="1"/>
              </w:rPr>
              <w:t>div</w:t>
            </w:r>
            <w:r>
              <w:rPr>
                <w:rStyle w:val="crayon-o"/>
                <w:rFonts w:ascii="inherit" w:hAnsi="inherit"/>
                <w:color w:val="000000"/>
                <w:sz w:val="18"/>
                <w:szCs w:val="18"/>
                <w:bdr w:val="none" w:color="auto" w:sz="0" w:space="0" w:frame="1"/>
              </w:rPr>
              <w:t>&gt;</w:t>
            </w:r>
          </w:p>
          <w:p w:rsidR="00991313" w:rsidRDefault="00991313" w14:paraId="33C77D00" wp14:textId="77777777">
            <w:pPr>
              <w:textAlignment w:val="baseline"/>
              <w:rPr>
                <w:rFonts w:ascii="inherit" w:hAnsi="inherit"/>
                <w:color w:val="000000"/>
                <w:sz w:val="18"/>
                <w:szCs w:val="18"/>
              </w:rPr>
            </w:pPr>
            <w:r>
              <w:rPr>
                <w:rStyle w:val="crayon-h"/>
                <w:rFonts w:ascii="inherit" w:hAnsi="inherit"/>
                <w:color w:val="000000"/>
                <w:sz w:val="18"/>
                <w:szCs w:val="18"/>
                <w:bdr w:val="none" w:color="auto" w:sz="0" w:space="0" w:frame="1"/>
              </w:rPr>
              <w:t xml:space="preserve"> </w:t>
            </w:r>
            <w:proofErr w:type="gramStart"/>
            <w:r>
              <w:rPr>
                <w:rStyle w:val="crayon-ta"/>
                <w:rFonts w:ascii="inherit" w:hAnsi="inherit"/>
                <w:color w:val="000000"/>
                <w:sz w:val="18"/>
                <w:szCs w:val="18"/>
                <w:bdr w:val="none" w:color="auto" w:sz="0" w:space="0" w:frame="1"/>
              </w:rPr>
              <w:t>&lt;?php</w:t>
            </w:r>
            <w:proofErr w:type="gramEnd"/>
            <w:r>
              <w:rPr>
                <w:rStyle w:val="crayon-h"/>
                <w:rFonts w:ascii="inherit" w:hAnsi="inherit"/>
                <w:color w:val="000000"/>
                <w:sz w:val="18"/>
                <w:szCs w:val="18"/>
                <w:bdr w:val="none" w:color="auto" w:sz="0" w:space="0" w:frame="1"/>
              </w:rPr>
              <w:t xml:space="preserve"> </w:t>
            </w:r>
            <w:r>
              <w:rPr>
                <w:rStyle w:val="crayon-st"/>
                <w:rFonts w:ascii="inherit" w:hAnsi="inherit"/>
                <w:color w:val="000000"/>
                <w:sz w:val="18"/>
                <w:szCs w:val="18"/>
                <w:bdr w:val="none" w:color="auto" w:sz="0" w:space="0" w:frame="1"/>
              </w:rPr>
              <w:t>endforeach</w:t>
            </w:r>
            <w:r>
              <w:rPr>
                <w:rStyle w:val="crayon-sy"/>
                <w:rFonts w:ascii="inherit" w:hAnsi="inherit" w:eastAsiaTheme="minorEastAsia"/>
                <w:color w:val="000000"/>
                <w:sz w:val="18"/>
                <w:szCs w:val="18"/>
                <w:bdr w:val="none" w:color="auto" w:sz="0" w:space="0" w:frame="1"/>
              </w:rPr>
              <w:t>;</w:t>
            </w:r>
            <w:r>
              <w:rPr>
                <w:rStyle w:val="crayon-ta"/>
                <w:rFonts w:ascii="inherit" w:hAnsi="inherit"/>
                <w:color w:val="000000"/>
                <w:sz w:val="18"/>
                <w:szCs w:val="18"/>
                <w:bdr w:val="none" w:color="auto" w:sz="0" w:space="0" w:frame="1"/>
              </w:rPr>
              <w:t>?&gt;</w:t>
            </w:r>
            <w:r>
              <w:rPr>
                <w:rStyle w:val="crayon-h"/>
                <w:rFonts w:ascii="inherit" w:hAnsi="inherit"/>
                <w:color w:val="000000"/>
                <w:sz w:val="18"/>
                <w:szCs w:val="18"/>
                <w:bdr w:val="none" w:color="auto" w:sz="0" w:space="0" w:frame="1"/>
              </w:rPr>
              <w:t xml:space="preserve"> </w:t>
            </w:r>
          </w:p>
          <w:p w:rsidR="00991313" w:rsidRDefault="00991313" w14:paraId="3A5460B9" wp14:textId="77777777">
            <w:pPr>
              <w:textAlignment w:val="baseline"/>
              <w:rPr>
                <w:rFonts w:ascii="inherit" w:hAnsi="inherit"/>
                <w:color w:val="000000"/>
                <w:sz w:val="18"/>
                <w:szCs w:val="18"/>
              </w:rPr>
            </w:pPr>
            <w:r>
              <w:rPr>
                <w:rStyle w:val="crayon-o"/>
                <w:rFonts w:ascii="inherit" w:hAnsi="inherit"/>
                <w:color w:val="000000"/>
                <w:sz w:val="18"/>
                <w:szCs w:val="18"/>
                <w:bdr w:val="none" w:color="auto" w:sz="0" w:space="0" w:frame="1"/>
              </w:rPr>
              <w:t>&lt;/</w:t>
            </w:r>
            <w:r>
              <w:rPr>
                <w:rStyle w:val="crayon-v"/>
                <w:rFonts w:ascii="inherit" w:hAnsi="inherit"/>
                <w:color w:val="000000"/>
                <w:sz w:val="18"/>
                <w:szCs w:val="18"/>
                <w:bdr w:val="none" w:color="auto" w:sz="0" w:space="0" w:frame="1"/>
              </w:rPr>
              <w:t>div</w:t>
            </w:r>
            <w:r>
              <w:rPr>
                <w:rStyle w:val="crayon-o"/>
                <w:rFonts w:ascii="inherit" w:hAnsi="inherit"/>
                <w:color w:val="000000"/>
                <w:sz w:val="18"/>
                <w:szCs w:val="18"/>
                <w:bdr w:val="none" w:color="auto" w:sz="0" w:space="0" w:frame="1"/>
              </w:rPr>
              <w:t>&gt;</w:t>
            </w:r>
          </w:p>
        </w:tc>
      </w:tr>
    </w:tbl>
    <w:p xmlns:wp14="http://schemas.microsoft.com/office/word/2010/wordml" w:rsidR="00991313" w:rsidP="00F935D1" w:rsidRDefault="00991313" w14:paraId="10DA298E" wp14:textId="77777777">
      <w:pPr>
        <w:pStyle w:val="3"/>
      </w:pPr>
      <w:bookmarkStart w:name="_Toc21767261" w:id="48"/>
      <w:r>
        <w:t>Шаблон верхнего горизонтального меню (файл menu_top.php):</w:t>
      </w:r>
      <w:bookmarkEnd w:id="48"/>
    </w:p>
    <w:p xmlns:wp14="http://schemas.microsoft.com/office/word/2010/wordml" w:rsidR="00991313" w:rsidP="00991313" w:rsidRDefault="00991313" w14:paraId="779F8E76" wp14:textId="77777777">
      <w:pPr>
        <w:shd w:val="clear" w:color="auto" w:fill="FFFFFF"/>
        <w:textAlignment w:val="baseline"/>
        <w:rPr>
          <w:rFonts w:ascii="Courier New" w:hAnsi="Courier New" w:cs="Courier New"/>
          <w:color w:val="2A3744"/>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
        <w:gridCol w:w="9243"/>
      </w:tblGrid>
      <w:tr xmlns:wp14="http://schemas.microsoft.com/office/word/2010/wordml" w:rsidR="00991313" w:rsidTr="00991313" w14:paraId="00FD672F" wp14:textId="77777777">
        <w:trPr>
          <w:tblCellSpacing w:w="15" w:type="dxa"/>
        </w:trPr>
        <w:tc>
          <w:tcPr>
            <w:tcW w:w="0" w:type="auto"/>
            <w:tcBorders>
              <w:top w:val="nil"/>
              <w:left w:val="nil"/>
              <w:bottom w:val="nil"/>
              <w:right w:val="nil"/>
            </w:tcBorders>
            <w:vAlign w:val="center"/>
            <w:hideMark/>
          </w:tcPr>
          <w:p w:rsidR="00991313" w:rsidRDefault="00991313" w14:paraId="6B965A47" wp14:textId="77777777">
            <w:pPr>
              <w:jc w:val="center"/>
              <w:textAlignment w:val="baseline"/>
              <w:rPr>
                <w:rFonts w:ascii="inherit" w:hAnsi="inherit"/>
                <w:sz w:val="18"/>
                <w:szCs w:val="18"/>
              </w:rPr>
            </w:pPr>
            <w:r>
              <w:rPr>
                <w:rFonts w:ascii="inherit" w:hAnsi="inherit"/>
                <w:sz w:val="18"/>
                <w:szCs w:val="18"/>
              </w:rPr>
              <w:lastRenderedPageBreak/>
              <w:t>1</w:t>
            </w:r>
          </w:p>
          <w:p w:rsidR="00991313" w:rsidRDefault="00991313" w14:paraId="2E643A39" wp14:textId="77777777">
            <w:pPr>
              <w:jc w:val="center"/>
              <w:textAlignment w:val="baseline"/>
              <w:rPr>
                <w:rFonts w:ascii="inherit" w:hAnsi="inherit"/>
                <w:sz w:val="18"/>
                <w:szCs w:val="18"/>
              </w:rPr>
            </w:pPr>
            <w:r>
              <w:rPr>
                <w:rFonts w:ascii="inherit" w:hAnsi="inherit"/>
                <w:sz w:val="18"/>
                <w:szCs w:val="18"/>
              </w:rPr>
              <w:t>2</w:t>
            </w:r>
          </w:p>
          <w:p w:rsidR="00991313" w:rsidRDefault="00991313" w14:paraId="54A90BE3" wp14:textId="77777777">
            <w:pPr>
              <w:jc w:val="center"/>
              <w:textAlignment w:val="baseline"/>
              <w:rPr>
                <w:rFonts w:ascii="inherit" w:hAnsi="inherit"/>
                <w:sz w:val="18"/>
                <w:szCs w:val="18"/>
              </w:rPr>
            </w:pPr>
            <w:r>
              <w:rPr>
                <w:rFonts w:ascii="inherit" w:hAnsi="inherit"/>
                <w:sz w:val="18"/>
                <w:szCs w:val="18"/>
              </w:rPr>
              <w:t>3</w:t>
            </w:r>
          </w:p>
          <w:p w:rsidR="00991313" w:rsidRDefault="00991313" w14:paraId="2A108F41" wp14:textId="77777777">
            <w:pPr>
              <w:jc w:val="center"/>
              <w:textAlignment w:val="baseline"/>
              <w:rPr>
                <w:rFonts w:ascii="inherit" w:hAnsi="inherit"/>
                <w:sz w:val="18"/>
                <w:szCs w:val="18"/>
              </w:rPr>
            </w:pPr>
            <w:r>
              <w:rPr>
                <w:rFonts w:ascii="inherit" w:hAnsi="inherit"/>
                <w:sz w:val="18"/>
                <w:szCs w:val="18"/>
              </w:rPr>
              <w:t>4</w:t>
            </w:r>
          </w:p>
          <w:p w:rsidR="00991313" w:rsidRDefault="00991313" w14:paraId="795C1E81" wp14:textId="77777777">
            <w:pPr>
              <w:jc w:val="center"/>
              <w:textAlignment w:val="baseline"/>
              <w:rPr>
                <w:rFonts w:ascii="inherit" w:hAnsi="inherit"/>
                <w:sz w:val="18"/>
                <w:szCs w:val="18"/>
              </w:rPr>
            </w:pPr>
            <w:r>
              <w:rPr>
                <w:rFonts w:ascii="inherit" w:hAnsi="inherit"/>
                <w:sz w:val="18"/>
                <w:szCs w:val="18"/>
              </w:rPr>
              <w:t>5</w:t>
            </w:r>
          </w:p>
          <w:p w:rsidR="00991313" w:rsidRDefault="00991313" w14:paraId="68AED84D" wp14:textId="77777777">
            <w:pPr>
              <w:jc w:val="center"/>
              <w:textAlignment w:val="baseline"/>
              <w:rPr>
                <w:rFonts w:ascii="inherit" w:hAnsi="inherit"/>
                <w:sz w:val="18"/>
                <w:szCs w:val="18"/>
              </w:rPr>
            </w:pPr>
            <w:r>
              <w:rPr>
                <w:rFonts w:ascii="inherit" w:hAnsi="inherit"/>
                <w:sz w:val="18"/>
                <w:szCs w:val="18"/>
              </w:rPr>
              <w:t>6</w:t>
            </w:r>
          </w:p>
          <w:p w:rsidR="00991313" w:rsidRDefault="00991313" w14:paraId="21A1E311" wp14:textId="77777777">
            <w:pPr>
              <w:jc w:val="center"/>
              <w:textAlignment w:val="baseline"/>
              <w:rPr>
                <w:rFonts w:ascii="inherit" w:hAnsi="inherit"/>
                <w:sz w:val="18"/>
                <w:szCs w:val="18"/>
              </w:rPr>
            </w:pPr>
            <w:r>
              <w:rPr>
                <w:rFonts w:ascii="inherit" w:hAnsi="inherit"/>
                <w:sz w:val="18"/>
                <w:szCs w:val="18"/>
              </w:rPr>
              <w:t>7</w:t>
            </w:r>
          </w:p>
          <w:p w:rsidR="00991313" w:rsidRDefault="00991313" w14:paraId="77BBEA4A" wp14:textId="77777777">
            <w:pPr>
              <w:jc w:val="center"/>
              <w:textAlignment w:val="baseline"/>
              <w:rPr>
                <w:rFonts w:ascii="inherit" w:hAnsi="inherit"/>
                <w:sz w:val="18"/>
                <w:szCs w:val="18"/>
              </w:rPr>
            </w:pPr>
            <w:r>
              <w:rPr>
                <w:rFonts w:ascii="inherit" w:hAnsi="inherit"/>
                <w:sz w:val="18"/>
                <w:szCs w:val="18"/>
              </w:rPr>
              <w:t>8</w:t>
            </w:r>
          </w:p>
          <w:p w:rsidR="00991313" w:rsidRDefault="00991313" w14:paraId="6BB22C15" wp14:textId="77777777">
            <w:pPr>
              <w:jc w:val="center"/>
              <w:textAlignment w:val="baseline"/>
              <w:rPr>
                <w:rFonts w:ascii="inherit" w:hAnsi="inherit"/>
                <w:sz w:val="18"/>
                <w:szCs w:val="18"/>
              </w:rPr>
            </w:pPr>
            <w:r>
              <w:rPr>
                <w:rFonts w:ascii="inherit" w:hAnsi="inherit"/>
                <w:sz w:val="18"/>
                <w:szCs w:val="18"/>
              </w:rPr>
              <w:t>9</w:t>
            </w:r>
          </w:p>
          <w:p w:rsidR="00991313" w:rsidRDefault="00991313" w14:paraId="68AD3BD9" wp14:textId="77777777">
            <w:pPr>
              <w:jc w:val="center"/>
              <w:textAlignment w:val="baseline"/>
              <w:rPr>
                <w:rFonts w:ascii="inherit" w:hAnsi="inherit"/>
                <w:sz w:val="18"/>
                <w:szCs w:val="18"/>
              </w:rPr>
            </w:pPr>
            <w:r>
              <w:rPr>
                <w:rFonts w:ascii="inherit" w:hAnsi="inherit"/>
                <w:sz w:val="18"/>
                <w:szCs w:val="18"/>
              </w:rPr>
              <w:t>10</w:t>
            </w:r>
          </w:p>
          <w:p w:rsidR="00991313" w:rsidRDefault="00991313" w14:paraId="5E88EA72" wp14:textId="77777777">
            <w:pPr>
              <w:jc w:val="center"/>
              <w:textAlignment w:val="baseline"/>
              <w:rPr>
                <w:rFonts w:ascii="inherit" w:hAnsi="inherit"/>
                <w:sz w:val="18"/>
                <w:szCs w:val="18"/>
              </w:rPr>
            </w:pPr>
            <w:r>
              <w:rPr>
                <w:rFonts w:ascii="inherit" w:hAnsi="inherit"/>
                <w:sz w:val="18"/>
                <w:szCs w:val="18"/>
              </w:rPr>
              <w:t>11</w:t>
            </w:r>
          </w:p>
          <w:p w:rsidR="00991313" w:rsidRDefault="00991313" w14:paraId="0E2297C3" wp14:textId="77777777">
            <w:pPr>
              <w:jc w:val="center"/>
              <w:textAlignment w:val="baseline"/>
              <w:rPr>
                <w:rFonts w:ascii="inherit" w:hAnsi="inherit"/>
                <w:sz w:val="18"/>
                <w:szCs w:val="18"/>
              </w:rPr>
            </w:pPr>
            <w:r>
              <w:rPr>
                <w:rFonts w:ascii="inherit" w:hAnsi="inherit"/>
                <w:sz w:val="18"/>
                <w:szCs w:val="18"/>
              </w:rPr>
              <w:t>12</w:t>
            </w:r>
          </w:p>
          <w:p w:rsidR="00991313" w:rsidRDefault="00991313" w14:paraId="601423BC" wp14:textId="77777777">
            <w:pPr>
              <w:jc w:val="center"/>
              <w:textAlignment w:val="baseline"/>
              <w:rPr>
                <w:rFonts w:ascii="inherit" w:hAnsi="inherit"/>
                <w:sz w:val="18"/>
                <w:szCs w:val="18"/>
              </w:rPr>
            </w:pPr>
            <w:r>
              <w:rPr>
                <w:rFonts w:ascii="inherit" w:hAnsi="inherit"/>
                <w:sz w:val="18"/>
                <w:szCs w:val="18"/>
              </w:rPr>
              <w:t>13</w:t>
            </w:r>
          </w:p>
          <w:p w:rsidR="00991313" w:rsidRDefault="00991313" w14:paraId="33434407" wp14:textId="77777777">
            <w:pPr>
              <w:jc w:val="center"/>
              <w:textAlignment w:val="baseline"/>
              <w:rPr>
                <w:rFonts w:ascii="inherit" w:hAnsi="inherit"/>
                <w:sz w:val="18"/>
                <w:szCs w:val="18"/>
              </w:rPr>
            </w:pPr>
            <w:r>
              <w:rPr>
                <w:rFonts w:ascii="inherit" w:hAnsi="inherit"/>
                <w:sz w:val="18"/>
                <w:szCs w:val="18"/>
              </w:rPr>
              <w:t>14</w:t>
            </w:r>
          </w:p>
          <w:p w:rsidR="00991313" w:rsidRDefault="00991313" w14:paraId="62E3969C" wp14:textId="77777777">
            <w:pPr>
              <w:jc w:val="center"/>
              <w:textAlignment w:val="baseline"/>
              <w:rPr>
                <w:rFonts w:ascii="inherit" w:hAnsi="inherit"/>
                <w:sz w:val="18"/>
                <w:szCs w:val="18"/>
              </w:rPr>
            </w:pPr>
            <w:r>
              <w:rPr>
                <w:rFonts w:ascii="inherit" w:hAnsi="inherit"/>
                <w:sz w:val="18"/>
                <w:szCs w:val="18"/>
              </w:rPr>
              <w:t>15</w:t>
            </w:r>
          </w:p>
          <w:p w:rsidR="00991313" w:rsidRDefault="00991313" w14:paraId="69456573" wp14:textId="77777777">
            <w:pPr>
              <w:jc w:val="center"/>
              <w:textAlignment w:val="baseline"/>
              <w:rPr>
                <w:rFonts w:ascii="inherit" w:hAnsi="inherit"/>
                <w:sz w:val="18"/>
                <w:szCs w:val="18"/>
              </w:rPr>
            </w:pPr>
            <w:r>
              <w:rPr>
                <w:rFonts w:ascii="inherit" w:hAnsi="inherit"/>
                <w:sz w:val="18"/>
                <w:szCs w:val="18"/>
              </w:rPr>
              <w:t>16</w:t>
            </w:r>
          </w:p>
        </w:tc>
        <w:tc>
          <w:tcPr>
            <w:tcW w:w="13665" w:type="dxa"/>
            <w:tcBorders>
              <w:top w:val="nil"/>
              <w:left w:val="nil"/>
              <w:bottom w:val="nil"/>
              <w:right w:val="nil"/>
            </w:tcBorders>
            <w:vAlign w:val="center"/>
            <w:hideMark/>
          </w:tcPr>
          <w:p w:rsidR="00991313" w:rsidRDefault="00991313" w14:paraId="338517FE" wp14:textId="77777777">
            <w:pPr>
              <w:textAlignment w:val="baseline"/>
              <w:rPr>
                <w:rFonts w:ascii="inherit" w:hAnsi="inherit"/>
                <w:color w:val="000000"/>
                <w:sz w:val="18"/>
                <w:szCs w:val="18"/>
              </w:rPr>
            </w:pPr>
            <w:r>
              <w:rPr>
                <w:rStyle w:val="crayon-o"/>
                <w:rFonts w:ascii="inherit" w:hAnsi="inherit"/>
                <w:color w:val="000000"/>
                <w:sz w:val="18"/>
                <w:szCs w:val="18"/>
                <w:bdr w:val="none" w:color="auto" w:sz="0" w:space="0" w:frame="1"/>
              </w:rPr>
              <w:t>&lt;</w:t>
            </w:r>
            <w:r>
              <w:rPr>
                <w:rStyle w:val="crayon-e"/>
                <w:rFonts w:ascii="inherit" w:hAnsi="inherit"/>
                <w:color w:val="000000"/>
                <w:sz w:val="18"/>
                <w:szCs w:val="18"/>
                <w:bdr w:val="none" w:color="auto" w:sz="0" w:space="0" w:frame="1"/>
              </w:rPr>
              <w:t xml:space="preserve">div </w:t>
            </w:r>
            <w:r>
              <w:rPr>
                <w:rStyle w:val="crayon-v"/>
                <w:rFonts w:ascii="inherit" w:hAnsi="inherit"/>
                <w:color w:val="000000"/>
                <w:sz w:val="18"/>
                <w:szCs w:val="18"/>
                <w:bdr w:val="none" w:color="auto" w:sz="0" w:space="0" w:frame="1"/>
              </w:rPr>
              <w:t>id</w:t>
            </w:r>
            <w:r>
              <w:rPr>
                <w:rStyle w:val="crayon-o"/>
                <w:rFonts w:ascii="inherit" w:hAnsi="inherit"/>
                <w:color w:val="000000"/>
                <w:sz w:val="18"/>
                <w:szCs w:val="18"/>
                <w:bdr w:val="none" w:color="auto" w:sz="0" w:space="0" w:frame="1"/>
              </w:rPr>
              <w:t>=</w:t>
            </w:r>
            <w:r>
              <w:rPr>
                <w:rStyle w:val="crayon-s"/>
                <w:rFonts w:ascii="inherit" w:hAnsi="inherit"/>
                <w:color w:val="000000"/>
                <w:sz w:val="18"/>
                <w:szCs w:val="18"/>
                <w:bdr w:val="none" w:color="auto" w:sz="0" w:space="0" w:frame="1"/>
              </w:rPr>
              <w:t>"mainarea"</w:t>
            </w:r>
            <w:r>
              <w:rPr>
                <w:rStyle w:val="crayon-o"/>
                <w:rFonts w:ascii="inherit" w:hAnsi="inherit"/>
                <w:color w:val="000000"/>
                <w:sz w:val="18"/>
                <w:szCs w:val="18"/>
                <w:bdr w:val="none" w:color="auto" w:sz="0" w:space="0" w:frame="1"/>
              </w:rPr>
              <w:t>&gt;</w:t>
            </w:r>
          </w:p>
          <w:p w:rsidR="00991313" w:rsidRDefault="00991313" w14:paraId="256C3369" wp14:textId="77777777">
            <w:pPr>
              <w:textAlignment w:val="baseline"/>
              <w:rPr>
                <w:rFonts w:ascii="inherit" w:hAnsi="inherit"/>
                <w:color w:val="000000"/>
                <w:sz w:val="18"/>
                <w:szCs w:val="18"/>
              </w:rPr>
            </w:pPr>
            <w:r>
              <w:rPr>
                <w:rStyle w:val="crayon-h"/>
                <w:rFonts w:ascii="inherit" w:hAnsi="inherit"/>
                <w:color w:val="000000"/>
                <w:sz w:val="18"/>
                <w:szCs w:val="18"/>
                <w:bdr w:val="none" w:color="auto" w:sz="0" w:space="0" w:frame="1"/>
              </w:rPr>
              <w:t xml:space="preserve"> </w:t>
            </w:r>
            <w:r>
              <w:rPr>
                <w:rStyle w:val="crayon-o"/>
                <w:rFonts w:ascii="inherit" w:hAnsi="inherit"/>
                <w:color w:val="000000"/>
                <w:sz w:val="18"/>
                <w:szCs w:val="18"/>
                <w:bdr w:val="none" w:color="auto" w:sz="0" w:space="0" w:frame="1"/>
              </w:rPr>
              <w:t>&lt;</w:t>
            </w:r>
            <w:r>
              <w:rPr>
                <w:rStyle w:val="crayon-e"/>
                <w:rFonts w:ascii="inherit" w:hAnsi="inherit"/>
                <w:color w:val="000000"/>
                <w:sz w:val="18"/>
                <w:szCs w:val="18"/>
                <w:bdr w:val="none" w:color="auto" w:sz="0" w:space="0" w:frame="1"/>
              </w:rPr>
              <w:t xml:space="preserve">div </w:t>
            </w:r>
            <w:r>
              <w:rPr>
                <w:rStyle w:val="crayon-t"/>
                <w:rFonts w:ascii="inherit" w:hAnsi="inherit"/>
                <w:color w:val="000000"/>
                <w:sz w:val="18"/>
                <w:szCs w:val="18"/>
                <w:bdr w:val="none" w:color="auto" w:sz="0" w:space="0" w:frame="1"/>
              </w:rPr>
              <w:t>class</w:t>
            </w:r>
            <w:r>
              <w:rPr>
                <w:rStyle w:val="crayon-o"/>
                <w:rFonts w:ascii="inherit" w:hAnsi="inherit"/>
                <w:color w:val="000000"/>
                <w:sz w:val="18"/>
                <w:szCs w:val="18"/>
                <w:bdr w:val="none" w:color="auto" w:sz="0" w:space="0" w:frame="1"/>
              </w:rPr>
              <w:t>=</w:t>
            </w:r>
            <w:r>
              <w:rPr>
                <w:rStyle w:val="crayon-s"/>
                <w:rFonts w:ascii="inherit" w:hAnsi="inherit"/>
                <w:color w:val="000000"/>
                <w:sz w:val="18"/>
                <w:szCs w:val="18"/>
                <w:bdr w:val="none" w:color="auto" w:sz="0" w:space="0" w:frame="1"/>
              </w:rPr>
              <w:t>"heading"</w:t>
            </w:r>
            <w:r>
              <w:rPr>
                <w:rStyle w:val="crayon-o"/>
                <w:rFonts w:ascii="inherit" w:hAnsi="inherit"/>
                <w:color w:val="000000"/>
                <w:sz w:val="18"/>
                <w:szCs w:val="18"/>
                <w:bdr w:val="none" w:color="auto" w:sz="0" w:space="0" w:frame="1"/>
              </w:rPr>
              <w:t>&gt;</w:t>
            </w:r>
          </w:p>
          <w:p w:rsidR="00991313" w:rsidRDefault="00991313" w14:paraId="7146A6A2" wp14:textId="77777777">
            <w:pPr>
              <w:textAlignment w:val="baseline"/>
              <w:rPr>
                <w:rFonts w:ascii="inherit" w:hAnsi="inherit"/>
                <w:color w:val="000000"/>
                <w:sz w:val="18"/>
                <w:szCs w:val="18"/>
              </w:rPr>
            </w:pPr>
            <w:r>
              <w:rPr>
                <w:rStyle w:val="crayon-h"/>
                <w:rFonts w:ascii="inherit" w:hAnsi="inherit"/>
                <w:color w:val="000000"/>
                <w:sz w:val="18"/>
                <w:szCs w:val="18"/>
                <w:bdr w:val="none" w:color="auto" w:sz="0" w:space="0" w:frame="1"/>
              </w:rPr>
              <w:t xml:space="preserve"> </w:t>
            </w:r>
          </w:p>
          <w:p w:rsidR="00991313" w:rsidRDefault="00991313" w14:paraId="67738B3D" wp14:textId="77777777">
            <w:pPr>
              <w:textAlignment w:val="baseline"/>
              <w:rPr>
                <w:rFonts w:ascii="inherit" w:hAnsi="inherit"/>
                <w:color w:val="000000"/>
                <w:sz w:val="18"/>
                <w:szCs w:val="18"/>
              </w:rPr>
            </w:pPr>
            <w:r>
              <w:rPr>
                <w:rStyle w:val="crayon-h"/>
                <w:rFonts w:ascii="inherit" w:hAnsi="inherit"/>
                <w:color w:val="000000"/>
                <w:sz w:val="18"/>
                <w:szCs w:val="18"/>
                <w:bdr w:val="none" w:color="auto" w:sz="0" w:space="0" w:frame="1"/>
              </w:rPr>
              <w:t xml:space="preserve"> </w:t>
            </w:r>
            <w:r>
              <w:rPr>
                <w:rStyle w:val="crayon-o"/>
                <w:rFonts w:ascii="inherit" w:hAnsi="inherit"/>
                <w:color w:val="000000"/>
                <w:sz w:val="18"/>
                <w:szCs w:val="18"/>
                <w:bdr w:val="none" w:color="auto" w:sz="0" w:space="0" w:frame="1"/>
              </w:rPr>
              <w:t>&lt;</w:t>
            </w:r>
            <w:r>
              <w:rPr>
                <w:rStyle w:val="crayon-e"/>
                <w:rFonts w:ascii="inherit" w:hAnsi="inherit"/>
                <w:color w:val="000000"/>
                <w:sz w:val="18"/>
                <w:szCs w:val="18"/>
                <w:bdr w:val="none" w:color="auto" w:sz="0" w:space="0" w:frame="1"/>
              </w:rPr>
              <w:t xml:space="preserve">div </w:t>
            </w:r>
            <w:r>
              <w:rPr>
                <w:rStyle w:val="crayon-t"/>
                <w:rFonts w:ascii="inherit" w:hAnsi="inherit"/>
                <w:color w:val="000000"/>
                <w:sz w:val="18"/>
                <w:szCs w:val="18"/>
                <w:bdr w:val="none" w:color="auto" w:sz="0" w:space="0" w:frame="1"/>
              </w:rPr>
              <w:t>class</w:t>
            </w:r>
            <w:r>
              <w:rPr>
                <w:rStyle w:val="crayon-o"/>
                <w:rFonts w:ascii="inherit" w:hAnsi="inherit"/>
                <w:color w:val="000000"/>
                <w:sz w:val="18"/>
                <w:szCs w:val="18"/>
                <w:bdr w:val="none" w:color="auto" w:sz="0" w:space="0" w:frame="1"/>
              </w:rPr>
              <w:t>=</w:t>
            </w:r>
            <w:r>
              <w:rPr>
                <w:rStyle w:val="crayon-s"/>
                <w:rFonts w:ascii="inherit" w:hAnsi="inherit"/>
                <w:color w:val="000000"/>
                <w:sz w:val="18"/>
                <w:szCs w:val="18"/>
                <w:bdr w:val="none" w:color="auto" w:sz="0" w:space="0" w:frame="1"/>
              </w:rPr>
              <w:t>"toplinks"</w:t>
            </w:r>
            <w:r>
              <w:rPr>
                <w:rStyle w:val="crayon-h"/>
                <w:rFonts w:ascii="inherit" w:hAnsi="inherit"/>
                <w:color w:val="000000"/>
                <w:sz w:val="18"/>
                <w:szCs w:val="18"/>
                <w:bdr w:val="none" w:color="auto" w:sz="0" w:space="0" w:frame="1"/>
              </w:rPr>
              <w:t xml:space="preserve"> </w:t>
            </w:r>
            <w:r>
              <w:rPr>
                <w:rStyle w:val="crayon-v"/>
                <w:rFonts w:ascii="inherit" w:hAnsi="inherit"/>
                <w:color w:val="000000"/>
                <w:sz w:val="18"/>
                <w:szCs w:val="18"/>
                <w:bdr w:val="none" w:color="auto" w:sz="0" w:space="0" w:frame="1"/>
              </w:rPr>
              <w:t>style</w:t>
            </w:r>
            <w:r>
              <w:rPr>
                <w:rStyle w:val="crayon-o"/>
                <w:rFonts w:ascii="inherit" w:hAnsi="inherit"/>
                <w:color w:val="000000"/>
                <w:sz w:val="18"/>
                <w:szCs w:val="18"/>
                <w:bdr w:val="none" w:color="auto" w:sz="0" w:space="0" w:frame="1"/>
              </w:rPr>
              <w:t>=</w:t>
            </w:r>
            <w:r>
              <w:rPr>
                <w:rStyle w:val="crayon-s"/>
                <w:rFonts w:ascii="inherit" w:hAnsi="inherit"/>
                <w:color w:val="000000"/>
                <w:sz w:val="18"/>
                <w:szCs w:val="18"/>
                <w:bdr w:val="none" w:color="auto" w:sz="0" w:space="0" w:frame="1"/>
              </w:rPr>
              <w:t>"padding-left:30px;"</w:t>
            </w:r>
            <w:r>
              <w:rPr>
                <w:rStyle w:val="crayon-o"/>
                <w:rFonts w:ascii="inherit" w:hAnsi="inherit"/>
                <w:color w:val="000000"/>
                <w:sz w:val="18"/>
                <w:szCs w:val="18"/>
                <w:bdr w:val="none" w:color="auto" w:sz="0" w:space="0" w:frame="1"/>
              </w:rPr>
              <w:t>&gt;</w:t>
            </w:r>
          </w:p>
          <w:p w:rsidR="00991313" w:rsidRDefault="00991313" w14:paraId="588C7A7F" wp14:textId="77777777">
            <w:pPr>
              <w:textAlignment w:val="baseline"/>
              <w:rPr>
                <w:rFonts w:ascii="inherit" w:hAnsi="inherit"/>
                <w:color w:val="000000"/>
                <w:sz w:val="18"/>
                <w:szCs w:val="18"/>
              </w:rPr>
            </w:pPr>
            <w:r>
              <w:rPr>
                <w:rStyle w:val="crayon-h"/>
                <w:rFonts w:ascii="inherit" w:hAnsi="inherit"/>
                <w:color w:val="000000"/>
                <w:sz w:val="18"/>
                <w:szCs w:val="18"/>
                <w:bdr w:val="none" w:color="auto" w:sz="0" w:space="0" w:frame="1"/>
              </w:rPr>
              <w:t xml:space="preserve"> </w:t>
            </w:r>
            <w:r>
              <w:rPr>
                <w:rStyle w:val="crayon-o"/>
                <w:rFonts w:ascii="inherit" w:hAnsi="inherit"/>
                <w:color w:val="000000"/>
                <w:sz w:val="18"/>
                <w:szCs w:val="18"/>
                <w:bdr w:val="none" w:color="auto" w:sz="0" w:space="0" w:frame="1"/>
              </w:rPr>
              <w:t>&lt;</w:t>
            </w:r>
            <w:r>
              <w:rPr>
                <w:rStyle w:val="crayon-i"/>
                <w:rFonts w:ascii="inherit" w:hAnsi="inherit"/>
                <w:color w:val="000000"/>
                <w:sz w:val="18"/>
                <w:szCs w:val="18"/>
                <w:bdr w:val="none" w:color="auto" w:sz="0" w:space="0" w:frame="1"/>
              </w:rPr>
              <w:t>a</w:t>
            </w:r>
            <w:r>
              <w:rPr>
                <w:rStyle w:val="crayon-h"/>
                <w:rFonts w:ascii="inherit" w:hAnsi="inherit"/>
                <w:color w:val="000000"/>
                <w:sz w:val="18"/>
                <w:szCs w:val="18"/>
                <w:bdr w:val="none" w:color="auto" w:sz="0" w:space="0" w:frame="1"/>
              </w:rPr>
              <w:t xml:space="preserve"> </w:t>
            </w:r>
            <w:r>
              <w:rPr>
                <w:rStyle w:val="crayon-v"/>
                <w:rFonts w:ascii="inherit" w:hAnsi="inherit"/>
                <w:color w:val="000000"/>
                <w:sz w:val="18"/>
                <w:szCs w:val="18"/>
                <w:bdr w:val="none" w:color="auto" w:sz="0" w:space="0" w:frame="1"/>
              </w:rPr>
              <w:t>href</w:t>
            </w:r>
            <w:r>
              <w:rPr>
                <w:rStyle w:val="crayon-o"/>
                <w:rFonts w:ascii="inherit" w:hAnsi="inherit"/>
                <w:color w:val="000000"/>
                <w:sz w:val="18"/>
                <w:szCs w:val="18"/>
                <w:bdr w:val="none" w:color="auto" w:sz="0" w:space="0" w:frame="1"/>
              </w:rPr>
              <w:t>=</w:t>
            </w:r>
            <w:proofErr w:type="gramStart"/>
            <w:r>
              <w:rPr>
                <w:rStyle w:val="crayon-s"/>
                <w:rFonts w:ascii="inherit" w:hAnsi="inherit"/>
                <w:color w:val="000000"/>
                <w:sz w:val="18"/>
                <w:szCs w:val="18"/>
                <w:bdr w:val="none" w:color="auto" w:sz="0" w:space="0" w:frame="1"/>
              </w:rPr>
              <w:t>"?option</w:t>
            </w:r>
            <w:proofErr w:type="gramEnd"/>
            <w:r>
              <w:rPr>
                <w:rStyle w:val="crayon-s"/>
                <w:rFonts w:ascii="inherit" w:hAnsi="inherit"/>
                <w:color w:val="000000"/>
                <w:sz w:val="18"/>
                <w:szCs w:val="18"/>
                <w:bdr w:val="none" w:color="auto" w:sz="0" w:space="0" w:frame="1"/>
              </w:rPr>
              <w:t>=main"</w:t>
            </w:r>
            <w:r>
              <w:rPr>
                <w:rStyle w:val="crayon-o"/>
                <w:rFonts w:ascii="inherit" w:hAnsi="inherit"/>
                <w:color w:val="000000"/>
                <w:sz w:val="18"/>
                <w:szCs w:val="18"/>
                <w:bdr w:val="none" w:color="auto" w:sz="0" w:space="0" w:frame="1"/>
              </w:rPr>
              <w:t>&gt;</w:t>
            </w:r>
            <w:r>
              <w:rPr>
                <w:rFonts w:ascii="inherit" w:hAnsi="inherit"/>
                <w:color w:val="000000"/>
                <w:sz w:val="18"/>
                <w:szCs w:val="18"/>
              </w:rPr>
              <w:t>Главная</w:t>
            </w:r>
            <w:r>
              <w:rPr>
                <w:rStyle w:val="crayon-o"/>
                <w:rFonts w:ascii="inherit" w:hAnsi="inherit"/>
                <w:color w:val="000000"/>
                <w:sz w:val="18"/>
                <w:szCs w:val="18"/>
                <w:bdr w:val="none" w:color="auto" w:sz="0" w:space="0" w:frame="1"/>
              </w:rPr>
              <w:t>&lt;/</w:t>
            </w:r>
            <w:r>
              <w:rPr>
                <w:rStyle w:val="crayon-v"/>
                <w:rFonts w:ascii="inherit" w:hAnsi="inherit"/>
                <w:color w:val="000000"/>
                <w:sz w:val="18"/>
                <w:szCs w:val="18"/>
                <w:bdr w:val="none" w:color="auto" w:sz="0" w:space="0" w:frame="1"/>
              </w:rPr>
              <w:t>a</w:t>
            </w:r>
            <w:r>
              <w:rPr>
                <w:rStyle w:val="crayon-o"/>
                <w:rFonts w:ascii="inherit" w:hAnsi="inherit"/>
                <w:color w:val="000000"/>
                <w:sz w:val="18"/>
                <w:szCs w:val="18"/>
                <w:bdr w:val="none" w:color="auto" w:sz="0" w:space="0" w:frame="1"/>
              </w:rPr>
              <w:t>&gt;&lt;/</w:t>
            </w:r>
            <w:r>
              <w:rPr>
                <w:rStyle w:val="crayon-v"/>
                <w:rFonts w:ascii="inherit" w:hAnsi="inherit"/>
                <w:color w:val="000000"/>
                <w:sz w:val="18"/>
                <w:szCs w:val="18"/>
                <w:bdr w:val="none" w:color="auto" w:sz="0" w:space="0" w:frame="1"/>
              </w:rPr>
              <w:t>div</w:t>
            </w:r>
            <w:r>
              <w:rPr>
                <w:rStyle w:val="crayon-o"/>
                <w:rFonts w:ascii="inherit" w:hAnsi="inherit"/>
                <w:color w:val="000000"/>
                <w:sz w:val="18"/>
                <w:szCs w:val="18"/>
                <w:bdr w:val="none" w:color="auto" w:sz="0" w:space="0" w:frame="1"/>
              </w:rPr>
              <w:t>&gt;</w:t>
            </w:r>
          </w:p>
          <w:p w:rsidR="00991313" w:rsidRDefault="00991313" w14:paraId="4310A182" wp14:textId="77777777">
            <w:pPr>
              <w:textAlignment w:val="baseline"/>
              <w:rPr>
                <w:rFonts w:ascii="inherit" w:hAnsi="inherit"/>
                <w:color w:val="000000"/>
                <w:sz w:val="18"/>
                <w:szCs w:val="18"/>
              </w:rPr>
            </w:pPr>
            <w:r>
              <w:rPr>
                <w:rStyle w:val="crayon-h"/>
                <w:rFonts w:ascii="inherit" w:hAnsi="inherit"/>
                <w:color w:val="000000"/>
                <w:sz w:val="18"/>
                <w:szCs w:val="18"/>
                <w:bdr w:val="none" w:color="auto" w:sz="0" w:space="0" w:frame="1"/>
              </w:rPr>
              <w:t xml:space="preserve"> </w:t>
            </w:r>
            <w:r>
              <w:rPr>
                <w:rStyle w:val="crayon-o"/>
                <w:rFonts w:ascii="inherit" w:hAnsi="inherit"/>
                <w:color w:val="000000"/>
                <w:sz w:val="18"/>
                <w:szCs w:val="18"/>
                <w:bdr w:val="none" w:color="auto" w:sz="0" w:space="0" w:frame="1"/>
              </w:rPr>
              <w:t>&lt;</w:t>
            </w:r>
            <w:r>
              <w:rPr>
                <w:rStyle w:val="crayon-e"/>
                <w:rFonts w:ascii="inherit" w:hAnsi="inherit"/>
                <w:color w:val="000000"/>
                <w:sz w:val="18"/>
                <w:szCs w:val="18"/>
                <w:bdr w:val="none" w:color="auto" w:sz="0" w:space="0" w:frame="1"/>
              </w:rPr>
              <w:t xml:space="preserve">div </w:t>
            </w:r>
            <w:r>
              <w:rPr>
                <w:rStyle w:val="crayon-t"/>
                <w:rFonts w:ascii="inherit" w:hAnsi="inherit"/>
                <w:color w:val="000000"/>
                <w:sz w:val="18"/>
                <w:szCs w:val="18"/>
                <w:bdr w:val="none" w:color="auto" w:sz="0" w:space="0" w:frame="1"/>
              </w:rPr>
              <w:t>class</w:t>
            </w:r>
            <w:r>
              <w:rPr>
                <w:rStyle w:val="crayon-o"/>
                <w:rFonts w:ascii="inherit" w:hAnsi="inherit"/>
                <w:color w:val="000000"/>
                <w:sz w:val="18"/>
                <w:szCs w:val="18"/>
                <w:bdr w:val="none" w:color="auto" w:sz="0" w:space="0" w:frame="1"/>
              </w:rPr>
              <w:t>=</w:t>
            </w:r>
            <w:r>
              <w:rPr>
                <w:rStyle w:val="crayon-s"/>
                <w:rFonts w:ascii="inherit" w:hAnsi="inherit"/>
                <w:color w:val="000000"/>
                <w:sz w:val="18"/>
                <w:szCs w:val="18"/>
                <w:bdr w:val="none" w:color="auto" w:sz="0" w:space="0" w:frame="1"/>
              </w:rPr>
              <w:t>"sap2"</w:t>
            </w:r>
            <w:proofErr w:type="gramStart"/>
            <w:r>
              <w:rPr>
                <w:rStyle w:val="crayon-o"/>
                <w:rFonts w:ascii="inherit" w:hAnsi="inherit"/>
                <w:color w:val="000000"/>
                <w:sz w:val="18"/>
                <w:szCs w:val="18"/>
                <w:bdr w:val="none" w:color="auto" w:sz="0" w:space="0" w:frame="1"/>
              </w:rPr>
              <w:t>&gt;::&lt;</w:t>
            </w:r>
            <w:proofErr w:type="gramEnd"/>
            <w:r>
              <w:rPr>
                <w:rStyle w:val="crayon-o"/>
                <w:rFonts w:ascii="inherit" w:hAnsi="inherit"/>
                <w:color w:val="000000"/>
                <w:sz w:val="18"/>
                <w:szCs w:val="18"/>
                <w:bdr w:val="none" w:color="auto" w:sz="0" w:space="0" w:frame="1"/>
              </w:rPr>
              <w:t>/</w:t>
            </w:r>
            <w:r>
              <w:rPr>
                <w:rStyle w:val="crayon-e"/>
                <w:rFonts w:ascii="inherit" w:hAnsi="inherit"/>
                <w:color w:val="000000"/>
                <w:sz w:val="18"/>
                <w:szCs w:val="18"/>
                <w:bdr w:val="none" w:color="auto" w:sz="0" w:space="0" w:frame="1"/>
              </w:rPr>
              <w:t>div</w:t>
            </w:r>
            <w:r>
              <w:rPr>
                <w:rStyle w:val="crayon-o"/>
                <w:rFonts w:ascii="inherit" w:hAnsi="inherit"/>
                <w:color w:val="000000"/>
                <w:sz w:val="18"/>
                <w:szCs w:val="18"/>
                <w:bdr w:val="none" w:color="auto" w:sz="0" w:space="0" w:frame="1"/>
              </w:rPr>
              <w:t>&gt;</w:t>
            </w:r>
          </w:p>
          <w:p w:rsidR="00991313" w:rsidRDefault="00991313" w14:paraId="7A78F8CC" wp14:textId="77777777">
            <w:pPr>
              <w:textAlignment w:val="baseline"/>
              <w:rPr>
                <w:rFonts w:ascii="inherit" w:hAnsi="inherit"/>
                <w:color w:val="000000"/>
                <w:sz w:val="18"/>
                <w:szCs w:val="18"/>
              </w:rPr>
            </w:pPr>
            <w:r>
              <w:rPr>
                <w:rStyle w:val="crayon-h"/>
                <w:rFonts w:ascii="inherit" w:hAnsi="inherit"/>
                <w:color w:val="000000"/>
                <w:sz w:val="18"/>
                <w:szCs w:val="18"/>
                <w:bdr w:val="none" w:color="auto" w:sz="0" w:space="0" w:frame="1"/>
              </w:rPr>
              <w:t xml:space="preserve"> </w:t>
            </w:r>
            <w:proofErr w:type="gramStart"/>
            <w:r>
              <w:rPr>
                <w:rStyle w:val="crayon-ta"/>
                <w:rFonts w:ascii="inherit" w:hAnsi="inherit"/>
                <w:color w:val="000000"/>
                <w:sz w:val="18"/>
                <w:szCs w:val="18"/>
                <w:bdr w:val="none" w:color="auto" w:sz="0" w:space="0" w:frame="1"/>
              </w:rPr>
              <w:t>&lt;?php</w:t>
            </w:r>
            <w:proofErr w:type="gramEnd"/>
            <w:r>
              <w:rPr>
                <w:rStyle w:val="crayon-h"/>
                <w:rFonts w:ascii="inherit" w:hAnsi="inherit"/>
                <w:color w:val="000000"/>
                <w:sz w:val="18"/>
                <w:szCs w:val="18"/>
                <w:bdr w:val="none" w:color="auto" w:sz="0" w:space="0" w:frame="1"/>
              </w:rPr>
              <w:t xml:space="preserve"> </w:t>
            </w:r>
            <w:r>
              <w:rPr>
                <w:rStyle w:val="crayon-v"/>
                <w:rFonts w:ascii="inherit" w:hAnsi="inherit"/>
                <w:color w:val="000000"/>
                <w:sz w:val="18"/>
                <w:szCs w:val="18"/>
                <w:bdr w:val="none" w:color="auto" w:sz="0" w:space="0" w:frame="1"/>
              </w:rPr>
              <w:t>$i</w:t>
            </w:r>
            <w:r>
              <w:rPr>
                <w:rStyle w:val="crayon-h"/>
                <w:rFonts w:ascii="inherit" w:hAnsi="inherit"/>
                <w:color w:val="000000"/>
                <w:sz w:val="18"/>
                <w:szCs w:val="18"/>
                <w:bdr w:val="none" w:color="auto" w:sz="0" w:space="0" w:frame="1"/>
              </w:rPr>
              <w:t xml:space="preserve"> </w:t>
            </w:r>
            <w:r>
              <w:rPr>
                <w:rStyle w:val="crayon-o"/>
                <w:rFonts w:ascii="inherit" w:hAnsi="inherit"/>
                <w:color w:val="000000"/>
                <w:sz w:val="18"/>
                <w:szCs w:val="18"/>
                <w:bdr w:val="none" w:color="auto" w:sz="0" w:space="0" w:frame="1"/>
              </w:rPr>
              <w:t>=</w:t>
            </w:r>
            <w:r>
              <w:rPr>
                <w:rStyle w:val="crayon-h"/>
                <w:rFonts w:ascii="inherit" w:hAnsi="inherit"/>
                <w:color w:val="000000"/>
                <w:sz w:val="18"/>
                <w:szCs w:val="18"/>
                <w:bdr w:val="none" w:color="auto" w:sz="0" w:space="0" w:frame="1"/>
              </w:rPr>
              <w:t xml:space="preserve"> </w:t>
            </w:r>
            <w:r>
              <w:rPr>
                <w:rStyle w:val="crayon-cn"/>
                <w:rFonts w:ascii="inherit" w:hAnsi="inherit"/>
                <w:color w:val="000000"/>
                <w:sz w:val="18"/>
                <w:szCs w:val="18"/>
                <w:bdr w:val="none" w:color="auto" w:sz="0" w:space="0" w:frame="1"/>
              </w:rPr>
              <w:t>1</w:t>
            </w:r>
            <w:r>
              <w:rPr>
                <w:rStyle w:val="crayon-sy"/>
                <w:rFonts w:ascii="inherit" w:hAnsi="inherit" w:eastAsiaTheme="minorEastAsia"/>
                <w:color w:val="000000"/>
                <w:sz w:val="18"/>
                <w:szCs w:val="18"/>
                <w:bdr w:val="none" w:color="auto" w:sz="0" w:space="0" w:frame="1"/>
              </w:rPr>
              <w:t>;</w:t>
            </w:r>
            <w:r>
              <w:rPr>
                <w:rStyle w:val="crayon-ta"/>
                <w:rFonts w:ascii="inherit" w:hAnsi="inherit"/>
                <w:color w:val="000000"/>
                <w:sz w:val="18"/>
                <w:szCs w:val="18"/>
                <w:bdr w:val="none" w:color="auto" w:sz="0" w:space="0" w:frame="1"/>
              </w:rPr>
              <w:t>?&gt;</w:t>
            </w:r>
          </w:p>
          <w:p w:rsidR="00991313" w:rsidRDefault="00991313" w14:paraId="426CFC32" wp14:textId="77777777">
            <w:pPr>
              <w:textAlignment w:val="baseline"/>
              <w:rPr>
                <w:rFonts w:ascii="inherit" w:hAnsi="inherit"/>
                <w:color w:val="000000"/>
                <w:sz w:val="18"/>
                <w:szCs w:val="18"/>
              </w:rPr>
            </w:pPr>
            <w:r>
              <w:rPr>
                <w:rStyle w:val="crayon-h"/>
                <w:rFonts w:ascii="inherit" w:hAnsi="inherit"/>
                <w:color w:val="000000"/>
                <w:sz w:val="18"/>
                <w:szCs w:val="18"/>
                <w:bdr w:val="none" w:color="auto" w:sz="0" w:space="0" w:frame="1"/>
              </w:rPr>
              <w:t xml:space="preserve"> </w:t>
            </w:r>
            <w:proofErr w:type="gramStart"/>
            <w:r>
              <w:rPr>
                <w:rStyle w:val="crayon-ta"/>
                <w:rFonts w:ascii="inherit" w:hAnsi="inherit"/>
                <w:color w:val="000000"/>
                <w:sz w:val="18"/>
                <w:szCs w:val="18"/>
                <w:bdr w:val="none" w:color="auto" w:sz="0" w:space="0" w:frame="1"/>
              </w:rPr>
              <w:t>&lt;?php</w:t>
            </w:r>
            <w:proofErr w:type="gramEnd"/>
            <w:r>
              <w:rPr>
                <w:rStyle w:val="crayon-h"/>
                <w:rFonts w:ascii="inherit" w:hAnsi="inherit"/>
                <w:color w:val="000000"/>
                <w:sz w:val="18"/>
                <w:szCs w:val="18"/>
                <w:bdr w:val="none" w:color="auto" w:sz="0" w:space="0" w:frame="1"/>
              </w:rPr>
              <w:t xml:space="preserve"> </w:t>
            </w:r>
            <w:r>
              <w:rPr>
                <w:rStyle w:val="crayon-st"/>
                <w:rFonts w:ascii="inherit" w:hAnsi="inherit"/>
                <w:color w:val="000000"/>
                <w:sz w:val="18"/>
                <w:szCs w:val="18"/>
                <w:bdr w:val="none" w:color="auto" w:sz="0" w:space="0" w:frame="1"/>
              </w:rPr>
              <w:t>foreach</w:t>
            </w:r>
            <w:r>
              <w:rPr>
                <w:rStyle w:val="crayon-sy"/>
                <w:rFonts w:ascii="inherit" w:hAnsi="inherit" w:eastAsiaTheme="minorEastAsia"/>
                <w:color w:val="000000"/>
                <w:sz w:val="18"/>
                <w:szCs w:val="18"/>
                <w:bdr w:val="none" w:color="auto" w:sz="0" w:space="0" w:frame="1"/>
              </w:rPr>
              <w:t>(</w:t>
            </w:r>
            <w:r>
              <w:rPr>
                <w:rStyle w:val="crayon-v"/>
                <w:rFonts w:ascii="inherit" w:hAnsi="inherit"/>
                <w:color w:val="000000"/>
                <w:sz w:val="18"/>
                <w:szCs w:val="18"/>
                <w:bdr w:val="none" w:color="auto" w:sz="0" w:space="0" w:frame="1"/>
              </w:rPr>
              <w:t>$menu_top</w:t>
            </w:r>
            <w:r>
              <w:rPr>
                <w:rStyle w:val="crayon-h"/>
                <w:rFonts w:ascii="inherit" w:hAnsi="inherit"/>
                <w:color w:val="000000"/>
                <w:sz w:val="18"/>
                <w:szCs w:val="18"/>
                <w:bdr w:val="none" w:color="auto" w:sz="0" w:space="0" w:frame="1"/>
              </w:rPr>
              <w:t xml:space="preserve"> </w:t>
            </w:r>
            <w:r>
              <w:rPr>
                <w:rStyle w:val="crayon-st"/>
                <w:rFonts w:ascii="inherit" w:hAnsi="inherit"/>
                <w:color w:val="000000"/>
                <w:sz w:val="18"/>
                <w:szCs w:val="18"/>
                <w:bdr w:val="none" w:color="auto" w:sz="0" w:space="0" w:frame="1"/>
              </w:rPr>
              <w:t>as</w:t>
            </w:r>
            <w:r>
              <w:rPr>
                <w:rStyle w:val="crayon-h"/>
                <w:rFonts w:ascii="inherit" w:hAnsi="inherit"/>
                <w:color w:val="000000"/>
                <w:sz w:val="18"/>
                <w:szCs w:val="18"/>
                <w:bdr w:val="none" w:color="auto" w:sz="0" w:space="0" w:frame="1"/>
              </w:rPr>
              <w:t xml:space="preserve"> </w:t>
            </w:r>
            <w:r>
              <w:rPr>
                <w:rStyle w:val="crayon-v"/>
                <w:rFonts w:ascii="inherit" w:hAnsi="inherit"/>
                <w:color w:val="000000"/>
                <w:sz w:val="18"/>
                <w:szCs w:val="18"/>
                <w:bdr w:val="none" w:color="auto" w:sz="0" w:space="0" w:frame="1"/>
              </w:rPr>
              <w:t>$item</w:t>
            </w:r>
            <w:r>
              <w:rPr>
                <w:rStyle w:val="crayon-sy"/>
                <w:rFonts w:ascii="inherit" w:hAnsi="inherit" w:eastAsiaTheme="minorEastAsia"/>
                <w:color w:val="000000"/>
                <w:sz w:val="18"/>
                <w:szCs w:val="18"/>
                <w:bdr w:val="none" w:color="auto" w:sz="0" w:space="0" w:frame="1"/>
              </w:rPr>
              <w:t>)</w:t>
            </w:r>
            <w:r>
              <w:rPr>
                <w:rStyle w:val="crayon-h"/>
                <w:rFonts w:ascii="inherit" w:hAnsi="inherit"/>
                <w:color w:val="000000"/>
                <w:sz w:val="18"/>
                <w:szCs w:val="18"/>
                <w:bdr w:val="none" w:color="auto" w:sz="0" w:space="0" w:frame="1"/>
              </w:rPr>
              <w:t xml:space="preserve"> </w:t>
            </w:r>
            <w:r>
              <w:rPr>
                <w:rStyle w:val="crayon-o"/>
                <w:rFonts w:ascii="inherit" w:hAnsi="inherit"/>
                <w:color w:val="000000"/>
                <w:sz w:val="18"/>
                <w:szCs w:val="18"/>
                <w:bdr w:val="none" w:color="auto" w:sz="0" w:space="0" w:frame="1"/>
              </w:rPr>
              <w:t>:</w:t>
            </w:r>
            <w:r>
              <w:rPr>
                <w:rStyle w:val="crayon-ta"/>
                <w:rFonts w:ascii="inherit" w:hAnsi="inherit"/>
                <w:color w:val="000000"/>
                <w:sz w:val="18"/>
                <w:szCs w:val="18"/>
                <w:bdr w:val="none" w:color="auto" w:sz="0" w:space="0" w:frame="1"/>
              </w:rPr>
              <w:t>?&gt;</w:t>
            </w:r>
          </w:p>
          <w:p w:rsidR="00991313" w:rsidRDefault="00991313" w14:paraId="2998B423" wp14:textId="77777777">
            <w:pPr>
              <w:textAlignment w:val="baseline"/>
              <w:rPr>
                <w:rFonts w:ascii="inherit" w:hAnsi="inherit"/>
                <w:color w:val="000000"/>
                <w:sz w:val="18"/>
                <w:szCs w:val="18"/>
              </w:rPr>
            </w:pPr>
            <w:r>
              <w:rPr>
                <w:rStyle w:val="crayon-h"/>
                <w:rFonts w:ascii="inherit" w:hAnsi="inherit"/>
                <w:color w:val="000000"/>
                <w:sz w:val="18"/>
                <w:szCs w:val="18"/>
                <w:bdr w:val="none" w:color="auto" w:sz="0" w:space="0" w:frame="1"/>
              </w:rPr>
              <w:t xml:space="preserve"> </w:t>
            </w:r>
            <w:r>
              <w:rPr>
                <w:rStyle w:val="crayon-o"/>
                <w:rFonts w:ascii="inherit" w:hAnsi="inherit"/>
                <w:color w:val="000000"/>
                <w:sz w:val="18"/>
                <w:szCs w:val="18"/>
                <w:bdr w:val="none" w:color="auto" w:sz="0" w:space="0" w:frame="1"/>
              </w:rPr>
              <w:t>&lt;</w:t>
            </w:r>
            <w:r>
              <w:rPr>
                <w:rStyle w:val="crayon-e"/>
                <w:rFonts w:ascii="inherit" w:hAnsi="inherit"/>
                <w:color w:val="000000"/>
                <w:sz w:val="18"/>
                <w:szCs w:val="18"/>
                <w:bdr w:val="none" w:color="auto" w:sz="0" w:space="0" w:frame="1"/>
              </w:rPr>
              <w:t xml:space="preserve">div </w:t>
            </w:r>
            <w:r>
              <w:rPr>
                <w:rStyle w:val="crayon-t"/>
                <w:rFonts w:ascii="inherit" w:hAnsi="inherit"/>
                <w:color w:val="000000"/>
                <w:sz w:val="18"/>
                <w:szCs w:val="18"/>
                <w:bdr w:val="none" w:color="auto" w:sz="0" w:space="0" w:frame="1"/>
              </w:rPr>
              <w:t>class</w:t>
            </w:r>
            <w:r>
              <w:rPr>
                <w:rStyle w:val="crayon-o"/>
                <w:rFonts w:ascii="inherit" w:hAnsi="inherit"/>
                <w:color w:val="000000"/>
                <w:sz w:val="18"/>
                <w:szCs w:val="18"/>
                <w:bdr w:val="none" w:color="auto" w:sz="0" w:space="0" w:frame="1"/>
              </w:rPr>
              <w:t>=</w:t>
            </w:r>
            <w:r>
              <w:rPr>
                <w:rStyle w:val="crayon-s"/>
                <w:rFonts w:ascii="inherit" w:hAnsi="inherit"/>
                <w:color w:val="000000"/>
                <w:sz w:val="18"/>
                <w:szCs w:val="18"/>
                <w:bdr w:val="none" w:color="auto" w:sz="0" w:space="0" w:frame="1"/>
              </w:rPr>
              <w:t>'toplinks</w:t>
            </w:r>
            <w:proofErr w:type="gramStart"/>
            <w:r>
              <w:rPr>
                <w:rStyle w:val="crayon-s"/>
                <w:rFonts w:ascii="inherit" w:hAnsi="inherit"/>
                <w:color w:val="000000"/>
                <w:sz w:val="18"/>
                <w:szCs w:val="18"/>
                <w:bdr w:val="none" w:color="auto" w:sz="0" w:space="0" w:frame="1"/>
              </w:rPr>
              <w:t>'</w:t>
            </w:r>
            <w:r>
              <w:rPr>
                <w:rStyle w:val="crayon-o"/>
                <w:rFonts w:ascii="inherit" w:hAnsi="inherit"/>
                <w:color w:val="000000"/>
                <w:sz w:val="18"/>
                <w:szCs w:val="18"/>
                <w:bdr w:val="none" w:color="auto" w:sz="0" w:space="0" w:frame="1"/>
              </w:rPr>
              <w:t>&gt;&lt;</w:t>
            </w:r>
            <w:proofErr w:type="gramEnd"/>
            <w:r>
              <w:rPr>
                <w:rStyle w:val="crayon-i"/>
                <w:rFonts w:ascii="inherit" w:hAnsi="inherit"/>
                <w:color w:val="000000"/>
                <w:sz w:val="18"/>
                <w:szCs w:val="18"/>
                <w:bdr w:val="none" w:color="auto" w:sz="0" w:space="0" w:frame="1"/>
              </w:rPr>
              <w:t>a</w:t>
            </w:r>
            <w:r>
              <w:rPr>
                <w:rStyle w:val="crayon-h"/>
                <w:rFonts w:ascii="inherit" w:hAnsi="inherit"/>
                <w:color w:val="000000"/>
                <w:sz w:val="18"/>
                <w:szCs w:val="18"/>
                <w:bdr w:val="none" w:color="auto" w:sz="0" w:space="0" w:frame="1"/>
              </w:rPr>
              <w:t xml:space="preserve"> </w:t>
            </w:r>
            <w:r>
              <w:rPr>
                <w:rStyle w:val="crayon-v"/>
                <w:rFonts w:ascii="inherit" w:hAnsi="inherit"/>
                <w:color w:val="000000"/>
                <w:sz w:val="18"/>
                <w:szCs w:val="18"/>
                <w:bdr w:val="none" w:color="auto" w:sz="0" w:space="0" w:frame="1"/>
              </w:rPr>
              <w:t>href</w:t>
            </w:r>
            <w:r>
              <w:rPr>
                <w:rStyle w:val="crayon-o"/>
                <w:rFonts w:ascii="inherit" w:hAnsi="inherit"/>
                <w:color w:val="000000"/>
                <w:sz w:val="18"/>
                <w:szCs w:val="18"/>
                <w:bdr w:val="none" w:color="auto" w:sz="0" w:space="0" w:frame="1"/>
              </w:rPr>
              <w:t>=</w:t>
            </w:r>
            <w:r>
              <w:rPr>
                <w:rStyle w:val="crayon-s"/>
                <w:rFonts w:ascii="inherit" w:hAnsi="inherit"/>
                <w:color w:val="000000"/>
                <w:sz w:val="18"/>
                <w:szCs w:val="18"/>
                <w:bdr w:val="none" w:color="auto" w:sz="0" w:space="0" w:frame="1"/>
              </w:rPr>
              <w:t>'?option=menu&amp;id_menu=</w:t>
            </w:r>
            <w:r>
              <w:rPr>
                <w:rStyle w:val="crayon-ta"/>
                <w:rFonts w:ascii="inherit" w:hAnsi="inherit"/>
                <w:color w:val="000000"/>
                <w:sz w:val="18"/>
                <w:szCs w:val="18"/>
                <w:bdr w:val="none" w:color="auto" w:sz="0" w:space="0" w:frame="1"/>
              </w:rPr>
              <w:t>&lt;?php</w:t>
            </w:r>
            <w:r>
              <w:rPr>
                <w:rStyle w:val="crayon-h"/>
                <w:rFonts w:ascii="inherit" w:hAnsi="inherit"/>
                <w:color w:val="000000"/>
                <w:sz w:val="18"/>
                <w:szCs w:val="18"/>
                <w:bdr w:val="none" w:color="auto" w:sz="0" w:space="0" w:frame="1"/>
              </w:rPr>
              <w:t xml:space="preserve"> </w:t>
            </w:r>
            <w:r>
              <w:rPr>
                <w:rStyle w:val="crayon-k"/>
                <w:rFonts w:ascii="inherit" w:hAnsi="inherit"/>
                <w:color w:val="000000"/>
                <w:sz w:val="18"/>
                <w:szCs w:val="18"/>
                <w:bdr w:val="none" w:color="auto" w:sz="0" w:space="0" w:frame="1"/>
              </w:rPr>
              <w:t>echo</w:t>
            </w:r>
            <w:r>
              <w:rPr>
                <w:rStyle w:val="crayon-h"/>
                <w:rFonts w:ascii="inherit" w:hAnsi="inherit"/>
                <w:color w:val="000000"/>
                <w:sz w:val="18"/>
                <w:szCs w:val="18"/>
                <w:bdr w:val="none" w:color="auto" w:sz="0" w:space="0" w:frame="1"/>
              </w:rPr>
              <w:t xml:space="preserve"> </w:t>
            </w:r>
            <w:r>
              <w:rPr>
                <w:rStyle w:val="crayon-v"/>
                <w:rFonts w:ascii="inherit" w:hAnsi="inherit"/>
                <w:color w:val="000000"/>
                <w:sz w:val="18"/>
                <w:szCs w:val="18"/>
                <w:bdr w:val="none" w:color="auto" w:sz="0" w:space="0" w:frame="1"/>
              </w:rPr>
              <w:t>$item</w:t>
            </w:r>
            <w:r>
              <w:rPr>
                <w:rStyle w:val="crayon-sy"/>
                <w:rFonts w:ascii="inherit" w:hAnsi="inherit" w:eastAsiaTheme="minorEastAsia"/>
                <w:color w:val="000000"/>
                <w:sz w:val="18"/>
                <w:szCs w:val="18"/>
                <w:bdr w:val="none" w:color="auto" w:sz="0" w:space="0" w:frame="1"/>
              </w:rPr>
              <w:t>[</w:t>
            </w:r>
            <w:r>
              <w:rPr>
                <w:rStyle w:val="crayon-s"/>
                <w:rFonts w:ascii="inherit" w:hAnsi="inherit"/>
                <w:color w:val="000000"/>
                <w:sz w:val="18"/>
                <w:szCs w:val="18"/>
                <w:bdr w:val="none" w:color="auto" w:sz="0" w:space="0" w:frame="1"/>
              </w:rPr>
              <w:t>'id_menu'</w:t>
            </w:r>
            <w:r>
              <w:rPr>
                <w:rStyle w:val="crayon-sy"/>
                <w:rFonts w:ascii="inherit" w:hAnsi="inherit" w:eastAsiaTheme="minorEastAsia"/>
                <w:color w:val="000000"/>
                <w:sz w:val="18"/>
                <w:szCs w:val="18"/>
                <w:bdr w:val="none" w:color="auto" w:sz="0" w:space="0" w:frame="1"/>
              </w:rPr>
              <w:t>]</w:t>
            </w:r>
            <w:r>
              <w:rPr>
                <w:rStyle w:val="crayon-ta"/>
                <w:rFonts w:ascii="inherit" w:hAnsi="inherit"/>
                <w:color w:val="000000"/>
                <w:sz w:val="18"/>
                <w:szCs w:val="18"/>
                <w:bdr w:val="none" w:color="auto" w:sz="0" w:space="0" w:frame="1"/>
              </w:rPr>
              <w:t>?&gt;</w:t>
            </w:r>
            <w:r>
              <w:rPr>
                <w:rStyle w:val="crayon-s"/>
                <w:rFonts w:ascii="inherit" w:hAnsi="inherit"/>
                <w:color w:val="000000"/>
                <w:sz w:val="18"/>
                <w:szCs w:val="18"/>
                <w:bdr w:val="none" w:color="auto" w:sz="0" w:space="0" w:frame="1"/>
              </w:rPr>
              <w:t>'</w:t>
            </w:r>
            <w:r>
              <w:rPr>
                <w:rStyle w:val="crayon-o"/>
                <w:rFonts w:ascii="inherit" w:hAnsi="inherit"/>
                <w:color w:val="000000"/>
                <w:sz w:val="18"/>
                <w:szCs w:val="18"/>
                <w:bdr w:val="none" w:color="auto" w:sz="0" w:space="0" w:frame="1"/>
              </w:rPr>
              <w:t>&gt;</w:t>
            </w:r>
            <w:r>
              <w:rPr>
                <w:rStyle w:val="crayon-ta"/>
                <w:rFonts w:ascii="inherit" w:hAnsi="inherit"/>
                <w:color w:val="000000"/>
                <w:sz w:val="18"/>
                <w:szCs w:val="18"/>
                <w:bdr w:val="none" w:color="auto" w:sz="0" w:space="0" w:frame="1"/>
              </w:rPr>
              <w:t>&lt;?php</w:t>
            </w:r>
            <w:r>
              <w:rPr>
                <w:rStyle w:val="crayon-h"/>
                <w:rFonts w:ascii="inherit" w:hAnsi="inherit"/>
                <w:color w:val="000000"/>
                <w:sz w:val="18"/>
                <w:szCs w:val="18"/>
                <w:bdr w:val="none" w:color="auto" w:sz="0" w:space="0" w:frame="1"/>
              </w:rPr>
              <w:t xml:space="preserve"> </w:t>
            </w:r>
            <w:r>
              <w:rPr>
                <w:rStyle w:val="crayon-k"/>
                <w:rFonts w:ascii="inherit" w:hAnsi="inherit"/>
                <w:color w:val="000000"/>
                <w:sz w:val="18"/>
                <w:szCs w:val="18"/>
                <w:bdr w:val="none" w:color="auto" w:sz="0" w:space="0" w:frame="1"/>
              </w:rPr>
              <w:t>echo</w:t>
            </w:r>
            <w:r>
              <w:rPr>
                <w:rStyle w:val="crayon-h"/>
                <w:rFonts w:ascii="inherit" w:hAnsi="inherit"/>
                <w:color w:val="000000"/>
                <w:sz w:val="18"/>
                <w:szCs w:val="18"/>
                <w:bdr w:val="none" w:color="auto" w:sz="0" w:space="0" w:frame="1"/>
              </w:rPr>
              <w:t xml:space="preserve"> </w:t>
            </w:r>
            <w:r>
              <w:rPr>
                <w:rStyle w:val="crayon-v"/>
                <w:rFonts w:ascii="inherit" w:hAnsi="inherit"/>
                <w:color w:val="000000"/>
                <w:sz w:val="18"/>
                <w:szCs w:val="18"/>
                <w:bdr w:val="none" w:color="auto" w:sz="0" w:space="0" w:frame="1"/>
              </w:rPr>
              <w:t>$item</w:t>
            </w:r>
            <w:r>
              <w:rPr>
                <w:rStyle w:val="crayon-sy"/>
                <w:rFonts w:ascii="inherit" w:hAnsi="inherit" w:eastAsiaTheme="minorEastAsia"/>
                <w:color w:val="000000"/>
                <w:sz w:val="18"/>
                <w:szCs w:val="18"/>
                <w:bdr w:val="none" w:color="auto" w:sz="0" w:space="0" w:frame="1"/>
              </w:rPr>
              <w:t>[</w:t>
            </w:r>
            <w:r>
              <w:rPr>
                <w:rStyle w:val="crayon-s"/>
                <w:rFonts w:ascii="inherit" w:hAnsi="inherit"/>
                <w:color w:val="000000"/>
                <w:sz w:val="18"/>
                <w:szCs w:val="18"/>
                <w:bdr w:val="none" w:color="auto" w:sz="0" w:space="0" w:frame="1"/>
              </w:rPr>
              <w:t>'name_menu'</w:t>
            </w:r>
            <w:r>
              <w:rPr>
                <w:rStyle w:val="crayon-sy"/>
                <w:rFonts w:ascii="inherit" w:hAnsi="inherit" w:eastAsiaTheme="minorEastAsia"/>
                <w:color w:val="000000"/>
                <w:sz w:val="18"/>
                <w:szCs w:val="18"/>
                <w:bdr w:val="none" w:color="auto" w:sz="0" w:space="0" w:frame="1"/>
              </w:rPr>
              <w:t>]</w:t>
            </w:r>
            <w:r>
              <w:rPr>
                <w:rStyle w:val="crayon-ta"/>
                <w:rFonts w:ascii="inherit" w:hAnsi="inherit"/>
                <w:color w:val="000000"/>
                <w:sz w:val="18"/>
                <w:szCs w:val="18"/>
                <w:bdr w:val="none" w:color="auto" w:sz="0" w:space="0" w:frame="1"/>
              </w:rPr>
              <w:t>?&gt;</w:t>
            </w:r>
            <w:r>
              <w:rPr>
                <w:rStyle w:val="crayon-o"/>
                <w:rFonts w:ascii="inherit" w:hAnsi="inherit"/>
                <w:color w:val="000000"/>
                <w:sz w:val="18"/>
                <w:szCs w:val="18"/>
                <w:bdr w:val="none" w:color="auto" w:sz="0" w:space="0" w:frame="1"/>
              </w:rPr>
              <w:t>&lt;/</w:t>
            </w:r>
            <w:r>
              <w:rPr>
                <w:rStyle w:val="crayon-e"/>
                <w:rFonts w:ascii="inherit" w:hAnsi="inherit"/>
                <w:color w:val="000000"/>
                <w:sz w:val="18"/>
                <w:szCs w:val="18"/>
                <w:bdr w:val="none" w:color="auto" w:sz="0" w:space="0" w:frame="1"/>
              </w:rPr>
              <w:t>a</w:t>
            </w:r>
            <w:r>
              <w:rPr>
                <w:rStyle w:val="crayon-o"/>
                <w:rFonts w:ascii="inherit" w:hAnsi="inherit"/>
                <w:color w:val="000000"/>
                <w:sz w:val="18"/>
                <w:szCs w:val="18"/>
                <w:bdr w:val="none" w:color="auto" w:sz="0" w:space="0" w:frame="1"/>
              </w:rPr>
              <w:t>&gt;&lt;/</w:t>
            </w:r>
            <w:r>
              <w:rPr>
                <w:rStyle w:val="crayon-e"/>
                <w:rFonts w:ascii="inherit" w:hAnsi="inherit"/>
                <w:color w:val="000000"/>
                <w:sz w:val="18"/>
                <w:szCs w:val="18"/>
                <w:bdr w:val="none" w:color="auto" w:sz="0" w:space="0" w:frame="1"/>
              </w:rPr>
              <w:t>div</w:t>
            </w:r>
            <w:r>
              <w:rPr>
                <w:rStyle w:val="crayon-o"/>
                <w:rFonts w:ascii="inherit" w:hAnsi="inherit"/>
                <w:color w:val="000000"/>
                <w:sz w:val="18"/>
                <w:szCs w:val="18"/>
                <w:bdr w:val="none" w:color="auto" w:sz="0" w:space="0" w:frame="1"/>
              </w:rPr>
              <w:t>&gt;</w:t>
            </w:r>
          </w:p>
          <w:p w:rsidR="00991313" w:rsidRDefault="00991313" w14:paraId="3E226854" wp14:textId="77777777">
            <w:pPr>
              <w:textAlignment w:val="baseline"/>
              <w:rPr>
                <w:rFonts w:ascii="inherit" w:hAnsi="inherit"/>
                <w:color w:val="000000"/>
                <w:sz w:val="18"/>
                <w:szCs w:val="18"/>
              </w:rPr>
            </w:pPr>
            <w:r>
              <w:rPr>
                <w:rStyle w:val="crayon-h"/>
                <w:rFonts w:ascii="inherit" w:hAnsi="inherit"/>
                <w:color w:val="000000"/>
                <w:sz w:val="18"/>
                <w:szCs w:val="18"/>
                <w:bdr w:val="none" w:color="auto" w:sz="0" w:space="0" w:frame="1"/>
              </w:rPr>
              <w:t xml:space="preserve"> </w:t>
            </w:r>
          </w:p>
          <w:p w:rsidR="00991313" w:rsidRDefault="00991313" w14:paraId="6BDEF801" wp14:textId="77777777">
            <w:pPr>
              <w:textAlignment w:val="baseline"/>
              <w:rPr>
                <w:rFonts w:ascii="inherit" w:hAnsi="inherit"/>
                <w:color w:val="000000"/>
                <w:sz w:val="18"/>
                <w:szCs w:val="18"/>
              </w:rPr>
            </w:pPr>
            <w:r>
              <w:rPr>
                <w:rStyle w:val="crayon-h"/>
                <w:rFonts w:ascii="inherit" w:hAnsi="inherit"/>
                <w:color w:val="000000"/>
                <w:sz w:val="18"/>
                <w:szCs w:val="18"/>
                <w:bdr w:val="none" w:color="auto" w:sz="0" w:space="0" w:frame="1"/>
              </w:rPr>
              <w:t xml:space="preserve"> </w:t>
            </w:r>
            <w:proofErr w:type="gramStart"/>
            <w:r>
              <w:rPr>
                <w:rStyle w:val="crayon-ta"/>
                <w:rFonts w:ascii="inherit" w:hAnsi="inherit"/>
                <w:color w:val="000000"/>
                <w:sz w:val="18"/>
                <w:szCs w:val="18"/>
                <w:bdr w:val="none" w:color="auto" w:sz="0" w:space="0" w:frame="1"/>
              </w:rPr>
              <w:t>&lt;?php</w:t>
            </w:r>
            <w:proofErr w:type="gramEnd"/>
            <w:r>
              <w:rPr>
                <w:rStyle w:val="crayon-h"/>
                <w:rFonts w:ascii="inherit" w:hAnsi="inherit"/>
                <w:color w:val="000000"/>
                <w:sz w:val="18"/>
                <w:szCs w:val="18"/>
                <w:bdr w:val="none" w:color="auto" w:sz="0" w:space="0" w:frame="1"/>
              </w:rPr>
              <w:t xml:space="preserve"> </w:t>
            </w:r>
            <w:r>
              <w:rPr>
                <w:rStyle w:val="crayon-st"/>
                <w:rFonts w:ascii="inherit" w:hAnsi="inherit"/>
                <w:color w:val="000000"/>
                <w:sz w:val="18"/>
                <w:szCs w:val="18"/>
                <w:bdr w:val="none" w:color="auto" w:sz="0" w:space="0" w:frame="1"/>
              </w:rPr>
              <w:t>if</w:t>
            </w:r>
            <w:r>
              <w:rPr>
                <w:rStyle w:val="crayon-sy"/>
                <w:rFonts w:ascii="inherit" w:hAnsi="inherit" w:eastAsiaTheme="minorEastAsia"/>
                <w:color w:val="000000"/>
                <w:sz w:val="18"/>
                <w:szCs w:val="18"/>
                <w:bdr w:val="none" w:color="auto" w:sz="0" w:space="0" w:frame="1"/>
              </w:rPr>
              <w:t>(</w:t>
            </w:r>
            <w:r>
              <w:rPr>
                <w:rStyle w:val="crayon-v"/>
                <w:rFonts w:ascii="inherit" w:hAnsi="inherit"/>
                <w:color w:val="000000"/>
                <w:sz w:val="18"/>
                <w:szCs w:val="18"/>
                <w:bdr w:val="none" w:color="auto" w:sz="0" w:space="0" w:frame="1"/>
              </w:rPr>
              <w:t>$i</w:t>
            </w:r>
            <w:r>
              <w:rPr>
                <w:rStyle w:val="crayon-h"/>
                <w:rFonts w:ascii="inherit" w:hAnsi="inherit"/>
                <w:color w:val="000000"/>
                <w:sz w:val="18"/>
                <w:szCs w:val="18"/>
                <w:bdr w:val="none" w:color="auto" w:sz="0" w:space="0" w:frame="1"/>
              </w:rPr>
              <w:t xml:space="preserve"> </w:t>
            </w:r>
            <w:r>
              <w:rPr>
                <w:rStyle w:val="crayon-o"/>
                <w:rFonts w:ascii="inherit" w:hAnsi="inherit"/>
                <w:color w:val="000000"/>
                <w:sz w:val="18"/>
                <w:szCs w:val="18"/>
                <w:bdr w:val="none" w:color="auto" w:sz="0" w:space="0" w:frame="1"/>
              </w:rPr>
              <w:t>!=</w:t>
            </w:r>
            <w:r>
              <w:rPr>
                <w:rStyle w:val="crayon-h"/>
                <w:rFonts w:ascii="inherit" w:hAnsi="inherit"/>
                <w:color w:val="000000"/>
                <w:sz w:val="18"/>
                <w:szCs w:val="18"/>
                <w:bdr w:val="none" w:color="auto" w:sz="0" w:space="0" w:frame="1"/>
              </w:rPr>
              <w:t xml:space="preserve"> </w:t>
            </w:r>
            <w:r>
              <w:rPr>
                <w:rStyle w:val="crayon-e"/>
                <w:rFonts w:ascii="inherit" w:hAnsi="inherit"/>
                <w:color w:val="000000"/>
                <w:sz w:val="18"/>
                <w:szCs w:val="18"/>
                <w:bdr w:val="none" w:color="auto" w:sz="0" w:space="0" w:frame="1"/>
              </w:rPr>
              <w:t>count</w:t>
            </w:r>
            <w:r>
              <w:rPr>
                <w:rStyle w:val="crayon-sy"/>
                <w:rFonts w:ascii="inherit" w:hAnsi="inherit" w:eastAsiaTheme="minorEastAsia"/>
                <w:color w:val="000000"/>
                <w:sz w:val="18"/>
                <w:szCs w:val="18"/>
                <w:bdr w:val="none" w:color="auto" w:sz="0" w:space="0" w:frame="1"/>
              </w:rPr>
              <w:t>(</w:t>
            </w:r>
            <w:r>
              <w:rPr>
                <w:rStyle w:val="crayon-v"/>
                <w:rFonts w:ascii="inherit" w:hAnsi="inherit"/>
                <w:color w:val="000000"/>
                <w:sz w:val="18"/>
                <w:szCs w:val="18"/>
                <w:bdr w:val="none" w:color="auto" w:sz="0" w:space="0" w:frame="1"/>
              </w:rPr>
              <w:t>$menu_top</w:t>
            </w:r>
            <w:r>
              <w:rPr>
                <w:rStyle w:val="crayon-sy"/>
                <w:rFonts w:ascii="inherit" w:hAnsi="inherit" w:eastAsiaTheme="minorEastAsia"/>
                <w:color w:val="000000"/>
                <w:sz w:val="18"/>
                <w:szCs w:val="18"/>
                <w:bdr w:val="none" w:color="auto" w:sz="0" w:space="0" w:frame="1"/>
              </w:rPr>
              <w:t>))</w:t>
            </w:r>
            <w:r>
              <w:rPr>
                <w:rStyle w:val="crayon-h"/>
                <w:rFonts w:ascii="inherit" w:hAnsi="inherit"/>
                <w:color w:val="000000"/>
                <w:sz w:val="18"/>
                <w:szCs w:val="18"/>
                <w:bdr w:val="none" w:color="auto" w:sz="0" w:space="0" w:frame="1"/>
              </w:rPr>
              <w:t xml:space="preserve"> </w:t>
            </w:r>
            <w:r>
              <w:rPr>
                <w:rStyle w:val="crayon-o"/>
                <w:rFonts w:ascii="inherit" w:hAnsi="inherit"/>
                <w:color w:val="000000"/>
                <w:sz w:val="18"/>
                <w:szCs w:val="18"/>
                <w:bdr w:val="none" w:color="auto" w:sz="0" w:space="0" w:frame="1"/>
              </w:rPr>
              <w:t>:</w:t>
            </w:r>
            <w:r>
              <w:rPr>
                <w:rStyle w:val="crayon-ta"/>
                <w:rFonts w:ascii="inherit" w:hAnsi="inherit"/>
                <w:color w:val="000000"/>
                <w:sz w:val="18"/>
                <w:szCs w:val="18"/>
                <w:bdr w:val="none" w:color="auto" w:sz="0" w:space="0" w:frame="1"/>
              </w:rPr>
              <w:t>?&gt;</w:t>
            </w:r>
          </w:p>
          <w:p w:rsidR="00991313" w:rsidRDefault="00991313" w14:paraId="2852FE79" wp14:textId="77777777">
            <w:pPr>
              <w:textAlignment w:val="baseline"/>
              <w:rPr>
                <w:rFonts w:ascii="inherit" w:hAnsi="inherit"/>
                <w:color w:val="000000"/>
                <w:sz w:val="18"/>
                <w:szCs w:val="18"/>
              </w:rPr>
            </w:pPr>
            <w:r>
              <w:rPr>
                <w:rStyle w:val="crayon-h"/>
                <w:rFonts w:ascii="inherit" w:hAnsi="inherit"/>
                <w:color w:val="000000"/>
                <w:sz w:val="18"/>
                <w:szCs w:val="18"/>
                <w:bdr w:val="none" w:color="auto" w:sz="0" w:space="0" w:frame="1"/>
              </w:rPr>
              <w:t xml:space="preserve"> </w:t>
            </w:r>
            <w:r>
              <w:rPr>
                <w:rStyle w:val="crayon-o"/>
                <w:rFonts w:ascii="inherit" w:hAnsi="inherit"/>
                <w:color w:val="000000"/>
                <w:sz w:val="18"/>
                <w:szCs w:val="18"/>
                <w:bdr w:val="none" w:color="auto" w:sz="0" w:space="0" w:frame="1"/>
              </w:rPr>
              <w:t>&lt;</w:t>
            </w:r>
            <w:r>
              <w:rPr>
                <w:rStyle w:val="crayon-e"/>
                <w:rFonts w:ascii="inherit" w:hAnsi="inherit"/>
                <w:color w:val="000000"/>
                <w:sz w:val="18"/>
                <w:szCs w:val="18"/>
                <w:bdr w:val="none" w:color="auto" w:sz="0" w:space="0" w:frame="1"/>
              </w:rPr>
              <w:t xml:space="preserve">div </w:t>
            </w:r>
            <w:r>
              <w:rPr>
                <w:rStyle w:val="crayon-t"/>
                <w:rFonts w:ascii="inherit" w:hAnsi="inherit"/>
                <w:color w:val="000000"/>
                <w:sz w:val="18"/>
                <w:szCs w:val="18"/>
                <w:bdr w:val="none" w:color="auto" w:sz="0" w:space="0" w:frame="1"/>
              </w:rPr>
              <w:t>class</w:t>
            </w:r>
            <w:r>
              <w:rPr>
                <w:rStyle w:val="crayon-o"/>
                <w:rFonts w:ascii="inherit" w:hAnsi="inherit"/>
                <w:color w:val="000000"/>
                <w:sz w:val="18"/>
                <w:szCs w:val="18"/>
                <w:bdr w:val="none" w:color="auto" w:sz="0" w:space="0" w:frame="1"/>
              </w:rPr>
              <w:t>=</w:t>
            </w:r>
            <w:r>
              <w:rPr>
                <w:rStyle w:val="crayon-s"/>
                <w:rFonts w:ascii="inherit" w:hAnsi="inherit"/>
                <w:color w:val="000000"/>
                <w:sz w:val="18"/>
                <w:szCs w:val="18"/>
                <w:bdr w:val="none" w:color="auto" w:sz="0" w:space="0" w:frame="1"/>
              </w:rPr>
              <w:t>'sap2'</w:t>
            </w:r>
            <w:proofErr w:type="gramStart"/>
            <w:r>
              <w:rPr>
                <w:rStyle w:val="crayon-o"/>
                <w:rFonts w:ascii="inherit" w:hAnsi="inherit"/>
                <w:color w:val="000000"/>
                <w:sz w:val="18"/>
                <w:szCs w:val="18"/>
                <w:bdr w:val="none" w:color="auto" w:sz="0" w:space="0" w:frame="1"/>
              </w:rPr>
              <w:t>&gt;::&lt;</w:t>
            </w:r>
            <w:proofErr w:type="gramEnd"/>
            <w:r>
              <w:rPr>
                <w:rStyle w:val="crayon-o"/>
                <w:rFonts w:ascii="inherit" w:hAnsi="inherit"/>
                <w:color w:val="000000"/>
                <w:sz w:val="18"/>
                <w:szCs w:val="18"/>
                <w:bdr w:val="none" w:color="auto" w:sz="0" w:space="0" w:frame="1"/>
              </w:rPr>
              <w:t>/</w:t>
            </w:r>
            <w:r>
              <w:rPr>
                <w:rStyle w:val="crayon-e"/>
                <w:rFonts w:ascii="inherit" w:hAnsi="inherit"/>
                <w:color w:val="000000"/>
                <w:sz w:val="18"/>
                <w:szCs w:val="18"/>
                <w:bdr w:val="none" w:color="auto" w:sz="0" w:space="0" w:frame="1"/>
              </w:rPr>
              <w:t>div</w:t>
            </w:r>
            <w:r>
              <w:rPr>
                <w:rStyle w:val="crayon-o"/>
                <w:rFonts w:ascii="inherit" w:hAnsi="inherit"/>
                <w:color w:val="000000"/>
                <w:sz w:val="18"/>
                <w:szCs w:val="18"/>
                <w:bdr w:val="none" w:color="auto" w:sz="0" w:space="0" w:frame="1"/>
              </w:rPr>
              <w:t>&gt;</w:t>
            </w:r>
          </w:p>
          <w:p w:rsidR="00991313" w:rsidRDefault="00991313" w14:paraId="75F95AE5" wp14:textId="77777777">
            <w:pPr>
              <w:textAlignment w:val="baseline"/>
              <w:rPr>
                <w:rFonts w:ascii="inherit" w:hAnsi="inherit"/>
                <w:color w:val="000000"/>
                <w:sz w:val="18"/>
                <w:szCs w:val="18"/>
              </w:rPr>
            </w:pPr>
            <w:r>
              <w:rPr>
                <w:rStyle w:val="crayon-h"/>
                <w:rFonts w:ascii="inherit" w:hAnsi="inherit"/>
                <w:color w:val="000000"/>
                <w:sz w:val="18"/>
                <w:szCs w:val="18"/>
                <w:bdr w:val="none" w:color="auto" w:sz="0" w:space="0" w:frame="1"/>
              </w:rPr>
              <w:t xml:space="preserve"> </w:t>
            </w:r>
            <w:proofErr w:type="gramStart"/>
            <w:r>
              <w:rPr>
                <w:rStyle w:val="crayon-ta"/>
                <w:rFonts w:ascii="inherit" w:hAnsi="inherit"/>
                <w:color w:val="000000"/>
                <w:sz w:val="18"/>
                <w:szCs w:val="18"/>
                <w:bdr w:val="none" w:color="auto" w:sz="0" w:space="0" w:frame="1"/>
              </w:rPr>
              <w:t>&lt;?php</w:t>
            </w:r>
            <w:proofErr w:type="gramEnd"/>
            <w:r>
              <w:rPr>
                <w:rStyle w:val="crayon-h"/>
                <w:rFonts w:ascii="inherit" w:hAnsi="inherit"/>
                <w:color w:val="000000"/>
                <w:sz w:val="18"/>
                <w:szCs w:val="18"/>
                <w:bdr w:val="none" w:color="auto" w:sz="0" w:space="0" w:frame="1"/>
              </w:rPr>
              <w:t xml:space="preserve"> </w:t>
            </w:r>
            <w:r>
              <w:rPr>
                <w:rStyle w:val="crayon-st"/>
                <w:rFonts w:ascii="inherit" w:hAnsi="inherit"/>
                <w:color w:val="000000"/>
                <w:sz w:val="18"/>
                <w:szCs w:val="18"/>
                <w:bdr w:val="none" w:color="auto" w:sz="0" w:space="0" w:frame="1"/>
              </w:rPr>
              <w:t>endif</w:t>
            </w:r>
            <w:r>
              <w:rPr>
                <w:rStyle w:val="crayon-sy"/>
                <w:rFonts w:ascii="inherit" w:hAnsi="inherit" w:eastAsiaTheme="minorEastAsia"/>
                <w:color w:val="000000"/>
                <w:sz w:val="18"/>
                <w:szCs w:val="18"/>
                <w:bdr w:val="none" w:color="auto" w:sz="0" w:space="0" w:frame="1"/>
              </w:rPr>
              <w:t>;</w:t>
            </w:r>
            <w:r>
              <w:rPr>
                <w:rStyle w:val="crayon-ta"/>
                <w:rFonts w:ascii="inherit" w:hAnsi="inherit"/>
                <w:color w:val="000000"/>
                <w:sz w:val="18"/>
                <w:szCs w:val="18"/>
                <w:bdr w:val="none" w:color="auto" w:sz="0" w:space="0" w:frame="1"/>
              </w:rPr>
              <w:t>?&gt;</w:t>
            </w:r>
          </w:p>
          <w:p w:rsidR="00991313" w:rsidRDefault="00991313" w14:paraId="7CEC0801" wp14:textId="77777777">
            <w:pPr>
              <w:textAlignment w:val="baseline"/>
              <w:rPr>
                <w:rFonts w:ascii="inherit" w:hAnsi="inherit"/>
                <w:color w:val="000000"/>
                <w:sz w:val="18"/>
                <w:szCs w:val="18"/>
              </w:rPr>
            </w:pPr>
            <w:r>
              <w:rPr>
                <w:rStyle w:val="crayon-h"/>
                <w:rFonts w:ascii="inherit" w:hAnsi="inherit"/>
                <w:color w:val="000000"/>
                <w:sz w:val="18"/>
                <w:szCs w:val="18"/>
                <w:bdr w:val="none" w:color="auto" w:sz="0" w:space="0" w:frame="1"/>
              </w:rPr>
              <w:t xml:space="preserve"> </w:t>
            </w:r>
            <w:proofErr w:type="gramStart"/>
            <w:r>
              <w:rPr>
                <w:rStyle w:val="crayon-ta"/>
                <w:rFonts w:ascii="inherit" w:hAnsi="inherit"/>
                <w:color w:val="000000"/>
                <w:sz w:val="18"/>
                <w:szCs w:val="18"/>
                <w:bdr w:val="none" w:color="auto" w:sz="0" w:space="0" w:frame="1"/>
              </w:rPr>
              <w:t>&lt;?php</w:t>
            </w:r>
            <w:proofErr w:type="gramEnd"/>
            <w:r>
              <w:rPr>
                <w:rStyle w:val="crayon-h"/>
                <w:rFonts w:ascii="inherit" w:hAnsi="inherit"/>
                <w:color w:val="000000"/>
                <w:sz w:val="18"/>
                <w:szCs w:val="18"/>
                <w:bdr w:val="none" w:color="auto" w:sz="0" w:space="0" w:frame="1"/>
              </w:rPr>
              <w:t xml:space="preserve"> </w:t>
            </w:r>
            <w:r>
              <w:rPr>
                <w:rStyle w:val="crayon-v"/>
                <w:rFonts w:ascii="inherit" w:hAnsi="inherit"/>
                <w:color w:val="000000"/>
                <w:sz w:val="18"/>
                <w:szCs w:val="18"/>
                <w:bdr w:val="none" w:color="auto" w:sz="0" w:space="0" w:frame="1"/>
              </w:rPr>
              <w:t>$i</w:t>
            </w:r>
            <w:r>
              <w:rPr>
                <w:rStyle w:val="crayon-o"/>
                <w:rFonts w:ascii="inherit" w:hAnsi="inherit"/>
                <w:color w:val="000000"/>
                <w:sz w:val="18"/>
                <w:szCs w:val="18"/>
                <w:bdr w:val="none" w:color="auto" w:sz="0" w:space="0" w:frame="1"/>
              </w:rPr>
              <w:t>++</w:t>
            </w:r>
            <w:r>
              <w:rPr>
                <w:rStyle w:val="crayon-sy"/>
                <w:rFonts w:ascii="inherit" w:hAnsi="inherit" w:eastAsiaTheme="minorEastAsia"/>
                <w:color w:val="000000"/>
                <w:sz w:val="18"/>
                <w:szCs w:val="18"/>
                <w:bdr w:val="none" w:color="auto" w:sz="0" w:space="0" w:frame="1"/>
              </w:rPr>
              <w:t>;</w:t>
            </w:r>
            <w:r>
              <w:rPr>
                <w:rStyle w:val="crayon-ta"/>
                <w:rFonts w:ascii="inherit" w:hAnsi="inherit"/>
                <w:color w:val="000000"/>
                <w:sz w:val="18"/>
                <w:szCs w:val="18"/>
                <w:bdr w:val="none" w:color="auto" w:sz="0" w:space="0" w:frame="1"/>
              </w:rPr>
              <w:t>?&gt;</w:t>
            </w:r>
          </w:p>
          <w:p w:rsidR="00991313" w:rsidRDefault="00991313" w14:paraId="78535267" wp14:textId="77777777">
            <w:pPr>
              <w:textAlignment w:val="baseline"/>
              <w:rPr>
                <w:rFonts w:ascii="inherit" w:hAnsi="inherit"/>
                <w:color w:val="000000"/>
                <w:sz w:val="18"/>
                <w:szCs w:val="18"/>
              </w:rPr>
            </w:pPr>
            <w:r>
              <w:rPr>
                <w:rStyle w:val="crayon-h"/>
                <w:rFonts w:ascii="inherit" w:hAnsi="inherit"/>
                <w:color w:val="000000"/>
                <w:sz w:val="18"/>
                <w:szCs w:val="18"/>
                <w:bdr w:val="none" w:color="auto" w:sz="0" w:space="0" w:frame="1"/>
              </w:rPr>
              <w:t xml:space="preserve"> </w:t>
            </w:r>
            <w:proofErr w:type="gramStart"/>
            <w:r>
              <w:rPr>
                <w:rStyle w:val="crayon-ta"/>
                <w:rFonts w:ascii="inherit" w:hAnsi="inherit"/>
                <w:color w:val="000000"/>
                <w:sz w:val="18"/>
                <w:szCs w:val="18"/>
                <w:bdr w:val="none" w:color="auto" w:sz="0" w:space="0" w:frame="1"/>
              </w:rPr>
              <w:t>&lt;?php</w:t>
            </w:r>
            <w:proofErr w:type="gramEnd"/>
            <w:r>
              <w:rPr>
                <w:rStyle w:val="crayon-h"/>
                <w:rFonts w:ascii="inherit" w:hAnsi="inherit"/>
                <w:color w:val="000000"/>
                <w:sz w:val="18"/>
                <w:szCs w:val="18"/>
                <w:bdr w:val="none" w:color="auto" w:sz="0" w:space="0" w:frame="1"/>
              </w:rPr>
              <w:t xml:space="preserve"> </w:t>
            </w:r>
            <w:r>
              <w:rPr>
                <w:rStyle w:val="crayon-st"/>
                <w:rFonts w:ascii="inherit" w:hAnsi="inherit"/>
                <w:color w:val="000000"/>
                <w:sz w:val="18"/>
                <w:szCs w:val="18"/>
                <w:bdr w:val="none" w:color="auto" w:sz="0" w:space="0" w:frame="1"/>
              </w:rPr>
              <w:t>endforeach</w:t>
            </w:r>
            <w:r>
              <w:rPr>
                <w:rStyle w:val="crayon-sy"/>
                <w:rFonts w:ascii="inherit" w:hAnsi="inherit" w:eastAsiaTheme="minorEastAsia"/>
                <w:color w:val="000000"/>
                <w:sz w:val="18"/>
                <w:szCs w:val="18"/>
                <w:bdr w:val="none" w:color="auto" w:sz="0" w:space="0" w:frame="1"/>
              </w:rPr>
              <w:t>;</w:t>
            </w:r>
            <w:r>
              <w:rPr>
                <w:rStyle w:val="crayon-h"/>
                <w:rFonts w:ascii="inherit" w:hAnsi="inherit"/>
                <w:color w:val="000000"/>
                <w:sz w:val="18"/>
                <w:szCs w:val="18"/>
                <w:bdr w:val="none" w:color="auto" w:sz="0" w:space="0" w:frame="1"/>
              </w:rPr>
              <w:t xml:space="preserve"> </w:t>
            </w:r>
            <w:r>
              <w:rPr>
                <w:rStyle w:val="crayon-ta"/>
                <w:rFonts w:ascii="inherit" w:hAnsi="inherit"/>
                <w:color w:val="000000"/>
                <w:sz w:val="18"/>
                <w:szCs w:val="18"/>
                <w:bdr w:val="none" w:color="auto" w:sz="0" w:space="0" w:frame="1"/>
              </w:rPr>
              <w:t>?&gt;</w:t>
            </w:r>
          </w:p>
          <w:p w:rsidR="00991313" w:rsidRDefault="00991313" w14:paraId="5C2162D6" wp14:textId="77777777">
            <w:pPr>
              <w:textAlignment w:val="baseline"/>
              <w:rPr>
                <w:rFonts w:ascii="inherit" w:hAnsi="inherit"/>
                <w:color w:val="000000"/>
                <w:sz w:val="18"/>
                <w:szCs w:val="18"/>
              </w:rPr>
            </w:pPr>
            <w:r>
              <w:rPr>
                <w:rStyle w:val="crayon-h"/>
                <w:rFonts w:ascii="inherit" w:hAnsi="inherit"/>
                <w:color w:val="000000"/>
                <w:sz w:val="18"/>
                <w:szCs w:val="18"/>
                <w:bdr w:val="none" w:color="auto" w:sz="0" w:space="0" w:frame="1"/>
              </w:rPr>
              <w:t xml:space="preserve"> </w:t>
            </w:r>
            <w:r>
              <w:rPr>
                <w:rStyle w:val="crayon-o"/>
                <w:rFonts w:ascii="inherit" w:hAnsi="inherit"/>
                <w:color w:val="000000"/>
                <w:sz w:val="18"/>
                <w:szCs w:val="18"/>
                <w:bdr w:val="none" w:color="auto" w:sz="0" w:space="0" w:frame="1"/>
              </w:rPr>
              <w:t>&lt;/</w:t>
            </w:r>
            <w:r>
              <w:rPr>
                <w:rStyle w:val="crayon-v"/>
                <w:rFonts w:ascii="inherit" w:hAnsi="inherit"/>
                <w:color w:val="000000"/>
                <w:sz w:val="18"/>
                <w:szCs w:val="18"/>
                <w:bdr w:val="none" w:color="auto" w:sz="0" w:space="0" w:frame="1"/>
              </w:rPr>
              <w:t>div</w:t>
            </w:r>
            <w:r>
              <w:rPr>
                <w:rStyle w:val="crayon-o"/>
                <w:rFonts w:ascii="inherit" w:hAnsi="inherit"/>
                <w:color w:val="000000"/>
                <w:sz w:val="18"/>
                <w:szCs w:val="18"/>
                <w:bdr w:val="none" w:color="auto" w:sz="0" w:space="0" w:frame="1"/>
              </w:rPr>
              <w:t>&gt;</w:t>
            </w:r>
          </w:p>
        </w:tc>
      </w:tr>
    </w:tbl>
    <w:p xmlns:wp14="http://schemas.microsoft.com/office/word/2010/wordml" w:rsidR="00991313" w:rsidP="00F935D1" w:rsidRDefault="00991313" w14:paraId="6C85C66A" wp14:textId="77777777">
      <w:pPr>
        <w:pStyle w:val="3"/>
      </w:pPr>
      <w:bookmarkStart w:name="_Toc21767262" w:id="49"/>
      <w:r>
        <w:t>Шаблон футера (файл footer.php):</w:t>
      </w:r>
      <w:bookmarkEnd w:id="49"/>
    </w:p>
    <w:p xmlns:wp14="http://schemas.microsoft.com/office/word/2010/wordml" w:rsidR="00991313" w:rsidP="00991313" w:rsidRDefault="00991313" w14:paraId="7818863E" wp14:textId="77777777">
      <w:pPr>
        <w:shd w:val="clear" w:color="auto" w:fill="FFFFFF"/>
        <w:textAlignment w:val="baseline"/>
        <w:rPr>
          <w:rFonts w:ascii="Courier New" w:hAnsi="Courier New" w:cs="Courier New"/>
          <w:color w:val="2A3744"/>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
        <w:gridCol w:w="9243"/>
      </w:tblGrid>
      <w:tr xmlns:wp14="http://schemas.microsoft.com/office/word/2010/wordml" w:rsidR="00991313" w:rsidTr="00991313" w14:paraId="7316FEA6" wp14:textId="77777777">
        <w:trPr>
          <w:tblCellSpacing w:w="15" w:type="dxa"/>
        </w:trPr>
        <w:tc>
          <w:tcPr>
            <w:tcW w:w="0" w:type="auto"/>
            <w:tcBorders>
              <w:top w:val="nil"/>
              <w:left w:val="nil"/>
              <w:bottom w:val="nil"/>
              <w:right w:val="nil"/>
            </w:tcBorders>
            <w:vAlign w:val="center"/>
            <w:hideMark/>
          </w:tcPr>
          <w:p w:rsidR="00991313" w:rsidRDefault="00991313" w14:paraId="511F3AB7" wp14:textId="77777777">
            <w:pPr>
              <w:jc w:val="center"/>
              <w:textAlignment w:val="baseline"/>
              <w:rPr>
                <w:rFonts w:ascii="inherit" w:hAnsi="inherit"/>
                <w:sz w:val="18"/>
                <w:szCs w:val="18"/>
              </w:rPr>
            </w:pPr>
            <w:r>
              <w:rPr>
                <w:rFonts w:ascii="inherit" w:hAnsi="inherit"/>
                <w:sz w:val="18"/>
                <w:szCs w:val="18"/>
              </w:rPr>
              <w:t>1</w:t>
            </w:r>
          </w:p>
          <w:p w:rsidR="00991313" w:rsidRDefault="00991313" w14:paraId="5A9DB5E7" wp14:textId="77777777">
            <w:pPr>
              <w:jc w:val="center"/>
              <w:textAlignment w:val="baseline"/>
              <w:rPr>
                <w:rFonts w:ascii="inherit" w:hAnsi="inherit"/>
                <w:sz w:val="18"/>
                <w:szCs w:val="18"/>
              </w:rPr>
            </w:pPr>
            <w:r>
              <w:rPr>
                <w:rFonts w:ascii="inherit" w:hAnsi="inherit"/>
                <w:sz w:val="18"/>
                <w:szCs w:val="18"/>
              </w:rPr>
              <w:t>2</w:t>
            </w:r>
          </w:p>
          <w:p w:rsidR="00991313" w:rsidRDefault="00991313" w14:paraId="73999762" wp14:textId="77777777">
            <w:pPr>
              <w:jc w:val="center"/>
              <w:textAlignment w:val="baseline"/>
              <w:rPr>
                <w:rFonts w:ascii="inherit" w:hAnsi="inherit"/>
                <w:sz w:val="18"/>
                <w:szCs w:val="18"/>
              </w:rPr>
            </w:pPr>
            <w:r>
              <w:rPr>
                <w:rFonts w:ascii="inherit" w:hAnsi="inherit"/>
                <w:sz w:val="18"/>
                <w:szCs w:val="18"/>
              </w:rPr>
              <w:t>3</w:t>
            </w:r>
          </w:p>
          <w:p w:rsidR="00991313" w:rsidRDefault="00991313" w14:paraId="4FB28CDF" wp14:textId="77777777">
            <w:pPr>
              <w:jc w:val="center"/>
              <w:textAlignment w:val="baseline"/>
              <w:rPr>
                <w:rFonts w:ascii="inherit" w:hAnsi="inherit"/>
                <w:sz w:val="18"/>
                <w:szCs w:val="18"/>
              </w:rPr>
            </w:pPr>
            <w:r>
              <w:rPr>
                <w:rFonts w:ascii="inherit" w:hAnsi="inherit"/>
                <w:sz w:val="18"/>
                <w:szCs w:val="18"/>
              </w:rPr>
              <w:t>4</w:t>
            </w:r>
          </w:p>
          <w:p w:rsidR="00991313" w:rsidRDefault="00991313" w14:paraId="4E6894D6" wp14:textId="77777777">
            <w:pPr>
              <w:jc w:val="center"/>
              <w:textAlignment w:val="baseline"/>
              <w:rPr>
                <w:rFonts w:ascii="inherit" w:hAnsi="inherit"/>
                <w:sz w:val="18"/>
                <w:szCs w:val="18"/>
              </w:rPr>
            </w:pPr>
            <w:r>
              <w:rPr>
                <w:rFonts w:ascii="inherit" w:hAnsi="inherit"/>
                <w:sz w:val="18"/>
                <w:szCs w:val="18"/>
              </w:rPr>
              <w:t>5</w:t>
            </w:r>
          </w:p>
          <w:p w:rsidR="00991313" w:rsidRDefault="00991313" w14:paraId="69FF5382" wp14:textId="77777777">
            <w:pPr>
              <w:jc w:val="center"/>
              <w:textAlignment w:val="baseline"/>
              <w:rPr>
                <w:rFonts w:ascii="inherit" w:hAnsi="inherit"/>
                <w:sz w:val="18"/>
                <w:szCs w:val="18"/>
              </w:rPr>
            </w:pPr>
            <w:r>
              <w:rPr>
                <w:rFonts w:ascii="inherit" w:hAnsi="inherit"/>
                <w:sz w:val="18"/>
                <w:szCs w:val="18"/>
              </w:rPr>
              <w:t>6</w:t>
            </w:r>
          </w:p>
          <w:p w:rsidR="00991313" w:rsidRDefault="00991313" w14:paraId="3BD39E45" wp14:textId="77777777">
            <w:pPr>
              <w:jc w:val="center"/>
              <w:textAlignment w:val="baseline"/>
              <w:rPr>
                <w:rFonts w:ascii="inherit" w:hAnsi="inherit"/>
                <w:sz w:val="18"/>
                <w:szCs w:val="18"/>
              </w:rPr>
            </w:pPr>
            <w:r>
              <w:rPr>
                <w:rFonts w:ascii="inherit" w:hAnsi="inherit"/>
                <w:sz w:val="18"/>
                <w:szCs w:val="18"/>
              </w:rPr>
              <w:t>7</w:t>
            </w:r>
          </w:p>
          <w:p w:rsidR="00991313" w:rsidRDefault="00991313" w14:paraId="3C6C8592" wp14:textId="77777777">
            <w:pPr>
              <w:jc w:val="center"/>
              <w:textAlignment w:val="baseline"/>
              <w:rPr>
                <w:rFonts w:ascii="inherit" w:hAnsi="inherit"/>
                <w:sz w:val="18"/>
                <w:szCs w:val="18"/>
              </w:rPr>
            </w:pPr>
            <w:r>
              <w:rPr>
                <w:rFonts w:ascii="inherit" w:hAnsi="inherit"/>
                <w:sz w:val="18"/>
                <w:szCs w:val="18"/>
              </w:rPr>
              <w:t>8</w:t>
            </w:r>
          </w:p>
          <w:p w:rsidR="00991313" w:rsidRDefault="00991313" w14:paraId="2DADD19A" wp14:textId="77777777">
            <w:pPr>
              <w:jc w:val="center"/>
              <w:textAlignment w:val="baseline"/>
              <w:rPr>
                <w:rFonts w:ascii="inherit" w:hAnsi="inherit"/>
                <w:sz w:val="18"/>
                <w:szCs w:val="18"/>
              </w:rPr>
            </w:pPr>
            <w:r>
              <w:rPr>
                <w:rFonts w:ascii="inherit" w:hAnsi="inherit"/>
                <w:sz w:val="18"/>
                <w:szCs w:val="18"/>
              </w:rPr>
              <w:t>9</w:t>
            </w:r>
          </w:p>
          <w:p w:rsidR="00991313" w:rsidRDefault="00991313" w14:paraId="7F1FE2E8" wp14:textId="77777777">
            <w:pPr>
              <w:jc w:val="center"/>
              <w:textAlignment w:val="baseline"/>
              <w:rPr>
                <w:rFonts w:ascii="inherit" w:hAnsi="inherit"/>
                <w:sz w:val="18"/>
                <w:szCs w:val="18"/>
              </w:rPr>
            </w:pPr>
            <w:r>
              <w:rPr>
                <w:rFonts w:ascii="inherit" w:hAnsi="inherit"/>
                <w:sz w:val="18"/>
                <w:szCs w:val="18"/>
              </w:rPr>
              <w:t>10</w:t>
            </w:r>
          </w:p>
          <w:p w:rsidR="00991313" w:rsidRDefault="00991313" w14:paraId="26360089" wp14:textId="77777777">
            <w:pPr>
              <w:jc w:val="center"/>
              <w:textAlignment w:val="baseline"/>
              <w:rPr>
                <w:rFonts w:ascii="inherit" w:hAnsi="inherit"/>
                <w:sz w:val="18"/>
                <w:szCs w:val="18"/>
              </w:rPr>
            </w:pPr>
            <w:r>
              <w:rPr>
                <w:rFonts w:ascii="inherit" w:hAnsi="inherit"/>
                <w:sz w:val="18"/>
                <w:szCs w:val="18"/>
              </w:rPr>
              <w:t>11</w:t>
            </w:r>
          </w:p>
          <w:p w:rsidR="00991313" w:rsidRDefault="00991313" w14:paraId="2655FCB7" wp14:textId="77777777">
            <w:pPr>
              <w:jc w:val="center"/>
              <w:textAlignment w:val="baseline"/>
              <w:rPr>
                <w:rFonts w:ascii="inherit" w:hAnsi="inherit"/>
                <w:sz w:val="18"/>
                <w:szCs w:val="18"/>
              </w:rPr>
            </w:pPr>
            <w:r>
              <w:rPr>
                <w:rFonts w:ascii="inherit" w:hAnsi="inherit"/>
                <w:sz w:val="18"/>
                <w:szCs w:val="18"/>
              </w:rPr>
              <w:t>12</w:t>
            </w:r>
          </w:p>
          <w:p w:rsidR="00991313" w:rsidRDefault="00991313" w14:paraId="5192DA54" wp14:textId="77777777">
            <w:pPr>
              <w:jc w:val="center"/>
              <w:textAlignment w:val="baseline"/>
              <w:rPr>
                <w:rFonts w:ascii="inherit" w:hAnsi="inherit"/>
                <w:sz w:val="18"/>
                <w:szCs w:val="18"/>
              </w:rPr>
            </w:pPr>
            <w:r>
              <w:rPr>
                <w:rFonts w:ascii="inherit" w:hAnsi="inherit"/>
                <w:sz w:val="18"/>
                <w:szCs w:val="18"/>
              </w:rPr>
              <w:t>13</w:t>
            </w:r>
          </w:p>
          <w:p w:rsidR="00991313" w:rsidRDefault="00991313" w14:paraId="2874E130" wp14:textId="77777777">
            <w:pPr>
              <w:jc w:val="center"/>
              <w:textAlignment w:val="baseline"/>
              <w:rPr>
                <w:rFonts w:ascii="inherit" w:hAnsi="inherit"/>
                <w:sz w:val="18"/>
                <w:szCs w:val="18"/>
              </w:rPr>
            </w:pPr>
            <w:r>
              <w:rPr>
                <w:rFonts w:ascii="inherit" w:hAnsi="inherit"/>
                <w:sz w:val="18"/>
                <w:szCs w:val="18"/>
              </w:rPr>
              <w:t>14</w:t>
            </w:r>
          </w:p>
          <w:p w:rsidR="00991313" w:rsidRDefault="00991313" w14:paraId="41090324" wp14:textId="77777777">
            <w:pPr>
              <w:jc w:val="center"/>
              <w:textAlignment w:val="baseline"/>
              <w:rPr>
                <w:rFonts w:ascii="inherit" w:hAnsi="inherit"/>
                <w:sz w:val="18"/>
                <w:szCs w:val="18"/>
              </w:rPr>
            </w:pPr>
            <w:r>
              <w:rPr>
                <w:rFonts w:ascii="inherit" w:hAnsi="inherit"/>
                <w:sz w:val="18"/>
                <w:szCs w:val="18"/>
              </w:rPr>
              <w:t>15</w:t>
            </w:r>
          </w:p>
          <w:p w:rsidR="00991313" w:rsidRDefault="00991313" w14:paraId="48C7F5FA" wp14:textId="77777777">
            <w:pPr>
              <w:jc w:val="center"/>
              <w:textAlignment w:val="baseline"/>
              <w:rPr>
                <w:rFonts w:ascii="inherit" w:hAnsi="inherit"/>
                <w:sz w:val="18"/>
                <w:szCs w:val="18"/>
              </w:rPr>
            </w:pPr>
            <w:r>
              <w:rPr>
                <w:rFonts w:ascii="inherit" w:hAnsi="inherit"/>
                <w:sz w:val="18"/>
                <w:szCs w:val="18"/>
              </w:rPr>
              <w:t>16</w:t>
            </w:r>
          </w:p>
          <w:p w:rsidR="00991313" w:rsidRDefault="00991313" w14:paraId="6D95BA9B" wp14:textId="77777777">
            <w:pPr>
              <w:jc w:val="center"/>
              <w:textAlignment w:val="baseline"/>
              <w:rPr>
                <w:rFonts w:ascii="inherit" w:hAnsi="inherit"/>
                <w:sz w:val="18"/>
                <w:szCs w:val="18"/>
              </w:rPr>
            </w:pPr>
            <w:r>
              <w:rPr>
                <w:rFonts w:ascii="inherit" w:hAnsi="inherit"/>
                <w:sz w:val="18"/>
                <w:szCs w:val="18"/>
              </w:rPr>
              <w:t>17</w:t>
            </w:r>
          </w:p>
          <w:p w:rsidR="00991313" w:rsidRDefault="00991313" w14:paraId="108A69A7" wp14:textId="77777777">
            <w:pPr>
              <w:jc w:val="center"/>
              <w:textAlignment w:val="baseline"/>
              <w:rPr>
                <w:rFonts w:ascii="inherit" w:hAnsi="inherit"/>
                <w:sz w:val="18"/>
                <w:szCs w:val="18"/>
              </w:rPr>
            </w:pPr>
            <w:r>
              <w:rPr>
                <w:rFonts w:ascii="inherit" w:hAnsi="inherit"/>
                <w:sz w:val="18"/>
                <w:szCs w:val="18"/>
              </w:rPr>
              <w:t>18</w:t>
            </w:r>
          </w:p>
          <w:p w:rsidR="00991313" w:rsidRDefault="00991313" w14:paraId="362372F5" wp14:textId="77777777">
            <w:pPr>
              <w:jc w:val="center"/>
              <w:textAlignment w:val="baseline"/>
              <w:rPr>
                <w:rFonts w:ascii="inherit" w:hAnsi="inherit"/>
                <w:sz w:val="18"/>
                <w:szCs w:val="18"/>
              </w:rPr>
            </w:pPr>
            <w:r>
              <w:rPr>
                <w:rFonts w:ascii="inherit" w:hAnsi="inherit"/>
                <w:sz w:val="18"/>
                <w:szCs w:val="18"/>
              </w:rPr>
              <w:t>19</w:t>
            </w:r>
          </w:p>
        </w:tc>
        <w:tc>
          <w:tcPr>
            <w:tcW w:w="13665" w:type="dxa"/>
            <w:tcBorders>
              <w:top w:val="nil"/>
              <w:left w:val="nil"/>
              <w:bottom w:val="nil"/>
              <w:right w:val="nil"/>
            </w:tcBorders>
            <w:vAlign w:val="center"/>
            <w:hideMark/>
          </w:tcPr>
          <w:p w:rsidR="00991313" w:rsidRDefault="00991313" w14:paraId="084B7544" wp14:textId="77777777">
            <w:pPr>
              <w:textAlignment w:val="baseline"/>
              <w:rPr>
                <w:rFonts w:ascii="inherit" w:hAnsi="inherit"/>
                <w:color w:val="000000"/>
                <w:sz w:val="18"/>
                <w:szCs w:val="18"/>
              </w:rPr>
            </w:pPr>
            <w:r>
              <w:rPr>
                <w:rStyle w:val="crayon-o"/>
                <w:rFonts w:ascii="inherit" w:hAnsi="inherit"/>
                <w:color w:val="000000"/>
                <w:sz w:val="18"/>
                <w:szCs w:val="18"/>
                <w:bdr w:val="none" w:color="auto" w:sz="0" w:space="0" w:frame="1"/>
              </w:rPr>
              <w:t>&lt;</w:t>
            </w:r>
            <w:r>
              <w:rPr>
                <w:rStyle w:val="crayon-e"/>
                <w:rFonts w:ascii="inherit" w:hAnsi="inherit"/>
                <w:color w:val="000000"/>
                <w:sz w:val="18"/>
                <w:szCs w:val="18"/>
                <w:bdr w:val="none" w:color="auto" w:sz="0" w:space="0" w:frame="1"/>
              </w:rPr>
              <w:t xml:space="preserve">div </w:t>
            </w:r>
            <w:r>
              <w:rPr>
                <w:rStyle w:val="crayon-v"/>
                <w:rFonts w:ascii="inherit" w:hAnsi="inherit"/>
                <w:color w:val="000000"/>
                <w:sz w:val="18"/>
                <w:szCs w:val="18"/>
                <w:bdr w:val="none" w:color="auto" w:sz="0" w:space="0" w:frame="1"/>
              </w:rPr>
              <w:t>id</w:t>
            </w:r>
            <w:r>
              <w:rPr>
                <w:rStyle w:val="crayon-o"/>
                <w:rFonts w:ascii="inherit" w:hAnsi="inherit"/>
                <w:color w:val="000000"/>
                <w:sz w:val="18"/>
                <w:szCs w:val="18"/>
                <w:bdr w:val="none" w:color="auto" w:sz="0" w:space="0" w:frame="1"/>
              </w:rPr>
              <w:t>=</w:t>
            </w:r>
            <w:r>
              <w:rPr>
                <w:rStyle w:val="crayon-s"/>
                <w:rFonts w:ascii="inherit" w:hAnsi="inherit"/>
                <w:color w:val="000000"/>
                <w:sz w:val="18"/>
                <w:szCs w:val="18"/>
                <w:bdr w:val="none" w:color="auto" w:sz="0" w:space="0" w:frame="1"/>
              </w:rPr>
              <w:t>'bottom'</w:t>
            </w:r>
            <w:r>
              <w:rPr>
                <w:rStyle w:val="crayon-o"/>
                <w:rFonts w:ascii="inherit" w:hAnsi="inherit"/>
                <w:color w:val="000000"/>
                <w:sz w:val="18"/>
                <w:szCs w:val="18"/>
                <w:bdr w:val="none" w:color="auto" w:sz="0" w:space="0" w:frame="1"/>
              </w:rPr>
              <w:t>&gt;</w:t>
            </w:r>
          </w:p>
          <w:p w:rsidR="00991313" w:rsidRDefault="00991313" w14:paraId="2348F9C0" wp14:textId="77777777">
            <w:pPr>
              <w:textAlignment w:val="baseline"/>
              <w:rPr>
                <w:rFonts w:ascii="inherit" w:hAnsi="inherit"/>
                <w:color w:val="000000"/>
                <w:sz w:val="18"/>
                <w:szCs w:val="18"/>
              </w:rPr>
            </w:pPr>
            <w:r>
              <w:rPr>
                <w:rStyle w:val="crayon-h"/>
                <w:rFonts w:ascii="inherit" w:hAnsi="inherit"/>
                <w:color w:val="000000"/>
                <w:sz w:val="18"/>
                <w:szCs w:val="18"/>
                <w:bdr w:val="none" w:color="auto" w:sz="0" w:space="0" w:frame="1"/>
              </w:rPr>
              <w:t xml:space="preserve"> </w:t>
            </w:r>
            <w:r>
              <w:rPr>
                <w:rStyle w:val="crayon-o"/>
                <w:rFonts w:ascii="inherit" w:hAnsi="inherit"/>
                <w:color w:val="000000"/>
                <w:sz w:val="18"/>
                <w:szCs w:val="18"/>
                <w:bdr w:val="none" w:color="auto" w:sz="0" w:space="0" w:frame="1"/>
              </w:rPr>
              <w:t>&lt;</w:t>
            </w:r>
            <w:r>
              <w:rPr>
                <w:rStyle w:val="crayon-e"/>
                <w:rFonts w:ascii="inherit" w:hAnsi="inherit"/>
                <w:color w:val="000000"/>
                <w:sz w:val="18"/>
                <w:szCs w:val="18"/>
                <w:bdr w:val="none" w:color="auto" w:sz="0" w:space="0" w:frame="1"/>
              </w:rPr>
              <w:t xml:space="preserve">div </w:t>
            </w:r>
            <w:r>
              <w:rPr>
                <w:rStyle w:val="crayon-t"/>
                <w:rFonts w:ascii="inherit" w:hAnsi="inherit"/>
                <w:color w:val="000000"/>
                <w:sz w:val="18"/>
                <w:szCs w:val="18"/>
                <w:bdr w:val="none" w:color="auto" w:sz="0" w:space="0" w:frame="1"/>
              </w:rPr>
              <w:t>class</w:t>
            </w:r>
            <w:r>
              <w:rPr>
                <w:rStyle w:val="crayon-o"/>
                <w:rFonts w:ascii="inherit" w:hAnsi="inherit"/>
                <w:color w:val="000000"/>
                <w:sz w:val="18"/>
                <w:szCs w:val="18"/>
                <w:bdr w:val="none" w:color="auto" w:sz="0" w:space="0" w:frame="1"/>
              </w:rPr>
              <w:t>=</w:t>
            </w:r>
            <w:r>
              <w:rPr>
                <w:rStyle w:val="crayon-s"/>
                <w:rFonts w:ascii="inherit" w:hAnsi="inherit"/>
                <w:color w:val="000000"/>
                <w:sz w:val="18"/>
                <w:szCs w:val="18"/>
                <w:bdr w:val="none" w:color="auto" w:sz="0" w:space="0" w:frame="1"/>
              </w:rPr>
              <w:t>"toplinks"</w:t>
            </w:r>
            <w:r>
              <w:rPr>
                <w:rStyle w:val="crayon-h"/>
                <w:rFonts w:ascii="inherit" w:hAnsi="inherit"/>
                <w:color w:val="000000"/>
                <w:sz w:val="18"/>
                <w:szCs w:val="18"/>
                <w:bdr w:val="none" w:color="auto" w:sz="0" w:space="0" w:frame="1"/>
              </w:rPr>
              <w:t xml:space="preserve"> </w:t>
            </w:r>
            <w:r>
              <w:rPr>
                <w:rStyle w:val="crayon-v"/>
                <w:rFonts w:ascii="inherit" w:hAnsi="inherit"/>
                <w:color w:val="000000"/>
                <w:sz w:val="18"/>
                <w:szCs w:val="18"/>
                <w:bdr w:val="none" w:color="auto" w:sz="0" w:space="0" w:frame="1"/>
              </w:rPr>
              <w:t>style</w:t>
            </w:r>
            <w:r>
              <w:rPr>
                <w:rStyle w:val="crayon-o"/>
                <w:rFonts w:ascii="inherit" w:hAnsi="inherit"/>
                <w:color w:val="000000"/>
                <w:sz w:val="18"/>
                <w:szCs w:val="18"/>
                <w:bdr w:val="none" w:color="auto" w:sz="0" w:space="0" w:frame="1"/>
              </w:rPr>
              <w:t>=</w:t>
            </w:r>
            <w:r>
              <w:rPr>
                <w:rStyle w:val="crayon-s"/>
                <w:rFonts w:ascii="inherit" w:hAnsi="inherit"/>
                <w:color w:val="000000"/>
                <w:sz w:val="18"/>
                <w:szCs w:val="18"/>
                <w:bdr w:val="none" w:color="auto" w:sz="0" w:space="0" w:frame="1"/>
              </w:rPr>
              <w:t>"padding-left:127px;"</w:t>
            </w:r>
            <w:r>
              <w:rPr>
                <w:rStyle w:val="crayon-o"/>
                <w:rFonts w:ascii="inherit" w:hAnsi="inherit"/>
                <w:color w:val="000000"/>
                <w:sz w:val="18"/>
                <w:szCs w:val="18"/>
                <w:bdr w:val="none" w:color="auto" w:sz="0" w:space="0" w:frame="1"/>
              </w:rPr>
              <w:t>&gt;</w:t>
            </w:r>
          </w:p>
          <w:p w:rsidR="00991313" w:rsidRDefault="00991313" w14:paraId="3069AB82" wp14:textId="77777777">
            <w:pPr>
              <w:textAlignment w:val="baseline"/>
              <w:rPr>
                <w:rFonts w:ascii="inherit" w:hAnsi="inherit"/>
                <w:color w:val="000000"/>
                <w:sz w:val="18"/>
                <w:szCs w:val="18"/>
              </w:rPr>
            </w:pPr>
            <w:r>
              <w:rPr>
                <w:rStyle w:val="crayon-h"/>
                <w:rFonts w:ascii="inherit" w:hAnsi="inherit"/>
                <w:color w:val="000000"/>
                <w:sz w:val="18"/>
                <w:szCs w:val="18"/>
                <w:bdr w:val="none" w:color="auto" w:sz="0" w:space="0" w:frame="1"/>
              </w:rPr>
              <w:t xml:space="preserve"> </w:t>
            </w:r>
            <w:r>
              <w:rPr>
                <w:rStyle w:val="crayon-o"/>
                <w:rFonts w:ascii="inherit" w:hAnsi="inherit"/>
                <w:color w:val="000000"/>
                <w:sz w:val="18"/>
                <w:szCs w:val="18"/>
                <w:bdr w:val="none" w:color="auto" w:sz="0" w:space="0" w:frame="1"/>
              </w:rPr>
              <w:t>&lt;</w:t>
            </w:r>
            <w:r>
              <w:rPr>
                <w:rStyle w:val="crayon-i"/>
                <w:rFonts w:ascii="inherit" w:hAnsi="inherit"/>
                <w:color w:val="000000"/>
                <w:sz w:val="18"/>
                <w:szCs w:val="18"/>
                <w:bdr w:val="none" w:color="auto" w:sz="0" w:space="0" w:frame="1"/>
              </w:rPr>
              <w:t>a</w:t>
            </w:r>
            <w:r>
              <w:rPr>
                <w:rStyle w:val="crayon-h"/>
                <w:rFonts w:ascii="inherit" w:hAnsi="inherit"/>
                <w:color w:val="000000"/>
                <w:sz w:val="18"/>
                <w:szCs w:val="18"/>
                <w:bdr w:val="none" w:color="auto" w:sz="0" w:space="0" w:frame="1"/>
              </w:rPr>
              <w:t xml:space="preserve"> </w:t>
            </w:r>
            <w:r>
              <w:rPr>
                <w:rStyle w:val="crayon-v"/>
                <w:rFonts w:ascii="inherit" w:hAnsi="inherit"/>
                <w:color w:val="000000"/>
                <w:sz w:val="18"/>
                <w:szCs w:val="18"/>
                <w:bdr w:val="none" w:color="auto" w:sz="0" w:space="0" w:frame="1"/>
              </w:rPr>
              <w:t>href</w:t>
            </w:r>
            <w:r>
              <w:rPr>
                <w:rStyle w:val="crayon-o"/>
                <w:rFonts w:ascii="inherit" w:hAnsi="inherit"/>
                <w:color w:val="000000"/>
                <w:sz w:val="18"/>
                <w:szCs w:val="18"/>
                <w:bdr w:val="none" w:color="auto" w:sz="0" w:space="0" w:frame="1"/>
              </w:rPr>
              <w:t>=</w:t>
            </w:r>
            <w:proofErr w:type="gramStart"/>
            <w:r>
              <w:rPr>
                <w:rStyle w:val="crayon-s"/>
                <w:rFonts w:ascii="inherit" w:hAnsi="inherit"/>
                <w:color w:val="000000"/>
                <w:sz w:val="18"/>
                <w:szCs w:val="18"/>
                <w:bdr w:val="none" w:color="auto" w:sz="0" w:space="0" w:frame="1"/>
              </w:rPr>
              <w:t>"?option</w:t>
            </w:r>
            <w:proofErr w:type="gramEnd"/>
            <w:r>
              <w:rPr>
                <w:rStyle w:val="crayon-s"/>
                <w:rFonts w:ascii="inherit" w:hAnsi="inherit"/>
                <w:color w:val="000000"/>
                <w:sz w:val="18"/>
                <w:szCs w:val="18"/>
                <w:bdr w:val="none" w:color="auto" w:sz="0" w:space="0" w:frame="1"/>
              </w:rPr>
              <w:t>=main"</w:t>
            </w:r>
            <w:r>
              <w:rPr>
                <w:rStyle w:val="crayon-o"/>
                <w:rFonts w:ascii="inherit" w:hAnsi="inherit"/>
                <w:color w:val="000000"/>
                <w:sz w:val="18"/>
                <w:szCs w:val="18"/>
                <w:bdr w:val="none" w:color="auto" w:sz="0" w:space="0" w:frame="1"/>
              </w:rPr>
              <w:t>&gt;</w:t>
            </w:r>
            <w:r>
              <w:rPr>
                <w:rFonts w:ascii="inherit" w:hAnsi="inherit"/>
                <w:color w:val="000000"/>
                <w:sz w:val="18"/>
                <w:szCs w:val="18"/>
              </w:rPr>
              <w:t>Главная</w:t>
            </w:r>
            <w:r>
              <w:rPr>
                <w:rStyle w:val="crayon-o"/>
                <w:rFonts w:ascii="inherit" w:hAnsi="inherit"/>
                <w:color w:val="000000"/>
                <w:sz w:val="18"/>
                <w:szCs w:val="18"/>
                <w:bdr w:val="none" w:color="auto" w:sz="0" w:space="0" w:frame="1"/>
              </w:rPr>
              <w:t>&lt;/</w:t>
            </w:r>
            <w:r>
              <w:rPr>
                <w:rStyle w:val="crayon-v"/>
                <w:rFonts w:ascii="inherit" w:hAnsi="inherit"/>
                <w:color w:val="000000"/>
                <w:sz w:val="18"/>
                <w:szCs w:val="18"/>
                <w:bdr w:val="none" w:color="auto" w:sz="0" w:space="0" w:frame="1"/>
              </w:rPr>
              <w:t>a</w:t>
            </w:r>
            <w:r>
              <w:rPr>
                <w:rStyle w:val="crayon-o"/>
                <w:rFonts w:ascii="inherit" w:hAnsi="inherit"/>
                <w:color w:val="000000"/>
                <w:sz w:val="18"/>
                <w:szCs w:val="18"/>
                <w:bdr w:val="none" w:color="auto" w:sz="0" w:space="0" w:frame="1"/>
              </w:rPr>
              <w:t>&gt;&lt;/</w:t>
            </w:r>
            <w:r>
              <w:rPr>
                <w:rStyle w:val="crayon-v"/>
                <w:rFonts w:ascii="inherit" w:hAnsi="inherit"/>
                <w:color w:val="000000"/>
                <w:sz w:val="18"/>
                <w:szCs w:val="18"/>
                <w:bdr w:val="none" w:color="auto" w:sz="0" w:space="0" w:frame="1"/>
              </w:rPr>
              <w:t>div</w:t>
            </w:r>
            <w:r>
              <w:rPr>
                <w:rStyle w:val="crayon-o"/>
                <w:rFonts w:ascii="inherit" w:hAnsi="inherit"/>
                <w:color w:val="000000"/>
                <w:sz w:val="18"/>
                <w:szCs w:val="18"/>
                <w:bdr w:val="none" w:color="auto" w:sz="0" w:space="0" w:frame="1"/>
              </w:rPr>
              <w:t>&gt;</w:t>
            </w:r>
          </w:p>
          <w:p w:rsidR="00991313" w:rsidRDefault="00991313" w14:paraId="74E30969" wp14:textId="77777777">
            <w:pPr>
              <w:textAlignment w:val="baseline"/>
              <w:rPr>
                <w:rFonts w:ascii="inherit" w:hAnsi="inherit"/>
                <w:color w:val="000000"/>
                <w:sz w:val="18"/>
                <w:szCs w:val="18"/>
              </w:rPr>
            </w:pPr>
            <w:r>
              <w:rPr>
                <w:rStyle w:val="crayon-h"/>
                <w:rFonts w:ascii="inherit" w:hAnsi="inherit"/>
                <w:color w:val="000000"/>
                <w:sz w:val="18"/>
                <w:szCs w:val="18"/>
                <w:bdr w:val="none" w:color="auto" w:sz="0" w:space="0" w:frame="1"/>
              </w:rPr>
              <w:t xml:space="preserve"> </w:t>
            </w:r>
            <w:r>
              <w:rPr>
                <w:rStyle w:val="crayon-o"/>
                <w:rFonts w:ascii="inherit" w:hAnsi="inherit"/>
                <w:color w:val="000000"/>
                <w:sz w:val="18"/>
                <w:szCs w:val="18"/>
                <w:bdr w:val="none" w:color="auto" w:sz="0" w:space="0" w:frame="1"/>
              </w:rPr>
              <w:t>&lt;</w:t>
            </w:r>
            <w:r>
              <w:rPr>
                <w:rStyle w:val="crayon-e"/>
                <w:rFonts w:ascii="inherit" w:hAnsi="inherit"/>
                <w:color w:val="000000"/>
                <w:sz w:val="18"/>
                <w:szCs w:val="18"/>
                <w:bdr w:val="none" w:color="auto" w:sz="0" w:space="0" w:frame="1"/>
              </w:rPr>
              <w:t xml:space="preserve">div </w:t>
            </w:r>
            <w:r>
              <w:rPr>
                <w:rStyle w:val="crayon-t"/>
                <w:rFonts w:ascii="inherit" w:hAnsi="inherit"/>
                <w:color w:val="000000"/>
                <w:sz w:val="18"/>
                <w:szCs w:val="18"/>
                <w:bdr w:val="none" w:color="auto" w:sz="0" w:space="0" w:frame="1"/>
              </w:rPr>
              <w:t>class</w:t>
            </w:r>
            <w:r>
              <w:rPr>
                <w:rStyle w:val="crayon-o"/>
                <w:rFonts w:ascii="inherit" w:hAnsi="inherit"/>
                <w:color w:val="000000"/>
                <w:sz w:val="18"/>
                <w:szCs w:val="18"/>
                <w:bdr w:val="none" w:color="auto" w:sz="0" w:space="0" w:frame="1"/>
              </w:rPr>
              <w:t>=</w:t>
            </w:r>
            <w:r>
              <w:rPr>
                <w:rStyle w:val="crayon-s"/>
                <w:rFonts w:ascii="inherit" w:hAnsi="inherit"/>
                <w:color w:val="000000"/>
                <w:sz w:val="18"/>
                <w:szCs w:val="18"/>
                <w:bdr w:val="none" w:color="auto" w:sz="0" w:space="0" w:frame="1"/>
              </w:rPr>
              <w:t>"sap2"</w:t>
            </w:r>
            <w:proofErr w:type="gramStart"/>
            <w:r>
              <w:rPr>
                <w:rStyle w:val="crayon-o"/>
                <w:rFonts w:ascii="inherit" w:hAnsi="inherit"/>
                <w:color w:val="000000"/>
                <w:sz w:val="18"/>
                <w:szCs w:val="18"/>
                <w:bdr w:val="none" w:color="auto" w:sz="0" w:space="0" w:frame="1"/>
              </w:rPr>
              <w:t>&gt;::&lt;</w:t>
            </w:r>
            <w:proofErr w:type="gramEnd"/>
            <w:r>
              <w:rPr>
                <w:rStyle w:val="crayon-o"/>
                <w:rFonts w:ascii="inherit" w:hAnsi="inherit"/>
                <w:color w:val="000000"/>
                <w:sz w:val="18"/>
                <w:szCs w:val="18"/>
                <w:bdr w:val="none" w:color="auto" w:sz="0" w:space="0" w:frame="1"/>
              </w:rPr>
              <w:t>/</w:t>
            </w:r>
            <w:r>
              <w:rPr>
                <w:rStyle w:val="crayon-e"/>
                <w:rFonts w:ascii="inherit" w:hAnsi="inherit"/>
                <w:color w:val="000000"/>
                <w:sz w:val="18"/>
                <w:szCs w:val="18"/>
                <w:bdr w:val="none" w:color="auto" w:sz="0" w:space="0" w:frame="1"/>
              </w:rPr>
              <w:t>div</w:t>
            </w:r>
            <w:r>
              <w:rPr>
                <w:rStyle w:val="crayon-o"/>
                <w:rFonts w:ascii="inherit" w:hAnsi="inherit"/>
                <w:color w:val="000000"/>
                <w:sz w:val="18"/>
                <w:szCs w:val="18"/>
                <w:bdr w:val="none" w:color="auto" w:sz="0" w:space="0" w:frame="1"/>
              </w:rPr>
              <w:t>&gt;</w:t>
            </w:r>
          </w:p>
          <w:p w:rsidR="00991313" w:rsidRDefault="00991313" w14:paraId="5046958E" wp14:textId="77777777">
            <w:pPr>
              <w:textAlignment w:val="baseline"/>
              <w:rPr>
                <w:rFonts w:ascii="inherit" w:hAnsi="inherit"/>
                <w:color w:val="000000"/>
                <w:sz w:val="18"/>
                <w:szCs w:val="18"/>
              </w:rPr>
            </w:pPr>
            <w:r>
              <w:rPr>
                <w:rStyle w:val="crayon-h"/>
                <w:rFonts w:ascii="inherit" w:hAnsi="inherit"/>
                <w:color w:val="000000"/>
                <w:sz w:val="18"/>
                <w:szCs w:val="18"/>
                <w:bdr w:val="none" w:color="auto" w:sz="0" w:space="0" w:frame="1"/>
              </w:rPr>
              <w:t xml:space="preserve"> </w:t>
            </w:r>
            <w:proofErr w:type="gramStart"/>
            <w:r>
              <w:rPr>
                <w:rStyle w:val="crayon-ta"/>
                <w:rFonts w:ascii="inherit" w:hAnsi="inherit"/>
                <w:color w:val="000000"/>
                <w:sz w:val="18"/>
                <w:szCs w:val="18"/>
                <w:bdr w:val="none" w:color="auto" w:sz="0" w:space="0" w:frame="1"/>
              </w:rPr>
              <w:t>&lt;?php</w:t>
            </w:r>
            <w:proofErr w:type="gramEnd"/>
            <w:r>
              <w:rPr>
                <w:rStyle w:val="crayon-h"/>
                <w:rFonts w:ascii="inherit" w:hAnsi="inherit"/>
                <w:color w:val="000000"/>
                <w:sz w:val="18"/>
                <w:szCs w:val="18"/>
                <w:bdr w:val="none" w:color="auto" w:sz="0" w:space="0" w:frame="1"/>
              </w:rPr>
              <w:t xml:space="preserve"> </w:t>
            </w:r>
            <w:r>
              <w:rPr>
                <w:rStyle w:val="crayon-v"/>
                <w:rFonts w:ascii="inherit" w:hAnsi="inherit"/>
                <w:color w:val="000000"/>
                <w:sz w:val="18"/>
                <w:szCs w:val="18"/>
                <w:bdr w:val="none" w:color="auto" w:sz="0" w:space="0" w:frame="1"/>
              </w:rPr>
              <w:t>$i</w:t>
            </w:r>
            <w:r>
              <w:rPr>
                <w:rStyle w:val="crayon-h"/>
                <w:rFonts w:ascii="inherit" w:hAnsi="inherit"/>
                <w:color w:val="000000"/>
                <w:sz w:val="18"/>
                <w:szCs w:val="18"/>
                <w:bdr w:val="none" w:color="auto" w:sz="0" w:space="0" w:frame="1"/>
              </w:rPr>
              <w:t xml:space="preserve"> </w:t>
            </w:r>
            <w:r>
              <w:rPr>
                <w:rStyle w:val="crayon-o"/>
                <w:rFonts w:ascii="inherit" w:hAnsi="inherit"/>
                <w:color w:val="000000"/>
                <w:sz w:val="18"/>
                <w:szCs w:val="18"/>
                <w:bdr w:val="none" w:color="auto" w:sz="0" w:space="0" w:frame="1"/>
              </w:rPr>
              <w:t>=</w:t>
            </w:r>
            <w:r>
              <w:rPr>
                <w:rStyle w:val="crayon-h"/>
                <w:rFonts w:ascii="inherit" w:hAnsi="inherit"/>
                <w:color w:val="000000"/>
                <w:sz w:val="18"/>
                <w:szCs w:val="18"/>
                <w:bdr w:val="none" w:color="auto" w:sz="0" w:space="0" w:frame="1"/>
              </w:rPr>
              <w:t xml:space="preserve"> </w:t>
            </w:r>
            <w:r>
              <w:rPr>
                <w:rStyle w:val="crayon-cn"/>
                <w:rFonts w:ascii="inherit" w:hAnsi="inherit"/>
                <w:color w:val="000000"/>
                <w:sz w:val="18"/>
                <w:szCs w:val="18"/>
                <w:bdr w:val="none" w:color="auto" w:sz="0" w:space="0" w:frame="1"/>
              </w:rPr>
              <w:t>1</w:t>
            </w:r>
            <w:r>
              <w:rPr>
                <w:rStyle w:val="crayon-sy"/>
                <w:rFonts w:ascii="inherit" w:hAnsi="inherit" w:eastAsiaTheme="minorEastAsia"/>
                <w:color w:val="000000"/>
                <w:sz w:val="18"/>
                <w:szCs w:val="18"/>
                <w:bdr w:val="none" w:color="auto" w:sz="0" w:space="0" w:frame="1"/>
              </w:rPr>
              <w:t>;</w:t>
            </w:r>
            <w:r>
              <w:rPr>
                <w:rStyle w:val="crayon-ta"/>
                <w:rFonts w:ascii="inherit" w:hAnsi="inherit"/>
                <w:color w:val="000000"/>
                <w:sz w:val="18"/>
                <w:szCs w:val="18"/>
                <w:bdr w:val="none" w:color="auto" w:sz="0" w:space="0" w:frame="1"/>
              </w:rPr>
              <w:t>?&gt;</w:t>
            </w:r>
          </w:p>
          <w:p w:rsidR="00991313" w:rsidRDefault="00991313" w14:paraId="74B53F85" wp14:textId="77777777">
            <w:pPr>
              <w:textAlignment w:val="baseline"/>
              <w:rPr>
                <w:rFonts w:ascii="inherit" w:hAnsi="inherit"/>
                <w:color w:val="000000"/>
                <w:sz w:val="18"/>
                <w:szCs w:val="18"/>
              </w:rPr>
            </w:pPr>
            <w:r>
              <w:rPr>
                <w:rStyle w:val="crayon-h"/>
                <w:rFonts w:ascii="inherit" w:hAnsi="inherit"/>
                <w:color w:val="000000"/>
                <w:sz w:val="18"/>
                <w:szCs w:val="18"/>
                <w:bdr w:val="none" w:color="auto" w:sz="0" w:space="0" w:frame="1"/>
              </w:rPr>
              <w:t xml:space="preserve"> </w:t>
            </w:r>
            <w:proofErr w:type="gramStart"/>
            <w:r>
              <w:rPr>
                <w:rStyle w:val="crayon-ta"/>
                <w:rFonts w:ascii="inherit" w:hAnsi="inherit"/>
                <w:color w:val="000000"/>
                <w:sz w:val="18"/>
                <w:szCs w:val="18"/>
                <w:bdr w:val="none" w:color="auto" w:sz="0" w:space="0" w:frame="1"/>
              </w:rPr>
              <w:t>&lt;?php</w:t>
            </w:r>
            <w:proofErr w:type="gramEnd"/>
            <w:r>
              <w:rPr>
                <w:rStyle w:val="crayon-h"/>
                <w:rFonts w:ascii="inherit" w:hAnsi="inherit"/>
                <w:color w:val="000000"/>
                <w:sz w:val="18"/>
                <w:szCs w:val="18"/>
                <w:bdr w:val="none" w:color="auto" w:sz="0" w:space="0" w:frame="1"/>
              </w:rPr>
              <w:t xml:space="preserve"> </w:t>
            </w:r>
            <w:r>
              <w:rPr>
                <w:rStyle w:val="crayon-st"/>
                <w:rFonts w:ascii="inherit" w:hAnsi="inherit"/>
                <w:color w:val="000000"/>
                <w:sz w:val="18"/>
                <w:szCs w:val="18"/>
                <w:bdr w:val="none" w:color="auto" w:sz="0" w:space="0" w:frame="1"/>
              </w:rPr>
              <w:t>foreach</w:t>
            </w:r>
            <w:r>
              <w:rPr>
                <w:rStyle w:val="crayon-sy"/>
                <w:rFonts w:ascii="inherit" w:hAnsi="inherit" w:eastAsiaTheme="minorEastAsia"/>
                <w:color w:val="000000"/>
                <w:sz w:val="18"/>
                <w:szCs w:val="18"/>
                <w:bdr w:val="none" w:color="auto" w:sz="0" w:space="0" w:frame="1"/>
              </w:rPr>
              <w:t>(</w:t>
            </w:r>
            <w:r>
              <w:rPr>
                <w:rStyle w:val="crayon-v"/>
                <w:rFonts w:ascii="inherit" w:hAnsi="inherit"/>
                <w:color w:val="000000"/>
                <w:sz w:val="18"/>
                <w:szCs w:val="18"/>
                <w:bdr w:val="none" w:color="auto" w:sz="0" w:space="0" w:frame="1"/>
              </w:rPr>
              <w:t>$menu_top</w:t>
            </w:r>
            <w:r>
              <w:rPr>
                <w:rStyle w:val="crayon-h"/>
                <w:rFonts w:ascii="inherit" w:hAnsi="inherit"/>
                <w:color w:val="000000"/>
                <w:sz w:val="18"/>
                <w:szCs w:val="18"/>
                <w:bdr w:val="none" w:color="auto" w:sz="0" w:space="0" w:frame="1"/>
              </w:rPr>
              <w:t xml:space="preserve"> </w:t>
            </w:r>
            <w:r>
              <w:rPr>
                <w:rStyle w:val="crayon-st"/>
                <w:rFonts w:ascii="inherit" w:hAnsi="inherit"/>
                <w:color w:val="000000"/>
                <w:sz w:val="18"/>
                <w:szCs w:val="18"/>
                <w:bdr w:val="none" w:color="auto" w:sz="0" w:space="0" w:frame="1"/>
              </w:rPr>
              <w:t>as</w:t>
            </w:r>
            <w:r>
              <w:rPr>
                <w:rStyle w:val="crayon-h"/>
                <w:rFonts w:ascii="inherit" w:hAnsi="inherit"/>
                <w:color w:val="000000"/>
                <w:sz w:val="18"/>
                <w:szCs w:val="18"/>
                <w:bdr w:val="none" w:color="auto" w:sz="0" w:space="0" w:frame="1"/>
              </w:rPr>
              <w:t xml:space="preserve"> </w:t>
            </w:r>
            <w:r>
              <w:rPr>
                <w:rStyle w:val="crayon-v"/>
                <w:rFonts w:ascii="inherit" w:hAnsi="inherit"/>
                <w:color w:val="000000"/>
                <w:sz w:val="18"/>
                <w:szCs w:val="18"/>
                <w:bdr w:val="none" w:color="auto" w:sz="0" w:space="0" w:frame="1"/>
              </w:rPr>
              <w:t>$item</w:t>
            </w:r>
            <w:r>
              <w:rPr>
                <w:rStyle w:val="crayon-sy"/>
                <w:rFonts w:ascii="inherit" w:hAnsi="inherit" w:eastAsiaTheme="minorEastAsia"/>
                <w:color w:val="000000"/>
                <w:sz w:val="18"/>
                <w:szCs w:val="18"/>
                <w:bdr w:val="none" w:color="auto" w:sz="0" w:space="0" w:frame="1"/>
              </w:rPr>
              <w:t>)</w:t>
            </w:r>
            <w:r>
              <w:rPr>
                <w:rStyle w:val="crayon-h"/>
                <w:rFonts w:ascii="inherit" w:hAnsi="inherit"/>
                <w:color w:val="000000"/>
                <w:sz w:val="18"/>
                <w:szCs w:val="18"/>
                <w:bdr w:val="none" w:color="auto" w:sz="0" w:space="0" w:frame="1"/>
              </w:rPr>
              <w:t xml:space="preserve"> </w:t>
            </w:r>
            <w:r>
              <w:rPr>
                <w:rStyle w:val="crayon-o"/>
                <w:rFonts w:ascii="inherit" w:hAnsi="inherit"/>
                <w:color w:val="000000"/>
                <w:sz w:val="18"/>
                <w:szCs w:val="18"/>
                <w:bdr w:val="none" w:color="auto" w:sz="0" w:space="0" w:frame="1"/>
              </w:rPr>
              <w:t>:</w:t>
            </w:r>
            <w:r>
              <w:rPr>
                <w:rStyle w:val="crayon-ta"/>
                <w:rFonts w:ascii="inherit" w:hAnsi="inherit"/>
                <w:color w:val="000000"/>
                <w:sz w:val="18"/>
                <w:szCs w:val="18"/>
                <w:bdr w:val="none" w:color="auto" w:sz="0" w:space="0" w:frame="1"/>
              </w:rPr>
              <w:t>?&gt;</w:t>
            </w:r>
          </w:p>
          <w:p w:rsidR="00991313" w:rsidRDefault="00991313" w14:paraId="5E75B76D" wp14:textId="77777777">
            <w:pPr>
              <w:textAlignment w:val="baseline"/>
              <w:rPr>
                <w:rFonts w:ascii="inherit" w:hAnsi="inherit"/>
                <w:color w:val="000000"/>
                <w:sz w:val="18"/>
                <w:szCs w:val="18"/>
              </w:rPr>
            </w:pPr>
            <w:r>
              <w:rPr>
                <w:rStyle w:val="crayon-h"/>
                <w:rFonts w:ascii="inherit" w:hAnsi="inherit"/>
                <w:color w:val="000000"/>
                <w:sz w:val="18"/>
                <w:szCs w:val="18"/>
                <w:bdr w:val="none" w:color="auto" w:sz="0" w:space="0" w:frame="1"/>
              </w:rPr>
              <w:t xml:space="preserve"> </w:t>
            </w:r>
            <w:r>
              <w:rPr>
                <w:rStyle w:val="crayon-o"/>
                <w:rFonts w:ascii="inherit" w:hAnsi="inherit"/>
                <w:color w:val="000000"/>
                <w:sz w:val="18"/>
                <w:szCs w:val="18"/>
                <w:bdr w:val="none" w:color="auto" w:sz="0" w:space="0" w:frame="1"/>
              </w:rPr>
              <w:t>&lt;</w:t>
            </w:r>
            <w:r>
              <w:rPr>
                <w:rStyle w:val="crayon-e"/>
                <w:rFonts w:ascii="inherit" w:hAnsi="inherit"/>
                <w:color w:val="000000"/>
                <w:sz w:val="18"/>
                <w:szCs w:val="18"/>
                <w:bdr w:val="none" w:color="auto" w:sz="0" w:space="0" w:frame="1"/>
              </w:rPr>
              <w:t xml:space="preserve">div </w:t>
            </w:r>
            <w:r>
              <w:rPr>
                <w:rStyle w:val="crayon-t"/>
                <w:rFonts w:ascii="inherit" w:hAnsi="inherit"/>
                <w:color w:val="000000"/>
                <w:sz w:val="18"/>
                <w:szCs w:val="18"/>
                <w:bdr w:val="none" w:color="auto" w:sz="0" w:space="0" w:frame="1"/>
              </w:rPr>
              <w:t>class</w:t>
            </w:r>
            <w:r>
              <w:rPr>
                <w:rStyle w:val="crayon-o"/>
                <w:rFonts w:ascii="inherit" w:hAnsi="inherit"/>
                <w:color w:val="000000"/>
                <w:sz w:val="18"/>
                <w:szCs w:val="18"/>
                <w:bdr w:val="none" w:color="auto" w:sz="0" w:space="0" w:frame="1"/>
              </w:rPr>
              <w:t>=</w:t>
            </w:r>
            <w:r>
              <w:rPr>
                <w:rStyle w:val="crayon-s"/>
                <w:rFonts w:ascii="inherit" w:hAnsi="inherit"/>
                <w:color w:val="000000"/>
                <w:sz w:val="18"/>
                <w:szCs w:val="18"/>
                <w:bdr w:val="none" w:color="auto" w:sz="0" w:space="0" w:frame="1"/>
              </w:rPr>
              <w:t>'toplinks</w:t>
            </w:r>
            <w:proofErr w:type="gramStart"/>
            <w:r>
              <w:rPr>
                <w:rStyle w:val="crayon-s"/>
                <w:rFonts w:ascii="inherit" w:hAnsi="inherit"/>
                <w:color w:val="000000"/>
                <w:sz w:val="18"/>
                <w:szCs w:val="18"/>
                <w:bdr w:val="none" w:color="auto" w:sz="0" w:space="0" w:frame="1"/>
              </w:rPr>
              <w:t>'</w:t>
            </w:r>
            <w:r>
              <w:rPr>
                <w:rStyle w:val="crayon-o"/>
                <w:rFonts w:ascii="inherit" w:hAnsi="inherit"/>
                <w:color w:val="000000"/>
                <w:sz w:val="18"/>
                <w:szCs w:val="18"/>
                <w:bdr w:val="none" w:color="auto" w:sz="0" w:space="0" w:frame="1"/>
              </w:rPr>
              <w:t>&gt;&lt;</w:t>
            </w:r>
            <w:proofErr w:type="gramEnd"/>
            <w:r>
              <w:rPr>
                <w:rStyle w:val="crayon-i"/>
                <w:rFonts w:ascii="inherit" w:hAnsi="inherit"/>
                <w:color w:val="000000"/>
                <w:sz w:val="18"/>
                <w:szCs w:val="18"/>
                <w:bdr w:val="none" w:color="auto" w:sz="0" w:space="0" w:frame="1"/>
              </w:rPr>
              <w:t>a</w:t>
            </w:r>
            <w:r>
              <w:rPr>
                <w:rStyle w:val="crayon-h"/>
                <w:rFonts w:ascii="inherit" w:hAnsi="inherit"/>
                <w:color w:val="000000"/>
                <w:sz w:val="18"/>
                <w:szCs w:val="18"/>
                <w:bdr w:val="none" w:color="auto" w:sz="0" w:space="0" w:frame="1"/>
              </w:rPr>
              <w:t xml:space="preserve"> </w:t>
            </w:r>
            <w:r>
              <w:rPr>
                <w:rStyle w:val="crayon-v"/>
                <w:rFonts w:ascii="inherit" w:hAnsi="inherit"/>
                <w:color w:val="000000"/>
                <w:sz w:val="18"/>
                <w:szCs w:val="18"/>
                <w:bdr w:val="none" w:color="auto" w:sz="0" w:space="0" w:frame="1"/>
              </w:rPr>
              <w:t>href</w:t>
            </w:r>
            <w:r>
              <w:rPr>
                <w:rStyle w:val="crayon-o"/>
                <w:rFonts w:ascii="inherit" w:hAnsi="inherit"/>
                <w:color w:val="000000"/>
                <w:sz w:val="18"/>
                <w:szCs w:val="18"/>
                <w:bdr w:val="none" w:color="auto" w:sz="0" w:space="0" w:frame="1"/>
              </w:rPr>
              <w:t>=</w:t>
            </w:r>
            <w:r>
              <w:rPr>
                <w:rStyle w:val="crayon-s"/>
                <w:rFonts w:ascii="inherit" w:hAnsi="inherit"/>
                <w:color w:val="000000"/>
                <w:sz w:val="18"/>
                <w:szCs w:val="18"/>
                <w:bdr w:val="none" w:color="auto" w:sz="0" w:space="0" w:frame="1"/>
              </w:rPr>
              <w:t>'?option=menu&amp;id_menu=</w:t>
            </w:r>
            <w:r>
              <w:rPr>
                <w:rStyle w:val="crayon-ta"/>
                <w:rFonts w:ascii="inherit" w:hAnsi="inherit"/>
                <w:color w:val="000000"/>
                <w:sz w:val="18"/>
                <w:szCs w:val="18"/>
                <w:bdr w:val="none" w:color="auto" w:sz="0" w:space="0" w:frame="1"/>
              </w:rPr>
              <w:t>&lt;?php</w:t>
            </w:r>
            <w:r>
              <w:rPr>
                <w:rStyle w:val="crayon-h"/>
                <w:rFonts w:ascii="inherit" w:hAnsi="inherit"/>
                <w:color w:val="000000"/>
                <w:sz w:val="18"/>
                <w:szCs w:val="18"/>
                <w:bdr w:val="none" w:color="auto" w:sz="0" w:space="0" w:frame="1"/>
              </w:rPr>
              <w:t xml:space="preserve"> </w:t>
            </w:r>
            <w:r>
              <w:rPr>
                <w:rStyle w:val="crayon-k"/>
                <w:rFonts w:ascii="inherit" w:hAnsi="inherit"/>
                <w:color w:val="000000"/>
                <w:sz w:val="18"/>
                <w:szCs w:val="18"/>
                <w:bdr w:val="none" w:color="auto" w:sz="0" w:space="0" w:frame="1"/>
              </w:rPr>
              <w:t>echo</w:t>
            </w:r>
            <w:r>
              <w:rPr>
                <w:rStyle w:val="crayon-h"/>
                <w:rFonts w:ascii="inherit" w:hAnsi="inherit"/>
                <w:color w:val="000000"/>
                <w:sz w:val="18"/>
                <w:szCs w:val="18"/>
                <w:bdr w:val="none" w:color="auto" w:sz="0" w:space="0" w:frame="1"/>
              </w:rPr>
              <w:t xml:space="preserve"> </w:t>
            </w:r>
            <w:r>
              <w:rPr>
                <w:rStyle w:val="crayon-v"/>
                <w:rFonts w:ascii="inherit" w:hAnsi="inherit"/>
                <w:color w:val="000000"/>
                <w:sz w:val="18"/>
                <w:szCs w:val="18"/>
                <w:bdr w:val="none" w:color="auto" w:sz="0" w:space="0" w:frame="1"/>
              </w:rPr>
              <w:t>$item</w:t>
            </w:r>
            <w:r>
              <w:rPr>
                <w:rStyle w:val="crayon-sy"/>
                <w:rFonts w:ascii="inherit" w:hAnsi="inherit" w:eastAsiaTheme="minorEastAsia"/>
                <w:color w:val="000000"/>
                <w:sz w:val="18"/>
                <w:szCs w:val="18"/>
                <w:bdr w:val="none" w:color="auto" w:sz="0" w:space="0" w:frame="1"/>
              </w:rPr>
              <w:t>[</w:t>
            </w:r>
            <w:r>
              <w:rPr>
                <w:rStyle w:val="crayon-s"/>
                <w:rFonts w:ascii="inherit" w:hAnsi="inherit"/>
                <w:color w:val="000000"/>
                <w:sz w:val="18"/>
                <w:szCs w:val="18"/>
                <w:bdr w:val="none" w:color="auto" w:sz="0" w:space="0" w:frame="1"/>
              </w:rPr>
              <w:t>'id_menu'</w:t>
            </w:r>
            <w:r>
              <w:rPr>
                <w:rStyle w:val="crayon-sy"/>
                <w:rFonts w:ascii="inherit" w:hAnsi="inherit" w:eastAsiaTheme="minorEastAsia"/>
                <w:color w:val="000000"/>
                <w:sz w:val="18"/>
                <w:szCs w:val="18"/>
                <w:bdr w:val="none" w:color="auto" w:sz="0" w:space="0" w:frame="1"/>
              </w:rPr>
              <w:t>]</w:t>
            </w:r>
            <w:r>
              <w:rPr>
                <w:rStyle w:val="crayon-ta"/>
                <w:rFonts w:ascii="inherit" w:hAnsi="inherit"/>
                <w:color w:val="000000"/>
                <w:sz w:val="18"/>
                <w:szCs w:val="18"/>
                <w:bdr w:val="none" w:color="auto" w:sz="0" w:space="0" w:frame="1"/>
              </w:rPr>
              <w:t>?&gt;</w:t>
            </w:r>
            <w:r>
              <w:rPr>
                <w:rStyle w:val="crayon-s"/>
                <w:rFonts w:ascii="inherit" w:hAnsi="inherit"/>
                <w:color w:val="000000"/>
                <w:sz w:val="18"/>
                <w:szCs w:val="18"/>
                <w:bdr w:val="none" w:color="auto" w:sz="0" w:space="0" w:frame="1"/>
              </w:rPr>
              <w:t>'</w:t>
            </w:r>
            <w:r>
              <w:rPr>
                <w:rStyle w:val="crayon-o"/>
                <w:rFonts w:ascii="inherit" w:hAnsi="inherit"/>
                <w:color w:val="000000"/>
                <w:sz w:val="18"/>
                <w:szCs w:val="18"/>
                <w:bdr w:val="none" w:color="auto" w:sz="0" w:space="0" w:frame="1"/>
              </w:rPr>
              <w:t>&gt;</w:t>
            </w:r>
            <w:r>
              <w:rPr>
                <w:rStyle w:val="crayon-ta"/>
                <w:rFonts w:ascii="inherit" w:hAnsi="inherit"/>
                <w:color w:val="000000"/>
                <w:sz w:val="18"/>
                <w:szCs w:val="18"/>
                <w:bdr w:val="none" w:color="auto" w:sz="0" w:space="0" w:frame="1"/>
              </w:rPr>
              <w:t>&lt;?php</w:t>
            </w:r>
            <w:r>
              <w:rPr>
                <w:rStyle w:val="crayon-h"/>
                <w:rFonts w:ascii="inherit" w:hAnsi="inherit"/>
                <w:color w:val="000000"/>
                <w:sz w:val="18"/>
                <w:szCs w:val="18"/>
                <w:bdr w:val="none" w:color="auto" w:sz="0" w:space="0" w:frame="1"/>
              </w:rPr>
              <w:t xml:space="preserve"> </w:t>
            </w:r>
            <w:r>
              <w:rPr>
                <w:rStyle w:val="crayon-k"/>
                <w:rFonts w:ascii="inherit" w:hAnsi="inherit"/>
                <w:color w:val="000000"/>
                <w:sz w:val="18"/>
                <w:szCs w:val="18"/>
                <w:bdr w:val="none" w:color="auto" w:sz="0" w:space="0" w:frame="1"/>
              </w:rPr>
              <w:t>echo</w:t>
            </w:r>
            <w:r>
              <w:rPr>
                <w:rStyle w:val="crayon-h"/>
                <w:rFonts w:ascii="inherit" w:hAnsi="inherit"/>
                <w:color w:val="000000"/>
                <w:sz w:val="18"/>
                <w:szCs w:val="18"/>
                <w:bdr w:val="none" w:color="auto" w:sz="0" w:space="0" w:frame="1"/>
              </w:rPr>
              <w:t xml:space="preserve"> </w:t>
            </w:r>
            <w:r>
              <w:rPr>
                <w:rStyle w:val="crayon-v"/>
                <w:rFonts w:ascii="inherit" w:hAnsi="inherit"/>
                <w:color w:val="000000"/>
                <w:sz w:val="18"/>
                <w:szCs w:val="18"/>
                <w:bdr w:val="none" w:color="auto" w:sz="0" w:space="0" w:frame="1"/>
              </w:rPr>
              <w:t>$item</w:t>
            </w:r>
            <w:r>
              <w:rPr>
                <w:rStyle w:val="crayon-sy"/>
                <w:rFonts w:ascii="inherit" w:hAnsi="inherit" w:eastAsiaTheme="minorEastAsia"/>
                <w:color w:val="000000"/>
                <w:sz w:val="18"/>
                <w:szCs w:val="18"/>
                <w:bdr w:val="none" w:color="auto" w:sz="0" w:space="0" w:frame="1"/>
              </w:rPr>
              <w:t>[</w:t>
            </w:r>
            <w:r>
              <w:rPr>
                <w:rStyle w:val="crayon-s"/>
                <w:rFonts w:ascii="inherit" w:hAnsi="inherit"/>
                <w:color w:val="000000"/>
                <w:sz w:val="18"/>
                <w:szCs w:val="18"/>
                <w:bdr w:val="none" w:color="auto" w:sz="0" w:space="0" w:frame="1"/>
              </w:rPr>
              <w:t>'name_menu'</w:t>
            </w:r>
            <w:r>
              <w:rPr>
                <w:rStyle w:val="crayon-sy"/>
                <w:rFonts w:ascii="inherit" w:hAnsi="inherit" w:eastAsiaTheme="minorEastAsia"/>
                <w:color w:val="000000"/>
                <w:sz w:val="18"/>
                <w:szCs w:val="18"/>
                <w:bdr w:val="none" w:color="auto" w:sz="0" w:space="0" w:frame="1"/>
              </w:rPr>
              <w:t>]</w:t>
            </w:r>
            <w:r>
              <w:rPr>
                <w:rStyle w:val="crayon-ta"/>
                <w:rFonts w:ascii="inherit" w:hAnsi="inherit"/>
                <w:color w:val="000000"/>
                <w:sz w:val="18"/>
                <w:szCs w:val="18"/>
                <w:bdr w:val="none" w:color="auto" w:sz="0" w:space="0" w:frame="1"/>
              </w:rPr>
              <w:t>?&gt;</w:t>
            </w:r>
            <w:r>
              <w:rPr>
                <w:rStyle w:val="crayon-o"/>
                <w:rFonts w:ascii="inherit" w:hAnsi="inherit"/>
                <w:color w:val="000000"/>
                <w:sz w:val="18"/>
                <w:szCs w:val="18"/>
                <w:bdr w:val="none" w:color="auto" w:sz="0" w:space="0" w:frame="1"/>
              </w:rPr>
              <w:t>&lt;/</w:t>
            </w:r>
            <w:r>
              <w:rPr>
                <w:rStyle w:val="crayon-e"/>
                <w:rFonts w:ascii="inherit" w:hAnsi="inherit"/>
                <w:color w:val="000000"/>
                <w:sz w:val="18"/>
                <w:szCs w:val="18"/>
                <w:bdr w:val="none" w:color="auto" w:sz="0" w:space="0" w:frame="1"/>
              </w:rPr>
              <w:t>a</w:t>
            </w:r>
            <w:r>
              <w:rPr>
                <w:rStyle w:val="crayon-o"/>
                <w:rFonts w:ascii="inherit" w:hAnsi="inherit"/>
                <w:color w:val="000000"/>
                <w:sz w:val="18"/>
                <w:szCs w:val="18"/>
                <w:bdr w:val="none" w:color="auto" w:sz="0" w:space="0" w:frame="1"/>
              </w:rPr>
              <w:t>&gt;&lt;/</w:t>
            </w:r>
            <w:r>
              <w:rPr>
                <w:rStyle w:val="crayon-e"/>
                <w:rFonts w:ascii="inherit" w:hAnsi="inherit"/>
                <w:color w:val="000000"/>
                <w:sz w:val="18"/>
                <w:szCs w:val="18"/>
                <w:bdr w:val="none" w:color="auto" w:sz="0" w:space="0" w:frame="1"/>
              </w:rPr>
              <w:t>div</w:t>
            </w:r>
            <w:r>
              <w:rPr>
                <w:rStyle w:val="crayon-o"/>
                <w:rFonts w:ascii="inherit" w:hAnsi="inherit"/>
                <w:color w:val="000000"/>
                <w:sz w:val="18"/>
                <w:szCs w:val="18"/>
                <w:bdr w:val="none" w:color="auto" w:sz="0" w:space="0" w:frame="1"/>
              </w:rPr>
              <w:t>&gt;</w:t>
            </w:r>
          </w:p>
          <w:p w:rsidR="00991313" w:rsidRDefault="00991313" w14:paraId="61965C7B" wp14:textId="77777777">
            <w:pPr>
              <w:textAlignment w:val="baseline"/>
              <w:rPr>
                <w:rFonts w:ascii="inherit" w:hAnsi="inherit"/>
                <w:color w:val="000000"/>
                <w:sz w:val="18"/>
                <w:szCs w:val="18"/>
              </w:rPr>
            </w:pPr>
            <w:r>
              <w:rPr>
                <w:rStyle w:val="crayon-h"/>
                <w:rFonts w:ascii="inherit" w:hAnsi="inherit"/>
                <w:color w:val="000000"/>
                <w:sz w:val="18"/>
                <w:szCs w:val="18"/>
                <w:bdr w:val="none" w:color="auto" w:sz="0" w:space="0" w:frame="1"/>
              </w:rPr>
              <w:t xml:space="preserve"> </w:t>
            </w:r>
          </w:p>
          <w:p w:rsidR="00991313" w:rsidRDefault="00991313" w14:paraId="61BA7C4B" wp14:textId="77777777">
            <w:pPr>
              <w:textAlignment w:val="baseline"/>
              <w:rPr>
                <w:rFonts w:ascii="inherit" w:hAnsi="inherit"/>
                <w:color w:val="000000"/>
                <w:sz w:val="18"/>
                <w:szCs w:val="18"/>
              </w:rPr>
            </w:pPr>
            <w:r>
              <w:rPr>
                <w:rStyle w:val="crayon-h"/>
                <w:rFonts w:ascii="inherit" w:hAnsi="inherit"/>
                <w:color w:val="000000"/>
                <w:sz w:val="18"/>
                <w:szCs w:val="18"/>
                <w:bdr w:val="none" w:color="auto" w:sz="0" w:space="0" w:frame="1"/>
              </w:rPr>
              <w:t xml:space="preserve"> </w:t>
            </w:r>
            <w:proofErr w:type="gramStart"/>
            <w:r>
              <w:rPr>
                <w:rStyle w:val="crayon-ta"/>
                <w:rFonts w:ascii="inherit" w:hAnsi="inherit"/>
                <w:color w:val="000000"/>
                <w:sz w:val="18"/>
                <w:szCs w:val="18"/>
                <w:bdr w:val="none" w:color="auto" w:sz="0" w:space="0" w:frame="1"/>
              </w:rPr>
              <w:t>&lt;?php</w:t>
            </w:r>
            <w:proofErr w:type="gramEnd"/>
            <w:r>
              <w:rPr>
                <w:rStyle w:val="crayon-h"/>
                <w:rFonts w:ascii="inherit" w:hAnsi="inherit"/>
                <w:color w:val="000000"/>
                <w:sz w:val="18"/>
                <w:szCs w:val="18"/>
                <w:bdr w:val="none" w:color="auto" w:sz="0" w:space="0" w:frame="1"/>
              </w:rPr>
              <w:t xml:space="preserve"> </w:t>
            </w:r>
            <w:r>
              <w:rPr>
                <w:rStyle w:val="crayon-st"/>
                <w:rFonts w:ascii="inherit" w:hAnsi="inherit"/>
                <w:color w:val="000000"/>
                <w:sz w:val="18"/>
                <w:szCs w:val="18"/>
                <w:bdr w:val="none" w:color="auto" w:sz="0" w:space="0" w:frame="1"/>
              </w:rPr>
              <w:t>if</w:t>
            </w:r>
            <w:r>
              <w:rPr>
                <w:rStyle w:val="crayon-sy"/>
                <w:rFonts w:ascii="inherit" w:hAnsi="inherit" w:eastAsiaTheme="minorEastAsia"/>
                <w:color w:val="000000"/>
                <w:sz w:val="18"/>
                <w:szCs w:val="18"/>
                <w:bdr w:val="none" w:color="auto" w:sz="0" w:space="0" w:frame="1"/>
              </w:rPr>
              <w:t>(</w:t>
            </w:r>
            <w:r>
              <w:rPr>
                <w:rStyle w:val="crayon-v"/>
                <w:rFonts w:ascii="inherit" w:hAnsi="inherit"/>
                <w:color w:val="000000"/>
                <w:sz w:val="18"/>
                <w:szCs w:val="18"/>
                <w:bdr w:val="none" w:color="auto" w:sz="0" w:space="0" w:frame="1"/>
              </w:rPr>
              <w:t>$i</w:t>
            </w:r>
            <w:r>
              <w:rPr>
                <w:rStyle w:val="crayon-h"/>
                <w:rFonts w:ascii="inherit" w:hAnsi="inherit"/>
                <w:color w:val="000000"/>
                <w:sz w:val="18"/>
                <w:szCs w:val="18"/>
                <w:bdr w:val="none" w:color="auto" w:sz="0" w:space="0" w:frame="1"/>
              </w:rPr>
              <w:t xml:space="preserve"> </w:t>
            </w:r>
            <w:r>
              <w:rPr>
                <w:rStyle w:val="crayon-o"/>
                <w:rFonts w:ascii="inherit" w:hAnsi="inherit"/>
                <w:color w:val="000000"/>
                <w:sz w:val="18"/>
                <w:szCs w:val="18"/>
                <w:bdr w:val="none" w:color="auto" w:sz="0" w:space="0" w:frame="1"/>
              </w:rPr>
              <w:t>!=</w:t>
            </w:r>
            <w:r>
              <w:rPr>
                <w:rStyle w:val="crayon-h"/>
                <w:rFonts w:ascii="inherit" w:hAnsi="inherit"/>
                <w:color w:val="000000"/>
                <w:sz w:val="18"/>
                <w:szCs w:val="18"/>
                <w:bdr w:val="none" w:color="auto" w:sz="0" w:space="0" w:frame="1"/>
              </w:rPr>
              <w:t xml:space="preserve"> </w:t>
            </w:r>
            <w:r>
              <w:rPr>
                <w:rStyle w:val="crayon-e"/>
                <w:rFonts w:ascii="inherit" w:hAnsi="inherit"/>
                <w:color w:val="000000"/>
                <w:sz w:val="18"/>
                <w:szCs w:val="18"/>
                <w:bdr w:val="none" w:color="auto" w:sz="0" w:space="0" w:frame="1"/>
              </w:rPr>
              <w:t>count</w:t>
            </w:r>
            <w:r>
              <w:rPr>
                <w:rStyle w:val="crayon-sy"/>
                <w:rFonts w:ascii="inherit" w:hAnsi="inherit" w:eastAsiaTheme="minorEastAsia"/>
                <w:color w:val="000000"/>
                <w:sz w:val="18"/>
                <w:szCs w:val="18"/>
                <w:bdr w:val="none" w:color="auto" w:sz="0" w:space="0" w:frame="1"/>
              </w:rPr>
              <w:t>(</w:t>
            </w:r>
            <w:r>
              <w:rPr>
                <w:rStyle w:val="crayon-v"/>
                <w:rFonts w:ascii="inherit" w:hAnsi="inherit"/>
                <w:color w:val="000000"/>
                <w:sz w:val="18"/>
                <w:szCs w:val="18"/>
                <w:bdr w:val="none" w:color="auto" w:sz="0" w:space="0" w:frame="1"/>
              </w:rPr>
              <w:t>$menu_top</w:t>
            </w:r>
            <w:r>
              <w:rPr>
                <w:rStyle w:val="crayon-sy"/>
                <w:rFonts w:ascii="inherit" w:hAnsi="inherit" w:eastAsiaTheme="minorEastAsia"/>
                <w:color w:val="000000"/>
                <w:sz w:val="18"/>
                <w:szCs w:val="18"/>
                <w:bdr w:val="none" w:color="auto" w:sz="0" w:space="0" w:frame="1"/>
              </w:rPr>
              <w:t>))</w:t>
            </w:r>
            <w:r>
              <w:rPr>
                <w:rStyle w:val="crayon-h"/>
                <w:rFonts w:ascii="inherit" w:hAnsi="inherit"/>
                <w:color w:val="000000"/>
                <w:sz w:val="18"/>
                <w:szCs w:val="18"/>
                <w:bdr w:val="none" w:color="auto" w:sz="0" w:space="0" w:frame="1"/>
              </w:rPr>
              <w:t xml:space="preserve"> </w:t>
            </w:r>
            <w:r>
              <w:rPr>
                <w:rStyle w:val="crayon-o"/>
                <w:rFonts w:ascii="inherit" w:hAnsi="inherit"/>
                <w:color w:val="000000"/>
                <w:sz w:val="18"/>
                <w:szCs w:val="18"/>
                <w:bdr w:val="none" w:color="auto" w:sz="0" w:space="0" w:frame="1"/>
              </w:rPr>
              <w:t>:</w:t>
            </w:r>
            <w:r>
              <w:rPr>
                <w:rStyle w:val="crayon-ta"/>
                <w:rFonts w:ascii="inherit" w:hAnsi="inherit"/>
                <w:color w:val="000000"/>
                <w:sz w:val="18"/>
                <w:szCs w:val="18"/>
                <w:bdr w:val="none" w:color="auto" w:sz="0" w:space="0" w:frame="1"/>
              </w:rPr>
              <w:t>?&gt;</w:t>
            </w:r>
          </w:p>
          <w:p w:rsidR="00991313" w:rsidRDefault="00991313" w14:paraId="22E769F5" wp14:textId="77777777">
            <w:pPr>
              <w:textAlignment w:val="baseline"/>
              <w:rPr>
                <w:rFonts w:ascii="inherit" w:hAnsi="inherit"/>
                <w:color w:val="000000"/>
                <w:sz w:val="18"/>
                <w:szCs w:val="18"/>
              </w:rPr>
            </w:pPr>
            <w:r>
              <w:rPr>
                <w:rStyle w:val="crayon-h"/>
                <w:rFonts w:ascii="inherit" w:hAnsi="inherit"/>
                <w:color w:val="000000"/>
                <w:sz w:val="18"/>
                <w:szCs w:val="18"/>
                <w:bdr w:val="none" w:color="auto" w:sz="0" w:space="0" w:frame="1"/>
              </w:rPr>
              <w:t xml:space="preserve"> </w:t>
            </w:r>
            <w:r>
              <w:rPr>
                <w:rStyle w:val="crayon-o"/>
                <w:rFonts w:ascii="inherit" w:hAnsi="inherit"/>
                <w:color w:val="000000"/>
                <w:sz w:val="18"/>
                <w:szCs w:val="18"/>
                <w:bdr w:val="none" w:color="auto" w:sz="0" w:space="0" w:frame="1"/>
              </w:rPr>
              <w:t>&lt;</w:t>
            </w:r>
            <w:r>
              <w:rPr>
                <w:rStyle w:val="crayon-e"/>
                <w:rFonts w:ascii="inherit" w:hAnsi="inherit"/>
                <w:color w:val="000000"/>
                <w:sz w:val="18"/>
                <w:szCs w:val="18"/>
                <w:bdr w:val="none" w:color="auto" w:sz="0" w:space="0" w:frame="1"/>
              </w:rPr>
              <w:t xml:space="preserve">div </w:t>
            </w:r>
            <w:r>
              <w:rPr>
                <w:rStyle w:val="crayon-t"/>
                <w:rFonts w:ascii="inherit" w:hAnsi="inherit"/>
                <w:color w:val="000000"/>
                <w:sz w:val="18"/>
                <w:szCs w:val="18"/>
                <w:bdr w:val="none" w:color="auto" w:sz="0" w:space="0" w:frame="1"/>
              </w:rPr>
              <w:t>class</w:t>
            </w:r>
            <w:r>
              <w:rPr>
                <w:rStyle w:val="crayon-o"/>
                <w:rFonts w:ascii="inherit" w:hAnsi="inherit"/>
                <w:color w:val="000000"/>
                <w:sz w:val="18"/>
                <w:szCs w:val="18"/>
                <w:bdr w:val="none" w:color="auto" w:sz="0" w:space="0" w:frame="1"/>
              </w:rPr>
              <w:t>=</w:t>
            </w:r>
            <w:r>
              <w:rPr>
                <w:rStyle w:val="crayon-s"/>
                <w:rFonts w:ascii="inherit" w:hAnsi="inherit"/>
                <w:color w:val="000000"/>
                <w:sz w:val="18"/>
                <w:szCs w:val="18"/>
                <w:bdr w:val="none" w:color="auto" w:sz="0" w:space="0" w:frame="1"/>
              </w:rPr>
              <w:t>'sap2'</w:t>
            </w:r>
            <w:proofErr w:type="gramStart"/>
            <w:r>
              <w:rPr>
                <w:rStyle w:val="crayon-o"/>
                <w:rFonts w:ascii="inherit" w:hAnsi="inherit"/>
                <w:color w:val="000000"/>
                <w:sz w:val="18"/>
                <w:szCs w:val="18"/>
                <w:bdr w:val="none" w:color="auto" w:sz="0" w:space="0" w:frame="1"/>
              </w:rPr>
              <w:t>&gt;::&lt;</w:t>
            </w:r>
            <w:proofErr w:type="gramEnd"/>
            <w:r>
              <w:rPr>
                <w:rStyle w:val="crayon-o"/>
                <w:rFonts w:ascii="inherit" w:hAnsi="inherit"/>
                <w:color w:val="000000"/>
                <w:sz w:val="18"/>
                <w:szCs w:val="18"/>
                <w:bdr w:val="none" w:color="auto" w:sz="0" w:space="0" w:frame="1"/>
              </w:rPr>
              <w:t>/</w:t>
            </w:r>
            <w:r>
              <w:rPr>
                <w:rStyle w:val="crayon-e"/>
                <w:rFonts w:ascii="inherit" w:hAnsi="inherit"/>
                <w:color w:val="000000"/>
                <w:sz w:val="18"/>
                <w:szCs w:val="18"/>
                <w:bdr w:val="none" w:color="auto" w:sz="0" w:space="0" w:frame="1"/>
              </w:rPr>
              <w:t>div</w:t>
            </w:r>
            <w:r>
              <w:rPr>
                <w:rStyle w:val="crayon-o"/>
                <w:rFonts w:ascii="inherit" w:hAnsi="inherit"/>
                <w:color w:val="000000"/>
                <w:sz w:val="18"/>
                <w:szCs w:val="18"/>
                <w:bdr w:val="none" w:color="auto" w:sz="0" w:space="0" w:frame="1"/>
              </w:rPr>
              <w:t>&gt;</w:t>
            </w:r>
          </w:p>
          <w:p w:rsidR="00991313" w:rsidRDefault="00991313" w14:paraId="09BB3DF7" wp14:textId="77777777">
            <w:pPr>
              <w:textAlignment w:val="baseline"/>
              <w:rPr>
                <w:rFonts w:ascii="inherit" w:hAnsi="inherit"/>
                <w:color w:val="000000"/>
                <w:sz w:val="18"/>
                <w:szCs w:val="18"/>
              </w:rPr>
            </w:pPr>
            <w:r>
              <w:rPr>
                <w:rStyle w:val="crayon-h"/>
                <w:rFonts w:ascii="inherit" w:hAnsi="inherit"/>
                <w:color w:val="000000"/>
                <w:sz w:val="18"/>
                <w:szCs w:val="18"/>
                <w:bdr w:val="none" w:color="auto" w:sz="0" w:space="0" w:frame="1"/>
              </w:rPr>
              <w:t xml:space="preserve"> </w:t>
            </w:r>
            <w:proofErr w:type="gramStart"/>
            <w:r>
              <w:rPr>
                <w:rStyle w:val="crayon-ta"/>
                <w:rFonts w:ascii="inherit" w:hAnsi="inherit"/>
                <w:color w:val="000000"/>
                <w:sz w:val="18"/>
                <w:szCs w:val="18"/>
                <w:bdr w:val="none" w:color="auto" w:sz="0" w:space="0" w:frame="1"/>
              </w:rPr>
              <w:t>&lt;?php</w:t>
            </w:r>
            <w:proofErr w:type="gramEnd"/>
            <w:r>
              <w:rPr>
                <w:rStyle w:val="crayon-h"/>
                <w:rFonts w:ascii="inherit" w:hAnsi="inherit"/>
                <w:color w:val="000000"/>
                <w:sz w:val="18"/>
                <w:szCs w:val="18"/>
                <w:bdr w:val="none" w:color="auto" w:sz="0" w:space="0" w:frame="1"/>
              </w:rPr>
              <w:t xml:space="preserve"> </w:t>
            </w:r>
            <w:r>
              <w:rPr>
                <w:rStyle w:val="crayon-st"/>
                <w:rFonts w:ascii="inherit" w:hAnsi="inherit"/>
                <w:color w:val="000000"/>
                <w:sz w:val="18"/>
                <w:szCs w:val="18"/>
                <w:bdr w:val="none" w:color="auto" w:sz="0" w:space="0" w:frame="1"/>
              </w:rPr>
              <w:t>endif</w:t>
            </w:r>
            <w:r>
              <w:rPr>
                <w:rStyle w:val="crayon-sy"/>
                <w:rFonts w:ascii="inherit" w:hAnsi="inherit" w:eastAsiaTheme="minorEastAsia"/>
                <w:color w:val="000000"/>
                <w:sz w:val="18"/>
                <w:szCs w:val="18"/>
                <w:bdr w:val="none" w:color="auto" w:sz="0" w:space="0" w:frame="1"/>
              </w:rPr>
              <w:t>;</w:t>
            </w:r>
            <w:r>
              <w:rPr>
                <w:rStyle w:val="crayon-ta"/>
                <w:rFonts w:ascii="inherit" w:hAnsi="inherit"/>
                <w:color w:val="000000"/>
                <w:sz w:val="18"/>
                <w:szCs w:val="18"/>
                <w:bdr w:val="none" w:color="auto" w:sz="0" w:space="0" w:frame="1"/>
              </w:rPr>
              <w:t>?&gt;</w:t>
            </w:r>
          </w:p>
          <w:p w:rsidR="00991313" w:rsidRDefault="00991313" w14:paraId="420FC79F" wp14:textId="77777777">
            <w:pPr>
              <w:textAlignment w:val="baseline"/>
              <w:rPr>
                <w:rFonts w:ascii="inherit" w:hAnsi="inherit"/>
                <w:color w:val="000000"/>
                <w:sz w:val="18"/>
                <w:szCs w:val="18"/>
              </w:rPr>
            </w:pPr>
            <w:r>
              <w:rPr>
                <w:rStyle w:val="crayon-h"/>
                <w:rFonts w:ascii="inherit" w:hAnsi="inherit"/>
                <w:color w:val="000000"/>
                <w:sz w:val="18"/>
                <w:szCs w:val="18"/>
                <w:bdr w:val="none" w:color="auto" w:sz="0" w:space="0" w:frame="1"/>
              </w:rPr>
              <w:t xml:space="preserve"> </w:t>
            </w:r>
            <w:proofErr w:type="gramStart"/>
            <w:r>
              <w:rPr>
                <w:rStyle w:val="crayon-ta"/>
                <w:rFonts w:ascii="inherit" w:hAnsi="inherit"/>
                <w:color w:val="000000"/>
                <w:sz w:val="18"/>
                <w:szCs w:val="18"/>
                <w:bdr w:val="none" w:color="auto" w:sz="0" w:space="0" w:frame="1"/>
              </w:rPr>
              <w:t>&lt;?php</w:t>
            </w:r>
            <w:proofErr w:type="gramEnd"/>
            <w:r>
              <w:rPr>
                <w:rStyle w:val="crayon-h"/>
                <w:rFonts w:ascii="inherit" w:hAnsi="inherit"/>
                <w:color w:val="000000"/>
                <w:sz w:val="18"/>
                <w:szCs w:val="18"/>
                <w:bdr w:val="none" w:color="auto" w:sz="0" w:space="0" w:frame="1"/>
              </w:rPr>
              <w:t xml:space="preserve"> </w:t>
            </w:r>
            <w:r>
              <w:rPr>
                <w:rStyle w:val="crayon-v"/>
                <w:rFonts w:ascii="inherit" w:hAnsi="inherit"/>
                <w:color w:val="000000"/>
                <w:sz w:val="18"/>
                <w:szCs w:val="18"/>
                <w:bdr w:val="none" w:color="auto" w:sz="0" w:space="0" w:frame="1"/>
              </w:rPr>
              <w:t>$i</w:t>
            </w:r>
            <w:r>
              <w:rPr>
                <w:rStyle w:val="crayon-o"/>
                <w:rFonts w:ascii="inherit" w:hAnsi="inherit"/>
                <w:color w:val="000000"/>
                <w:sz w:val="18"/>
                <w:szCs w:val="18"/>
                <w:bdr w:val="none" w:color="auto" w:sz="0" w:space="0" w:frame="1"/>
              </w:rPr>
              <w:t>++</w:t>
            </w:r>
            <w:r>
              <w:rPr>
                <w:rStyle w:val="crayon-sy"/>
                <w:rFonts w:ascii="inherit" w:hAnsi="inherit" w:eastAsiaTheme="minorEastAsia"/>
                <w:color w:val="000000"/>
                <w:sz w:val="18"/>
                <w:szCs w:val="18"/>
                <w:bdr w:val="none" w:color="auto" w:sz="0" w:space="0" w:frame="1"/>
              </w:rPr>
              <w:t>;</w:t>
            </w:r>
            <w:r>
              <w:rPr>
                <w:rStyle w:val="crayon-ta"/>
                <w:rFonts w:ascii="inherit" w:hAnsi="inherit"/>
                <w:color w:val="000000"/>
                <w:sz w:val="18"/>
                <w:szCs w:val="18"/>
                <w:bdr w:val="none" w:color="auto" w:sz="0" w:space="0" w:frame="1"/>
              </w:rPr>
              <w:t>?&gt;</w:t>
            </w:r>
          </w:p>
          <w:p w:rsidR="00991313" w:rsidRDefault="00991313" w14:paraId="1D7F538A" wp14:textId="77777777">
            <w:pPr>
              <w:textAlignment w:val="baseline"/>
              <w:rPr>
                <w:rFonts w:ascii="inherit" w:hAnsi="inherit"/>
                <w:color w:val="000000"/>
                <w:sz w:val="18"/>
                <w:szCs w:val="18"/>
              </w:rPr>
            </w:pPr>
            <w:r>
              <w:rPr>
                <w:rStyle w:val="crayon-h"/>
                <w:rFonts w:ascii="inherit" w:hAnsi="inherit"/>
                <w:color w:val="000000"/>
                <w:sz w:val="18"/>
                <w:szCs w:val="18"/>
                <w:bdr w:val="none" w:color="auto" w:sz="0" w:space="0" w:frame="1"/>
              </w:rPr>
              <w:t xml:space="preserve"> </w:t>
            </w:r>
            <w:proofErr w:type="gramStart"/>
            <w:r>
              <w:rPr>
                <w:rStyle w:val="crayon-ta"/>
                <w:rFonts w:ascii="inherit" w:hAnsi="inherit"/>
                <w:color w:val="000000"/>
                <w:sz w:val="18"/>
                <w:szCs w:val="18"/>
                <w:bdr w:val="none" w:color="auto" w:sz="0" w:space="0" w:frame="1"/>
              </w:rPr>
              <w:t>&lt;?php</w:t>
            </w:r>
            <w:proofErr w:type="gramEnd"/>
            <w:r>
              <w:rPr>
                <w:rStyle w:val="crayon-h"/>
                <w:rFonts w:ascii="inherit" w:hAnsi="inherit"/>
                <w:color w:val="000000"/>
                <w:sz w:val="18"/>
                <w:szCs w:val="18"/>
                <w:bdr w:val="none" w:color="auto" w:sz="0" w:space="0" w:frame="1"/>
              </w:rPr>
              <w:t xml:space="preserve"> </w:t>
            </w:r>
            <w:r>
              <w:rPr>
                <w:rStyle w:val="crayon-st"/>
                <w:rFonts w:ascii="inherit" w:hAnsi="inherit"/>
                <w:color w:val="000000"/>
                <w:sz w:val="18"/>
                <w:szCs w:val="18"/>
                <w:bdr w:val="none" w:color="auto" w:sz="0" w:space="0" w:frame="1"/>
              </w:rPr>
              <w:t>endforeach</w:t>
            </w:r>
            <w:r>
              <w:rPr>
                <w:rStyle w:val="crayon-sy"/>
                <w:rFonts w:ascii="inherit" w:hAnsi="inherit" w:eastAsiaTheme="minorEastAsia"/>
                <w:color w:val="000000"/>
                <w:sz w:val="18"/>
                <w:szCs w:val="18"/>
                <w:bdr w:val="none" w:color="auto" w:sz="0" w:space="0" w:frame="1"/>
              </w:rPr>
              <w:t>;</w:t>
            </w:r>
            <w:r>
              <w:rPr>
                <w:rStyle w:val="crayon-h"/>
                <w:rFonts w:ascii="inherit" w:hAnsi="inherit"/>
                <w:color w:val="000000"/>
                <w:sz w:val="18"/>
                <w:szCs w:val="18"/>
                <w:bdr w:val="none" w:color="auto" w:sz="0" w:space="0" w:frame="1"/>
              </w:rPr>
              <w:t xml:space="preserve"> </w:t>
            </w:r>
            <w:r>
              <w:rPr>
                <w:rStyle w:val="crayon-ta"/>
                <w:rFonts w:ascii="inherit" w:hAnsi="inherit"/>
                <w:color w:val="000000"/>
                <w:sz w:val="18"/>
                <w:szCs w:val="18"/>
                <w:bdr w:val="none" w:color="auto" w:sz="0" w:space="0" w:frame="1"/>
              </w:rPr>
              <w:t>?&gt;</w:t>
            </w:r>
          </w:p>
          <w:p w:rsidR="00991313" w:rsidRDefault="00991313" w14:paraId="1F67AE44" wp14:textId="77777777">
            <w:pPr>
              <w:textAlignment w:val="baseline"/>
              <w:rPr>
                <w:rFonts w:ascii="inherit" w:hAnsi="inherit"/>
                <w:color w:val="000000"/>
                <w:sz w:val="18"/>
                <w:szCs w:val="18"/>
              </w:rPr>
            </w:pPr>
            <w:r>
              <w:rPr>
                <w:rStyle w:val="crayon-h"/>
                <w:rFonts w:ascii="inherit" w:hAnsi="inherit"/>
                <w:color w:val="000000"/>
                <w:sz w:val="18"/>
                <w:szCs w:val="18"/>
                <w:bdr w:val="none" w:color="auto" w:sz="0" w:space="0" w:frame="1"/>
              </w:rPr>
              <w:t xml:space="preserve"> </w:t>
            </w:r>
            <w:r>
              <w:rPr>
                <w:rStyle w:val="crayon-o"/>
                <w:rFonts w:ascii="inherit" w:hAnsi="inherit"/>
                <w:color w:val="000000"/>
                <w:sz w:val="18"/>
                <w:szCs w:val="18"/>
                <w:bdr w:val="none" w:color="auto" w:sz="0" w:space="0" w:frame="1"/>
              </w:rPr>
              <w:t>&lt;/</w:t>
            </w:r>
            <w:r>
              <w:rPr>
                <w:rStyle w:val="crayon-v"/>
                <w:rFonts w:ascii="inherit" w:hAnsi="inherit"/>
                <w:color w:val="000000"/>
                <w:sz w:val="18"/>
                <w:szCs w:val="18"/>
                <w:bdr w:val="none" w:color="auto" w:sz="0" w:space="0" w:frame="1"/>
              </w:rPr>
              <w:t>div</w:t>
            </w:r>
            <w:r>
              <w:rPr>
                <w:rStyle w:val="crayon-o"/>
                <w:rFonts w:ascii="inherit" w:hAnsi="inherit"/>
                <w:color w:val="000000"/>
                <w:sz w:val="18"/>
                <w:szCs w:val="18"/>
                <w:bdr w:val="none" w:color="auto" w:sz="0" w:space="0" w:frame="1"/>
              </w:rPr>
              <w:t>&gt;</w:t>
            </w:r>
          </w:p>
          <w:p w:rsidR="00991313" w:rsidRDefault="00991313" w14:paraId="64C0C9F2" wp14:textId="77777777">
            <w:pPr>
              <w:textAlignment w:val="baseline"/>
              <w:rPr>
                <w:rFonts w:ascii="inherit" w:hAnsi="inherit"/>
                <w:color w:val="000000"/>
                <w:sz w:val="18"/>
                <w:szCs w:val="18"/>
              </w:rPr>
            </w:pPr>
            <w:r>
              <w:rPr>
                <w:rStyle w:val="crayon-h"/>
                <w:rFonts w:ascii="inherit" w:hAnsi="inherit"/>
                <w:color w:val="000000"/>
                <w:sz w:val="18"/>
                <w:szCs w:val="18"/>
                <w:bdr w:val="none" w:color="auto" w:sz="0" w:space="0" w:frame="1"/>
              </w:rPr>
              <w:t xml:space="preserve">  </w:t>
            </w:r>
            <w:r w:rsidR="00F935D1">
              <w:rPr>
                <w:rStyle w:val="crayon-h"/>
                <w:rFonts w:ascii="inherit" w:hAnsi="inherit"/>
                <w:color w:val="000000"/>
                <w:sz w:val="18"/>
                <w:szCs w:val="18"/>
                <w:bdr w:val="none" w:color="auto" w:sz="0" w:space="0" w:frame="1"/>
              </w:rPr>
              <w:t xml:space="preserve">            </w:t>
            </w:r>
            <w:r>
              <w:rPr>
                <w:rStyle w:val="crayon-o"/>
                <w:rFonts w:ascii="inherit" w:hAnsi="inherit"/>
                <w:color w:val="000000"/>
                <w:sz w:val="18"/>
                <w:szCs w:val="18"/>
                <w:bdr w:val="none" w:color="auto" w:sz="0" w:space="0" w:frame="1"/>
              </w:rPr>
              <w:t>&lt;</w:t>
            </w:r>
            <w:r>
              <w:rPr>
                <w:rStyle w:val="crayon-e"/>
                <w:rFonts w:ascii="inherit" w:hAnsi="inherit"/>
                <w:color w:val="000000"/>
                <w:sz w:val="18"/>
                <w:szCs w:val="18"/>
                <w:bdr w:val="none" w:color="auto" w:sz="0" w:space="0" w:frame="1"/>
              </w:rPr>
              <w:t xml:space="preserve">div </w:t>
            </w:r>
            <w:r>
              <w:rPr>
                <w:rStyle w:val="crayon-t"/>
                <w:rFonts w:ascii="inherit" w:hAnsi="inherit"/>
                <w:color w:val="000000"/>
                <w:sz w:val="18"/>
                <w:szCs w:val="18"/>
                <w:bdr w:val="none" w:color="auto" w:sz="0" w:space="0" w:frame="1"/>
              </w:rPr>
              <w:t>class</w:t>
            </w:r>
            <w:r>
              <w:rPr>
                <w:rStyle w:val="crayon-o"/>
                <w:rFonts w:ascii="inherit" w:hAnsi="inherit"/>
                <w:color w:val="000000"/>
                <w:sz w:val="18"/>
                <w:szCs w:val="18"/>
                <w:bdr w:val="none" w:color="auto" w:sz="0" w:space="0" w:frame="1"/>
              </w:rPr>
              <w:t>=</w:t>
            </w:r>
            <w:r>
              <w:rPr>
                <w:rStyle w:val="crayon-s"/>
                <w:rFonts w:ascii="inherit" w:hAnsi="inherit"/>
                <w:color w:val="000000"/>
                <w:sz w:val="18"/>
                <w:szCs w:val="18"/>
                <w:bdr w:val="none" w:color="auto" w:sz="0" w:space="0" w:frame="1"/>
              </w:rPr>
              <w:t>"copy</w:t>
            </w:r>
            <w:proofErr w:type="gramStart"/>
            <w:r>
              <w:rPr>
                <w:rStyle w:val="crayon-s"/>
                <w:rFonts w:ascii="inherit" w:hAnsi="inherit"/>
                <w:color w:val="000000"/>
                <w:sz w:val="18"/>
                <w:szCs w:val="18"/>
                <w:bdr w:val="none" w:color="auto" w:sz="0" w:space="0" w:frame="1"/>
              </w:rPr>
              <w:t>"</w:t>
            </w:r>
            <w:r>
              <w:rPr>
                <w:rStyle w:val="crayon-o"/>
                <w:rFonts w:ascii="inherit" w:hAnsi="inherit"/>
                <w:color w:val="000000"/>
                <w:sz w:val="18"/>
                <w:szCs w:val="18"/>
                <w:bdr w:val="none" w:color="auto" w:sz="0" w:space="0" w:frame="1"/>
              </w:rPr>
              <w:t>&gt;&lt;</w:t>
            </w:r>
            <w:proofErr w:type="gramEnd"/>
            <w:r>
              <w:rPr>
                <w:rStyle w:val="crayon-e"/>
                <w:rFonts w:ascii="inherit" w:hAnsi="inherit"/>
                <w:color w:val="000000"/>
                <w:sz w:val="18"/>
                <w:szCs w:val="18"/>
                <w:bdr w:val="none" w:color="auto" w:sz="0" w:space="0" w:frame="1"/>
              </w:rPr>
              <w:t xml:space="preserve">span </w:t>
            </w:r>
            <w:r>
              <w:rPr>
                <w:rStyle w:val="crayon-t"/>
                <w:rFonts w:ascii="inherit" w:hAnsi="inherit"/>
                <w:color w:val="000000"/>
                <w:sz w:val="18"/>
                <w:szCs w:val="18"/>
                <w:bdr w:val="none" w:color="auto" w:sz="0" w:space="0" w:frame="1"/>
              </w:rPr>
              <w:t>class</w:t>
            </w:r>
            <w:r>
              <w:rPr>
                <w:rStyle w:val="crayon-o"/>
                <w:rFonts w:ascii="inherit" w:hAnsi="inherit"/>
                <w:color w:val="000000"/>
                <w:sz w:val="18"/>
                <w:szCs w:val="18"/>
                <w:bdr w:val="none" w:color="auto" w:sz="0" w:space="0" w:frame="1"/>
              </w:rPr>
              <w:t>=</w:t>
            </w:r>
            <w:r>
              <w:rPr>
                <w:rStyle w:val="crayon-s"/>
                <w:rFonts w:ascii="inherit" w:hAnsi="inherit"/>
                <w:color w:val="000000"/>
                <w:sz w:val="18"/>
                <w:szCs w:val="18"/>
                <w:bdr w:val="none" w:color="auto" w:sz="0" w:space="0" w:frame="1"/>
              </w:rPr>
              <w:t>"style1"</w:t>
            </w:r>
            <w:r>
              <w:rPr>
                <w:rStyle w:val="crayon-o"/>
                <w:rFonts w:ascii="inherit" w:hAnsi="inherit"/>
                <w:color w:val="000000"/>
                <w:sz w:val="18"/>
                <w:szCs w:val="18"/>
                <w:bdr w:val="none" w:color="auto" w:sz="0" w:space="0" w:frame="1"/>
              </w:rPr>
              <w:t>&gt;</w:t>
            </w:r>
            <w:r>
              <w:rPr>
                <w:rStyle w:val="crayon-h"/>
                <w:rFonts w:ascii="inherit" w:hAnsi="inherit"/>
                <w:color w:val="000000"/>
                <w:sz w:val="18"/>
                <w:szCs w:val="18"/>
                <w:bdr w:val="none" w:color="auto" w:sz="0" w:space="0" w:frame="1"/>
              </w:rPr>
              <w:t xml:space="preserve"> </w:t>
            </w:r>
            <w:r>
              <w:rPr>
                <w:rStyle w:val="crayon-i"/>
                <w:rFonts w:ascii="inherit" w:hAnsi="inherit"/>
                <w:color w:val="000000"/>
                <w:sz w:val="18"/>
                <w:szCs w:val="18"/>
                <w:bdr w:val="none" w:color="auto" w:sz="0" w:space="0" w:frame="1"/>
              </w:rPr>
              <w:t>Copyright</w:t>
            </w:r>
            <w:r>
              <w:rPr>
                <w:rStyle w:val="crayon-h"/>
                <w:rFonts w:ascii="inherit" w:hAnsi="inherit"/>
                <w:color w:val="000000"/>
                <w:sz w:val="18"/>
                <w:szCs w:val="18"/>
                <w:bdr w:val="none" w:color="auto" w:sz="0" w:space="0" w:frame="1"/>
              </w:rPr>
              <w:t xml:space="preserve"> </w:t>
            </w:r>
            <w:r>
              <w:rPr>
                <w:rStyle w:val="crayon-cn"/>
                <w:rFonts w:ascii="inherit" w:hAnsi="inherit"/>
                <w:color w:val="000000"/>
                <w:sz w:val="18"/>
                <w:szCs w:val="18"/>
                <w:bdr w:val="none" w:color="auto" w:sz="0" w:space="0" w:frame="1"/>
              </w:rPr>
              <w:t>2010</w:t>
            </w:r>
            <w:r>
              <w:rPr>
                <w:rStyle w:val="crayon-h"/>
                <w:rFonts w:ascii="inherit" w:hAnsi="inherit"/>
                <w:color w:val="000000"/>
                <w:sz w:val="18"/>
                <w:szCs w:val="18"/>
                <w:bdr w:val="none" w:color="auto" w:sz="0" w:space="0" w:frame="1"/>
              </w:rPr>
              <w:t xml:space="preserve"> </w:t>
            </w:r>
            <w:r>
              <w:rPr>
                <w:rFonts w:ascii="inherit" w:hAnsi="inherit"/>
                <w:color w:val="000000"/>
                <w:sz w:val="18"/>
                <w:szCs w:val="18"/>
              </w:rPr>
              <w:t>Название</w:t>
            </w:r>
            <w:r>
              <w:rPr>
                <w:rStyle w:val="crayon-h"/>
                <w:rFonts w:ascii="inherit" w:hAnsi="inherit"/>
                <w:color w:val="000000"/>
                <w:sz w:val="18"/>
                <w:szCs w:val="18"/>
                <w:bdr w:val="none" w:color="auto" w:sz="0" w:space="0" w:frame="1"/>
              </w:rPr>
              <w:t xml:space="preserve"> </w:t>
            </w:r>
            <w:r>
              <w:rPr>
                <w:rFonts w:ascii="inherit" w:hAnsi="inherit"/>
                <w:color w:val="000000"/>
                <w:sz w:val="18"/>
                <w:szCs w:val="18"/>
              </w:rPr>
              <w:t>сайта</w:t>
            </w:r>
            <w:r>
              <w:rPr>
                <w:rStyle w:val="crayon-h"/>
                <w:rFonts w:ascii="inherit" w:hAnsi="inherit"/>
                <w:color w:val="000000"/>
                <w:sz w:val="18"/>
                <w:szCs w:val="18"/>
                <w:bdr w:val="none" w:color="auto" w:sz="0" w:space="0" w:frame="1"/>
              </w:rPr>
              <w:t xml:space="preserve"> </w:t>
            </w:r>
            <w:r>
              <w:rPr>
                <w:rStyle w:val="crayon-o"/>
                <w:rFonts w:ascii="inherit" w:hAnsi="inherit"/>
                <w:color w:val="000000"/>
                <w:sz w:val="18"/>
                <w:szCs w:val="18"/>
                <w:bdr w:val="none" w:color="auto" w:sz="0" w:space="0" w:frame="1"/>
              </w:rPr>
              <w:t>&lt;/</w:t>
            </w:r>
            <w:r>
              <w:rPr>
                <w:rStyle w:val="crayon-v"/>
                <w:rFonts w:ascii="inherit" w:hAnsi="inherit"/>
                <w:color w:val="000000"/>
                <w:sz w:val="18"/>
                <w:szCs w:val="18"/>
                <w:bdr w:val="none" w:color="auto" w:sz="0" w:space="0" w:frame="1"/>
              </w:rPr>
              <w:t>span</w:t>
            </w:r>
            <w:r>
              <w:rPr>
                <w:rStyle w:val="crayon-o"/>
                <w:rFonts w:ascii="inherit" w:hAnsi="inherit"/>
                <w:color w:val="000000"/>
                <w:sz w:val="18"/>
                <w:szCs w:val="18"/>
                <w:bdr w:val="none" w:color="auto" w:sz="0" w:space="0" w:frame="1"/>
              </w:rPr>
              <w:t>&gt;</w:t>
            </w:r>
          </w:p>
          <w:p w:rsidR="00991313" w:rsidRDefault="00F935D1" w14:paraId="4467701B" wp14:textId="77777777">
            <w:pPr>
              <w:textAlignment w:val="baseline"/>
              <w:rPr>
                <w:rFonts w:ascii="inherit" w:hAnsi="inherit"/>
                <w:color w:val="000000"/>
                <w:sz w:val="18"/>
                <w:szCs w:val="18"/>
              </w:rPr>
            </w:pPr>
            <w:r>
              <w:rPr>
                <w:rFonts w:ascii="inherit" w:hAnsi="inherit"/>
                <w:color w:val="000000"/>
                <w:sz w:val="18"/>
                <w:szCs w:val="18"/>
              </w:rPr>
              <w:t xml:space="preserve"> </w:t>
            </w:r>
          </w:p>
          <w:p w:rsidR="00991313" w:rsidRDefault="00991313" w14:paraId="2007066C" wp14:textId="77777777">
            <w:pPr>
              <w:textAlignment w:val="baseline"/>
              <w:rPr>
                <w:rFonts w:ascii="inherit" w:hAnsi="inherit"/>
                <w:color w:val="000000"/>
                <w:sz w:val="18"/>
                <w:szCs w:val="18"/>
              </w:rPr>
            </w:pPr>
            <w:r>
              <w:rPr>
                <w:rStyle w:val="crayon-h"/>
                <w:rFonts w:ascii="inherit" w:hAnsi="inherit"/>
                <w:color w:val="000000"/>
                <w:sz w:val="18"/>
                <w:szCs w:val="18"/>
                <w:bdr w:val="none" w:color="auto" w:sz="0" w:space="0" w:frame="1"/>
              </w:rPr>
              <w:t xml:space="preserve"> </w:t>
            </w:r>
            <w:r>
              <w:rPr>
                <w:rStyle w:val="crayon-o"/>
                <w:rFonts w:ascii="inherit" w:hAnsi="inherit"/>
                <w:color w:val="000000"/>
                <w:sz w:val="18"/>
                <w:szCs w:val="18"/>
                <w:bdr w:val="none" w:color="auto" w:sz="0" w:space="0" w:frame="1"/>
              </w:rPr>
              <w:t>&lt;/</w:t>
            </w:r>
            <w:r>
              <w:rPr>
                <w:rStyle w:val="crayon-v"/>
                <w:rFonts w:ascii="inherit" w:hAnsi="inherit"/>
                <w:color w:val="000000"/>
                <w:sz w:val="18"/>
                <w:szCs w:val="18"/>
                <w:bdr w:val="none" w:color="auto" w:sz="0" w:space="0" w:frame="1"/>
              </w:rPr>
              <w:t>div</w:t>
            </w:r>
            <w:r>
              <w:rPr>
                <w:rStyle w:val="crayon-o"/>
                <w:rFonts w:ascii="inherit" w:hAnsi="inherit"/>
                <w:color w:val="000000"/>
                <w:sz w:val="18"/>
                <w:szCs w:val="18"/>
                <w:bdr w:val="none" w:color="auto" w:sz="0" w:space="0" w:frame="1"/>
              </w:rPr>
              <w:t>&gt;</w:t>
            </w:r>
          </w:p>
          <w:p w:rsidR="00991313" w:rsidRDefault="00991313" w14:paraId="0BBEC5E9" wp14:textId="77777777">
            <w:pPr>
              <w:textAlignment w:val="baseline"/>
              <w:rPr>
                <w:rFonts w:ascii="inherit" w:hAnsi="inherit"/>
                <w:color w:val="000000"/>
                <w:sz w:val="18"/>
                <w:szCs w:val="18"/>
              </w:rPr>
            </w:pPr>
            <w:r>
              <w:rPr>
                <w:rStyle w:val="crayon-h"/>
                <w:rFonts w:ascii="inherit" w:hAnsi="inherit"/>
                <w:color w:val="000000"/>
                <w:sz w:val="18"/>
                <w:szCs w:val="18"/>
                <w:bdr w:val="none" w:color="auto" w:sz="0" w:space="0" w:frame="1"/>
              </w:rPr>
              <w:t xml:space="preserve"> </w:t>
            </w:r>
            <w:r>
              <w:rPr>
                <w:rStyle w:val="crayon-o"/>
                <w:rFonts w:ascii="inherit" w:hAnsi="inherit"/>
                <w:color w:val="000000"/>
                <w:sz w:val="18"/>
                <w:szCs w:val="18"/>
                <w:bdr w:val="none" w:color="auto" w:sz="0" w:space="0" w:frame="1"/>
              </w:rPr>
              <w:t>&lt;/</w:t>
            </w:r>
            <w:r>
              <w:rPr>
                <w:rStyle w:val="crayon-v"/>
                <w:rFonts w:ascii="inherit" w:hAnsi="inherit"/>
                <w:color w:val="000000"/>
                <w:sz w:val="18"/>
                <w:szCs w:val="18"/>
                <w:bdr w:val="none" w:color="auto" w:sz="0" w:space="0" w:frame="1"/>
              </w:rPr>
              <w:t>div</w:t>
            </w:r>
            <w:r>
              <w:rPr>
                <w:rStyle w:val="crayon-o"/>
                <w:rFonts w:ascii="inherit" w:hAnsi="inherit"/>
                <w:color w:val="000000"/>
                <w:sz w:val="18"/>
                <w:szCs w:val="18"/>
                <w:bdr w:val="none" w:color="auto" w:sz="0" w:space="0" w:frame="1"/>
              </w:rPr>
              <w:t>&gt;</w:t>
            </w:r>
          </w:p>
          <w:p w:rsidR="00991313" w:rsidRDefault="00991313" w14:paraId="0D1BD677" wp14:textId="77777777">
            <w:pPr>
              <w:textAlignment w:val="baseline"/>
              <w:rPr>
                <w:rFonts w:ascii="inherit" w:hAnsi="inherit"/>
                <w:color w:val="000000"/>
                <w:sz w:val="18"/>
                <w:szCs w:val="18"/>
              </w:rPr>
            </w:pPr>
            <w:r>
              <w:rPr>
                <w:rStyle w:val="crayon-o"/>
                <w:rFonts w:ascii="inherit" w:hAnsi="inherit"/>
                <w:color w:val="000000"/>
                <w:sz w:val="18"/>
                <w:szCs w:val="18"/>
                <w:bdr w:val="none" w:color="auto" w:sz="0" w:space="0" w:frame="1"/>
              </w:rPr>
              <w:t>&lt;/</w:t>
            </w:r>
            <w:proofErr w:type="gramStart"/>
            <w:r>
              <w:rPr>
                <w:rStyle w:val="crayon-v"/>
                <w:rFonts w:ascii="inherit" w:hAnsi="inherit"/>
                <w:color w:val="000000"/>
                <w:sz w:val="18"/>
                <w:szCs w:val="18"/>
                <w:bdr w:val="none" w:color="auto" w:sz="0" w:space="0" w:frame="1"/>
              </w:rPr>
              <w:t>center</w:t>
            </w:r>
            <w:r>
              <w:rPr>
                <w:rStyle w:val="crayon-o"/>
                <w:rFonts w:ascii="inherit" w:hAnsi="inherit"/>
                <w:color w:val="000000"/>
                <w:sz w:val="18"/>
                <w:szCs w:val="18"/>
                <w:bdr w:val="none" w:color="auto" w:sz="0" w:space="0" w:frame="1"/>
              </w:rPr>
              <w:t>&gt;&lt;</w:t>
            </w:r>
            <w:proofErr w:type="gramEnd"/>
            <w:r>
              <w:rPr>
                <w:rStyle w:val="crayon-o"/>
                <w:rFonts w:ascii="inherit" w:hAnsi="inherit"/>
                <w:color w:val="000000"/>
                <w:sz w:val="18"/>
                <w:szCs w:val="18"/>
                <w:bdr w:val="none" w:color="auto" w:sz="0" w:space="0" w:frame="1"/>
              </w:rPr>
              <w:t>/</w:t>
            </w:r>
            <w:r>
              <w:rPr>
                <w:rStyle w:val="crayon-v"/>
                <w:rFonts w:ascii="inherit" w:hAnsi="inherit"/>
                <w:color w:val="000000"/>
                <w:sz w:val="18"/>
                <w:szCs w:val="18"/>
                <w:bdr w:val="none" w:color="auto" w:sz="0" w:space="0" w:frame="1"/>
              </w:rPr>
              <w:t>body</w:t>
            </w:r>
            <w:r>
              <w:rPr>
                <w:rStyle w:val="crayon-o"/>
                <w:rFonts w:ascii="inherit" w:hAnsi="inherit"/>
                <w:color w:val="000000"/>
                <w:sz w:val="18"/>
                <w:szCs w:val="18"/>
                <w:bdr w:val="none" w:color="auto" w:sz="0" w:space="0" w:frame="1"/>
              </w:rPr>
              <w:t>&gt;&lt;/</w:t>
            </w:r>
            <w:r>
              <w:rPr>
                <w:rStyle w:val="crayon-v"/>
                <w:rFonts w:ascii="inherit" w:hAnsi="inherit"/>
                <w:color w:val="000000"/>
                <w:sz w:val="18"/>
                <w:szCs w:val="18"/>
                <w:bdr w:val="none" w:color="auto" w:sz="0" w:space="0" w:frame="1"/>
              </w:rPr>
              <w:t>html</w:t>
            </w:r>
            <w:r>
              <w:rPr>
                <w:rStyle w:val="crayon-o"/>
                <w:rFonts w:ascii="inherit" w:hAnsi="inherit"/>
                <w:color w:val="000000"/>
                <w:sz w:val="18"/>
                <w:szCs w:val="18"/>
                <w:bdr w:val="none" w:color="auto" w:sz="0" w:space="0" w:frame="1"/>
              </w:rPr>
              <w:t>&gt;</w:t>
            </w:r>
          </w:p>
        </w:tc>
      </w:tr>
    </w:tbl>
    <w:p xmlns:wp14="http://schemas.microsoft.com/office/word/2010/wordml" w:rsidR="00F935D1" w:rsidP="00F935D1" w:rsidRDefault="00991313" w14:paraId="011DAE91" wp14:textId="77777777">
      <w:pPr>
        <w:pStyle w:val="3"/>
      </w:pPr>
      <w:bookmarkStart w:name="_Toc21767263" w:id="50"/>
      <w:r>
        <w:t>И три динамических шаблона.</w:t>
      </w:r>
      <w:bookmarkEnd w:id="50"/>
      <w:r>
        <w:t xml:space="preserve"> </w:t>
      </w:r>
    </w:p>
    <w:p xmlns:wp14="http://schemas.microsoft.com/office/word/2010/wordml" w:rsidRPr="00B848D7" w:rsidR="00991313" w:rsidP="00F935D1" w:rsidRDefault="00991313" w14:paraId="56D4E714" wp14:textId="77777777">
      <w:pPr>
        <w:pStyle w:val="4"/>
      </w:pPr>
      <w:bookmarkStart w:name="_Toc21767264" w:id="51"/>
      <w:r>
        <w:t>Шабл</w:t>
      </w:r>
      <w:r w:rsidR="00B848D7">
        <w:t>он главной страницы (main.php):</w:t>
      </w:r>
      <w:bookmarkEnd w:id="51"/>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
        <w:gridCol w:w="9243"/>
      </w:tblGrid>
      <w:tr xmlns:wp14="http://schemas.microsoft.com/office/word/2010/wordml" w:rsidR="00991313" w:rsidTr="00991313" w14:paraId="56FB5387" wp14:textId="77777777">
        <w:trPr>
          <w:tblCellSpacing w:w="15" w:type="dxa"/>
        </w:trPr>
        <w:tc>
          <w:tcPr>
            <w:tcW w:w="0" w:type="auto"/>
            <w:tcBorders>
              <w:top w:val="nil"/>
              <w:left w:val="nil"/>
              <w:bottom w:val="nil"/>
              <w:right w:val="nil"/>
            </w:tcBorders>
            <w:vAlign w:val="center"/>
            <w:hideMark/>
          </w:tcPr>
          <w:p w:rsidR="00991313" w:rsidRDefault="00991313" w14:paraId="39507054" wp14:textId="77777777">
            <w:pPr>
              <w:jc w:val="center"/>
              <w:textAlignment w:val="baseline"/>
              <w:rPr>
                <w:rFonts w:ascii="inherit" w:hAnsi="inherit"/>
                <w:sz w:val="18"/>
                <w:szCs w:val="18"/>
              </w:rPr>
            </w:pPr>
            <w:r>
              <w:rPr>
                <w:rFonts w:ascii="inherit" w:hAnsi="inherit"/>
                <w:sz w:val="18"/>
                <w:szCs w:val="18"/>
              </w:rPr>
              <w:t>1</w:t>
            </w:r>
          </w:p>
          <w:p w:rsidR="00991313" w:rsidRDefault="00991313" w14:paraId="1BC03362" wp14:textId="77777777">
            <w:pPr>
              <w:jc w:val="center"/>
              <w:textAlignment w:val="baseline"/>
              <w:rPr>
                <w:rFonts w:ascii="inherit" w:hAnsi="inherit"/>
                <w:sz w:val="18"/>
                <w:szCs w:val="18"/>
              </w:rPr>
            </w:pPr>
            <w:r>
              <w:rPr>
                <w:rFonts w:ascii="inherit" w:hAnsi="inherit"/>
                <w:sz w:val="18"/>
                <w:szCs w:val="18"/>
              </w:rPr>
              <w:t>2</w:t>
            </w:r>
          </w:p>
          <w:p w:rsidR="00991313" w:rsidRDefault="00991313" w14:paraId="1B4AAD78" wp14:textId="77777777">
            <w:pPr>
              <w:jc w:val="center"/>
              <w:textAlignment w:val="baseline"/>
              <w:rPr>
                <w:rFonts w:ascii="inherit" w:hAnsi="inherit"/>
                <w:sz w:val="18"/>
                <w:szCs w:val="18"/>
              </w:rPr>
            </w:pPr>
            <w:r>
              <w:rPr>
                <w:rFonts w:ascii="inherit" w:hAnsi="inherit"/>
                <w:sz w:val="18"/>
                <w:szCs w:val="18"/>
              </w:rPr>
              <w:t>3</w:t>
            </w:r>
          </w:p>
          <w:p w:rsidR="00991313" w:rsidRDefault="00991313" w14:paraId="1ABCEBE9" wp14:textId="77777777">
            <w:pPr>
              <w:jc w:val="center"/>
              <w:textAlignment w:val="baseline"/>
              <w:rPr>
                <w:rFonts w:ascii="inherit" w:hAnsi="inherit"/>
                <w:sz w:val="18"/>
                <w:szCs w:val="18"/>
              </w:rPr>
            </w:pPr>
            <w:r>
              <w:rPr>
                <w:rFonts w:ascii="inherit" w:hAnsi="inherit"/>
                <w:sz w:val="18"/>
                <w:szCs w:val="18"/>
              </w:rPr>
              <w:t>4</w:t>
            </w:r>
          </w:p>
          <w:p w:rsidR="00991313" w:rsidRDefault="00991313" w14:paraId="2A581CC0" wp14:textId="77777777">
            <w:pPr>
              <w:jc w:val="center"/>
              <w:textAlignment w:val="baseline"/>
              <w:rPr>
                <w:rFonts w:ascii="inherit" w:hAnsi="inherit"/>
                <w:sz w:val="18"/>
                <w:szCs w:val="18"/>
              </w:rPr>
            </w:pPr>
            <w:r>
              <w:rPr>
                <w:rFonts w:ascii="inherit" w:hAnsi="inherit"/>
                <w:sz w:val="18"/>
                <w:szCs w:val="18"/>
              </w:rPr>
              <w:t>5</w:t>
            </w:r>
          </w:p>
          <w:p w:rsidR="00991313" w:rsidRDefault="00991313" w14:paraId="14EAB887" wp14:textId="77777777">
            <w:pPr>
              <w:jc w:val="center"/>
              <w:textAlignment w:val="baseline"/>
              <w:rPr>
                <w:rFonts w:ascii="inherit" w:hAnsi="inherit"/>
                <w:sz w:val="18"/>
                <w:szCs w:val="18"/>
              </w:rPr>
            </w:pPr>
            <w:r>
              <w:rPr>
                <w:rFonts w:ascii="inherit" w:hAnsi="inherit"/>
                <w:sz w:val="18"/>
                <w:szCs w:val="18"/>
              </w:rPr>
              <w:t>6</w:t>
            </w:r>
          </w:p>
          <w:p w:rsidR="00991313" w:rsidRDefault="00991313" w14:paraId="2965895B" wp14:textId="77777777">
            <w:pPr>
              <w:jc w:val="center"/>
              <w:textAlignment w:val="baseline"/>
              <w:rPr>
                <w:rFonts w:ascii="inherit" w:hAnsi="inherit"/>
                <w:sz w:val="18"/>
                <w:szCs w:val="18"/>
              </w:rPr>
            </w:pPr>
            <w:r>
              <w:rPr>
                <w:rFonts w:ascii="inherit" w:hAnsi="inherit"/>
                <w:sz w:val="18"/>
                <w:szCs w:val="18"/>
              </w:rPr>
              <w:t>7</w:t>
            </w:r>
          </w:p>
          <w:p w:rsidR="00991313" w:rsidRDefault="00991313" w14:paraId="559003C7" wp14:textId="77777777">
            <w:pPr>
              <w:jc w:val="center"/>
              <w:textAlignment w:val="baseline"/>
              <w:rPr>
                <w:rFonts w:ascii="inherit" w:hAnsi="inherit"/>
                <w:sz w:val="18"/>
                <w:szCs w:val="18"/>
              </w:rPr>
            </w:pPr>
            <w:r>
              <w:rPr>
                <w:rFonts w:ascii="inherit" w:hAnsi="inherit"/>
                <w:sz w:val="18"/>
                <w:szCs w:val="18"/>
              </w:rPr>
              <w:t>8</w:t>
            </w:r>
          </w:p>
          <w:p w:rsidR="00991313" w:rsidRDefault="00991313" w14:paraId="3F6EB12A" wp14:textId="77777777">
            <w:pPr>
              <w:jc w:val="center"/>
              <w:textAlignment w:val="baseline"/>
              <w:rPr>
                <w:rFonts w:ascii="inherit" w:hAnsi="inherit"/>
                <w:sz w:val="18"/>
                <w:szCs w:val="18"/>
              </w:rPr>
            </w:pPr>
            <w:r>
              <w:rPr>
                <w:rFonts w:ascii="inherit" w:hAnsi="inherit"/>
                <w:sz w:val="18"/>
                <w:szCs w:val="18"/>
              </w:rPr>
              <w:t>9</w:t>
            </w:r>
          </w:p>
          <w:p w:rsidR="00991313" w:rsidRDefault="00991313" w14:paraId="4F941543" wp14:textId="77777777">
            <w:pPr>
              <w:jc w:val="center"/>
              <w:textAlignment w:val="baseline"/>
              <w:rPr>
                <w:rFonts w:ascii="inherit" w:hAnsi="inherit"/>
                <w:sz w:val="18"/>
                <w:szCs w:val="18"/>
              </w:rPr>
            </w:pPr>
            <w:r>
              <w:rPr>
                <w:rFonts w:ascii="inherit" w:hAnsi="inherit"/>
                <w:sz w:val="18"/>
                <w:szCs w:val="18"/>
              </w:rPr>
              <w:t>10</w:t>
            </w:r>
          </w:p>
          <w:p w:rsidR="00991313" w:rsidRDefault="00991313" w14:paraId="657D9643" wp14:textId="77777777">
            <w:pPr>
              <w:jc w:val="center"/>
              <w:textAlignment w:val="baseline"/>
              <w:rPr>
                <w:rFonts w:ascii="inherit" w:hAnsi="inherit"/>
                <w:sz w:val="18"/>
                <w:szCs w:val="18"/>
              </w:rPr>
            </w:pPr>
            <w:r>
              <w:rPr>
                <w:rFonts w:ascii="inherit" w:hAnsi="inherit"/>
                <w:sz w:val="18"/>
                <w:szCs w:val="18"/>
              </w:rPr>
              <w:t>11</w:t>
            </w:r>
          </w:p>
          <w:p w:rsidR="00991313" w:rsidRDefault="00991313" w14:paraId="22FE9992" wp14:textId="77777777">
            <w:pPr>
              <w:jc w:val="center"/>
              <w:textAlignment w:val="baseline"/>
              <w:rPr>
                <w:rFonts w:ascii="inherit" w:hAnsi="inherit"/>
                <w:sz w:val="18"/>
                <w:szCs w:val="18"/>
              </w:rPr>
            </w:pPr>
            <w:r>
              <w:rPr>
                <w:rFonts w:ascii="inherit" w:hAnsi="inherit"/>
                <w:sz w:val="18"/>
                <w:szCs w:val="18"/>
              </w:rPr>
              <w:t>12</w:t>
            </w:r>
          </w:p>
          <w:p w:rsidR="00991313" w:rsidRDefault="00991313" w14:paraId="117C6A5F" wp14:textId="77777777">
            <w:pPr>
              <w:jc w:val="center"/>
              <w:textAlignment w:val="baseline"/>
              <w:rPr>
                <w:rFonts w:ascii="inherit" w:hAnsi="inherit"/>
                <w:sz w:val="18"/>
                <w:szCs w:val="18"/>
              </w:rPr>
            </w:pPr>
            <w:r>
              <w:rPr>
                <w:rFonts w:ascii="inherit" w:hAnsi="inherit"/>
                <w:sz w:val="18"/>
                <w:szCs w:val="18"/>
              </w:rPr>
              <w:t>13</w:t>
            </w:r>
          </w:p>
        </w:tc>
        <w:tc>
          <w:tcPr>
            <w:tcW w:w="14415" w:type="dxa"/>
            <w:tcBorders>
              <w:top w:val="nil"/>
              <w:left w:val="nil"/>
              <w:bottom w:val="nil"/>
              <w:right w:val="nil"/>
            </w:tcBorders>
            <w:vAlign w:val="center"/>
            <w:hideMark/>
          </w:tcPr>
          <w:p w:rsidR="00991313" w:rsidRDefault="00991313" w14:paraId="70D5EBB5" wp14:textId="77777777">
            <w:pPr>
              <w:textAlignment w:val="baseline"/>
              <w:rPr>
                <w:rFonts w:ascii="inherit" w:hAnsi="inherit"/>
                <w:color w:val="000000"/>
                <w:sz w:val="18"/>
                <w:szCs w:val="18"/>
              </w:rPr>
            </w:pPr>
            <w:r>
              <w:rPr>
                <w:rStyle w:val="crayon-o"/>
                <w:rFonts w:ascii="inherit" w:hAnsi="inherit"/>
                <w:color w:val="000000"/>
                <w:sz w:val="18"/>
                <w:szCs w:val="18"/>
                <w:bdr w:val="none" w:color="auto" w:sz="0" w:space="0" w:frame="1"/>
              </w:rPr>
              <w:t>&lt;</w:t>
            </w:r>
            <w:r>
              <w:rPr>
                <w:rStyle w:val="crayon-e"/>
                <w:rFonts w:ascii="inherit" w:hAnsi="inherit"/>
                <w:color w:val="000000"/>
                <w:sz w:val="18"/>
                <w:szCs w:val="18"/>
                <w:bdr w:val="none" w:color="auto" w:sz="0" w:space="0" w:frame="1"/>
              </w:rPr>
              <w:t xml:space="preserve">div </w:t>
            </w:r>
            <w:r>
              <w:rPr>
                <w:rStyle w:val="crayon-v"/>
                <w:rFonts w:ascii="inherit" w:hAnsi="inherit"/>
                <w:color w:val="000000"/>
                <w:sz w:val="18"/>
                <w:szCs w:val="18"/>
                <w:bdr w:val="none" w:color="auto" w:sz="0" w:space="0" w:frame="1"/>
              </w:rPr>
              <w:t>id</w:t>
            </w:r>
            <w:r>
              <w:rPr>
                <w:rStyle w:val="crayon-o"/>
                <w:rFonts w:ascii="inherit" w:hAnsi="inherit"/>
                <w:color w:val="000000"/>
                <w:sz w:val="18"/>
                <w:szCs w:val="18"/>
                <w:bdr w:val="none" w:color="auto" w:sz="0" w:space="0" w:frame="1"/>
              </w:rPr>
              <w:t>=</w:t>
            </w:r>
            <w:r>
              <w:rPr>
                <w:rStyle w:val="crayon-s"/>
                <w:rFonts w:ascii="inherit" w:hAnsi="inherit"/>
                <w:color w:val="000000"/>
                <w:sz w:val="18"/>
                <w:szCs w:val="18"/>
                <w:bdr w:val="none" w:color="auto" w:sz="0" w:space="0" w:frame="1"/>
              </w:rPr>
              <w:t>"main"</w:t>
            </w:r>
            <w:r>
              <w:rPr>
                <w:rStyle w:val="crayon-o"/>
                <w:rFonts w:ascii="inherit" w:hAnsi="inherit"/>
                <w:color w:val="000000"/>
                <w:sz w:val="18"/>
                <w:szCs w:val="18"/>
                <w:bdr w:val="none" w:color="auto" w:sz="0" w:space="0" w:frame="1"/>
              </w:rPr>
              <w:t>&gt;</w:t>
            </w:r>
          </w:p>
          <w:p w:rsidR="00991313" w:rsidRDefault="00F935D1" w14:paraId="762EAA38" wp14:textId="77777777">
            <w:pPr>
              <w:textAlignment w:val="baseline"/>
              <w:rPr>
                <w:rFonts w:ascii="inherit" w:hAnsi="inherit"/>
                <w:color w:val="000000"/>
                <w:sz w:val="18"/>
                <w:szCs w:val="18"/>
              </w:rPr>
            </w:pPr>
            <w:r>
              <w:rPr>
                <w:rFonts w:ascii="inherit" w:hAnsi="inherit"/>
                <w:color w:val="000000"/>
                <w:sz w:val="18"/>
                <w:szCs w:val="18"/>
              </w:rPr>
              <w:t xml:space="preserve"> </w:t>
            </w:r>
          </w:p>
          <w:p w:rsidR="00991313" w:rsidRDefault="00991313" w14:paraId="150D089F" wp14:textId="77777777">
            <w:pPr>
              <w:textAlignment w:val="baseline"/>
              <w:rPr>
                <w:rFonts w:ascii="inherit" w:hAnsi="inherit"/>
                <w:color w:val="000000"/>
                <w:sz w:val="18"/>
                <w:szCs w:val="18"/>
              </w:rPr>
            </w:pPr>
            <w:r>
              <w:rPr>
                <w:rStyle w:val="crayon-h"/>
                <w:rFonts w:ascii="inherit" w:hAnsi="inherit"/>
                <w:color w:val="000000"/>
                <w:sz w:val="18"/>
                <w:szCs w:val="18"/>
                <w:bdr w:val="none" w:color="auto" w:sz="0" w:space="0" w:frame="1"/>
              </w:rPr>
              <w:t xml:space="preserve"> </w:t>
            </w:r>
            <w:proofErr w:type="gramStart"/>
            <w:r>
              <w:rPr>
                <w:rStyle w:val="crayon-ta"/>
                <w:rFonts w:ascii="inherit" w:hAnsi="inherit"/>
                <w:color w:val="000000"/>
                <w:sz w:val="18"/>
                <w:szCs w:val="18"/>
                <w:bdr w:val="none" w:color="auto" w:sz="0" w:space="0" w:frame="1"/>
              </w:rPr>
              <w:t>&lt;?php</w:t>
            </w:r>
            <w:proofErr w:type="gramEnd"/>
            <w:r>
              <w:rPr>
                <w:rStyle w:val="crayon-h"/>
                <w:rFonts w:ascii="inherit" w:hAnsi="inherit"/>
                <w:color w:val="000000"/>
                <w:sz w:val="18"/>
                <w:szCs w:val="18"/>
                <w:bdr w:val="none" w:color="auto" w:sz="0" w:space="0" w:frame="1"/>
              </w:rPr>
              <w:t xml:space="preserve"> </w:t>
            </w:r>
            <w:r>
              <w:rPr>
                <w:rStyle w:val="crayon-st"/>
                <w:rFonts w:ascii="inherit" w:hAnsi="inherit"/>
                <w:color w:val="000000"/>
                <w:sz w:val="18"/>
                <w:szCs w:val="18"/>
                <w:bdr w:val="none" w:color="auto" w:sz="0" w:space="0" w:frame="1"/>
              </w:rPr>
              <w:t>foreach</w:t>
            </w:r>
            <w:r>
              <w:rPr>
                <w:rStyle w:val="crayon-sy"/>
                <w:rFonts w:ascii="inherit" w:hAnsi="inherit" w:eastAsiaTheme="minorEastAsia"/>
                <w:color w:val="000000"/>
                <w:sz w:val="18"/>
                <w:szCs w:val="18"/>
                <w:bdr w:val="none" w:color="auto" w:sz="0" w:space="0" w:frame="1"/>
              </w:rPr>
              <w:t>(</w:t>
            </w:r>
            <w:r>
              <w:rPr>
                <w:rStyle w:val="crayon-v"/>
                <w:rFonts w:ascii="inherit" w:hAnsi="inherit"/>
                <w:color w:val="000000"/>
                <w:sz w:val="18"/>
                <w:szCs w:val="18"/>
                <w:bdr w:val="none" w:color="auto" w:sz="0" w:space="0" w:frame="1"/>
              </w:rPr>
              <w:t>$content</w:t>
            </w:r>
            <w:r>
              <w:rPr>
                <w:rStyle w:val="crayon-h"/>
                <w:rFonts w:ascii="inherit" w:hAnsi="inherit"/>
                <w:color w:val="000000"/>
                <w:sz w:val="18"/>
                <w:szCs w:val="18"/>
                <w:bdr w:val="none" w:color="auto" w:sz="0" w:space="0" w:frame="1"/>
              </w:rPr>
              <w:t xml:space="preserve"> </w:t>
            </w:r>
            <w:r>
              <w:rPr>
                <w:rStyle w:val="crayon-st"/>
                <w:rFonts w:ascii="inherit" w:hAnsi="inherit"/>
                <w:color w:val="000000"/>
                <w:sz w:val="18"/>
                <w:szCs w:val="18"/>
                <w:bdr w:val="none" w:color="auto" w:sz="0" w:space="0" w:frame="1"/>
              </w:rPr>
              <w:t>as</w:t>
            </w:r>
            <w:r>
              <w:rPr>
                <w:rStyle w:val="crayon-h"/>
                <w:rFonts w:ascii="inherit" w:hAnsi="inherit"/>
                <w:color w:val="000000"/>
                <w:sz w:val="18"/>
                <w:szCs w:val="18"/>
                <w:bdr w:val="none" w:color="auto" w:sz="0" w:space="0" w:frame="1"/>
              </w:rPr>
              <w:t xml:space="preserve"> </w:t>
            </w:r>
            <w:r>
              <w:rPr>
                <w:rStyle w:val="crayon-v"/>
                <w:rFonts w:ascii="inherit" w:hAnsi="inherit"/>
                <w:color w:val="000000"/>
                <w:sz w:val="18"/>
                <w:szCs w:val="18"/>
                <w:bdr w:val="none" w:color="auto" w:sz="0" w:space="0" w:frame="1"/>
              </w:rPr>
              <w:t>$row</w:t>
            </w:r>
            <w:r>
              <w:rPr>
                <w:rStyle w:val="crayon-sy"/>
                <w:rFonts w:ascii="inherit" w:hAnsi="inherit" w:eastAsiaTheme="minorEastAsia"/>
                <w:color w:val="000000"/>
                <w:sz w:val="18"/>
                <w:szCs w:val="18"/>
                <w:bdr w:val="none" w:color="auto" w:sz="0" w:space="0" w:frame="1"/>
              </w:rPr>
              <w:t>)</w:t>
            </w:r>
            <w:r>
              <w:rPr>
                <w:rStyle w:val="crayon-h"/>
                <w:rFonts w:ascii="inherit" w:hAnsi="inherit"/>
                <w:color w:val="000000"/>
                <w:sz w:val="18"/>
                <w:szCs w:val="18"/>
                <w:bdr w:val="none" w:color="auto" w:sz="0" w:space="0" w:frame="1"/>
              </w:rPr>
              <w:t xml:space="preserve"> </w:t>
            </w:r>
            <w:r>
              <w:rPr>
                <w:rStyle w:val="crayon-o"/>
                <w:rFonts w:ascii="inherit" w:hAnsi="inherit"/>
                <w:color w:val="000000"/>
                <w:sz w:val="18"/>
                <w:szCs w:val="18"/>
                <w:bdr w:val="none" w:color="auto" w:sz="0" w:space="0" w:frame="1"/>
              </w:rPr>
              <w:t>:</w:t>
            </w:r>
            <w:r>
              <w:rPr>
                <w:rStyle w:val="crayon-ta"/>
                <w:rFonts w:ascii="inherit" w:hAnsi="inherit"/>
                <w:color w:val="000000"/>
                <w:sz w:val="18"/>
                <w:szCs w:val="18"/>
                <w:bdr w:val="none" w:color="auto" w:sz="0" w:space="0" w:frame="1"/>
              </w:rPr>
              <w:t>?&gt;</w:t>
            </w:r>
          </w:p>
          <w:p w:rsidR="00991313" w:rsidRDefault="00991313" w14:paraId="51248E9C" wp14:textId="77777777">
            <w:pPr>
              <w:textAlignment w:val="baseline"/>
              <w:rPr>
                <w:rFonts w:ascii="inherit" w:hAnsi="inherit"/>
                <w:color w:val="000000"/>
                <w:sz w:val="18"/>
                <w:szCs w:val="18"/>
              </w:rPr>
            </w:pPr>
            <w:r>
              <w:rPr>
                <w:rStyle w:val="crayon-h"/>
                <w:rFonts w:ascii="inherit" w:hAnsi="inherit"/>
                <w:color w:val="000000"/>
                <w:sz w:val="18"/>
                <w:szCs w:val="18"/>
                <w:bdr w:val="none" w:color="auto" w:sz="0" w:space="0" w:frame="1"/>
              </w:rPr>
              <w:t xml:space="preserve"> </w:t>
            </w:r>
            <w:r>
              <w:rPr>
                <w:rStyle w:val="crayon-o"/>
                <w:rFonts w:ascii="inherit" w:hAnsi="inherit"/>
                <w:color w:val="000000"/>
                <w:sz w:val="18"/>
                <w:szCs w:val="18"/>
                <w:bdr w:val="none" w:color="auto" w:sz="0" w:space="0" w:frame="1"/>
              </w:rPr>
              <w:t>&lt;</w:t>
            </w:r>
            <w:r>
              <w:rPr>
                <w:rStyle w:val="crayon-e"/>
                <w:rFonts w:ascii="inherit" w:hAnsi="inherit"/>
                <w:color w:val="000000"/>
                <w:sz w:val="18"/>
                <w:szCs w:val="18"/>
                <w:bdr w:val="none" w:color="auto" w:sz="0" w:space="0" w:frame="1"/>
              </w:rPr>
              <w:t xml:space="preserve">div </w:t>
            </w:r>
            <w:r>
              <w:rPr>
                <w:rStyle w:val="crayon-v"/>
                <w:rFonts w:ascii="inherit" w:hAnsi="inherit"/>
                <w:color w:val="000000"/>
                <w:sz w:val="18"/>
                <w:szCs w:val="18"/>
                <w:bdr w:val="none" w:color="auto" w:sz="0" w:space="0" w:frame="1"/>
              </w:rPr>
              <w:t>style</w:t>
            </w:r>
            <w:r>
              <w:rPr>
                <w:rStyle w:val="crayon-o"/>
                <w:rFonts w:ascii="inherit" w:hAnsi="inherit"/>
                <w:color w:val="000000"/>
                <w:sz w:val="18"/>
                <w:szCs w:val="18"/>
                <w:bdr w:val="none" w:color="auto" w:sz="0" w:space="0" w:frame="1"/>
              </w:rPr>
              <w:t>=</w:t>
            </w:r>
            <w:r>
              <w:rPr>
                <w:rStyle w:val="crayon-s"/>
                <w:rFonts w:ascii="inherit" w:hAnsi="inherit"/>
                <w:color w:val="000000"/>
                <w:sz w:val="18"/>
                <w:szCs w:val="18"/>
                <w:bdr w:val="none" w:color="auto" w:sz="0" w:space="0" w:frame="1"/>
              </w:rPr>
              <w:t>'margin:10</w:t>
            </w:r>
            <w:proofErr w:type="gramStart"/>
            <w:r>
              <w:rPr>
                <w:rStyle w:val="crayon-s"/>
                <w:rFonts w:ascii="inherit" w:hAnsi="inherit"/>
                <w:color w:val="000000"/>
                <w:sz w:val="18"/>
                <w:szCs w:val="18"/>
                <w:bdr w:val="none" w:color="auto" w:sz="0" w:space="0" w:frame="1"/>
              </w:rPr>
              <w:t>px;border</w:t>
            </w:r>
            <w:proofErr w:type="gramEnd"/>
            <w:r>
              <w:rPr>
                <w:rStyle w:val="crayon-s"/>
                <w:rFonts w:ascii="inherit" w:hAnsi="inherit"/>
                <w:color w:val="000000"/>
                <w:sz w:val="18"/>
                <w:szCs w:val="18"/>
                <w:bdr w:val="none" w:color="auto" w:sz="0" w:space="0" w:frame="1"/>
              </w:rPr>
              <w:t>-bottom:2px solid #c2c2c2'</w:t>
            </w:r>
            <w:r>
              <w:rPr>
                <w:rStyle w:val="crayon-o"/>
                <w:rFonts w:ascii="inherit" w:hAnsi="inherit"/>
                <w:color w:val="000000"/>
                <w:sz w:val="18"/>
                <w:szCs w:val="18"/>
                <w:bdr w:val="none" w:color="auto" w:sz="0" w:space="0" w:frame="1"/>
              </w:rPr>
              <w:t>&gt;</w:t>
            </w:r>
          </w:p>
          <w:p w:rsidR="00991313" w:rsidRDefault="00991313" w14:paraId="033FA6C1" wp14:textId="77777777">
            <w:pPr>
              <w:textAlignment w:val="baseline"/>
              <w:rPr>
                <w:rFonts w:ascii="inherit" w:hAnsi="inherit"/>
                <w:color w:val="000000"/>
                <w:sz w:val="18"/>
                <w:szCs w:val="18"/>
              </w:rPr>
            </w:pPr>
            <w:r>
              <w:rPr>
                <w:rStyle w:val="crayon-h"/>
                <w:rFonts w:ascii="inherit" w:hAnsi="inherit"/>
                <w:color w:val="000000"/>
                <w:sz w:val="18"/>
                <w:szCs w:val="18"/>
                <w:bdr w:val="none" w:color="auto" w:sz="0" w:space="0" w:frame="1"/>
              </w:rPr>
              <w:t xml:space="preserve"> </w:t>
            </w:r>
            <w:r>
              <w:rPr>
                <w:rStyle w:val="crayon-o"/>
                <w:rFonts w:ascii="inherit" w:hAnsi="inherit"/>
                <w:color w:val="000000"/>
                <w:sz w:val="18"/>
                <w:szCs w:val="18"/>
                <w:bdr w:val="none" w:color="auto" w:sz="0" w:space="0" w:frame="1"/>
              </w:rPr>
              <w:t>&lt;</w:t>
            </w:r>
            <w:r>
              <w:rPr>
                <w:rStyle w:val="crayon-i"/>
                <w:rFonts w:ascii="inherit" w:hAnsi="inherit"/>
                <w:color w:val="000000"/>
                <w:sz w:val="18"/>
                <w:szCs w:val="18"/>
                <w:bdr w:val="none" w:color="auto" w:sz="0" w:space="0" w:frame="1"/>
              </w:rPr>
              <w:t>p</w:t>
            </w:r>
            <w:r>
              <w:rPr>
                <w:rStyle w:val="crayon-h"/>
                <w:rFonts w:ascii="inherit" w:hAnsi="inherit"/>
                <w:color w:val="000000"/>
                <w:sz w:val="18"/>
                <w:szCs w:val="18"/>
                <w:bdr w:val="none" w:color="auto" w:sz="0" w:space="0" w:frame="1"/>
              </w:rPr>
              <w:t xml:space="preserve"> </w:t>
            </w:r>
            <w:r>
              <w:rPr>
                <w:rStyle w:val="crayon-v"/>
                <w:rFonts w:ascii="inherit" w:hAnsi="inherit"/>
                <w:color w:val="000000"/>
                <w:sz w:val="18"/>
                <w:szCs w:val="18"/>
                <w:bdr w:val="none" w:color="auto" w:sz="0" w:space="0" w:frame="1"/>
              </w:rPr>
              <w:t>style</w:t>
            </w:r>
            <w:r>
              <w:rPr>
                <w:rStyle w:val="crayon-o"/>
                <w:rFonts w:ascii="inherit" w:hAnsi="inherit"/>
                <w:color w:val="000000"/>
                <w:sz w:val="18"/>
                <w:szCs w:val="18"/>
                <w:bdr w:val="none" w:color="auto" w:sz="0" w:space="0" w:frame="1"/>
              </w:rPr>
              <w:t>=</w:t>
            </w:r>
            <w:r>
              <w:rPr>
                <w:rStyle w:val="crayon-s"/>
                <w:rFonts w:ascii="inherit" w:hAnsi="inherit"/>
                <w:color w:val="000000"/>
                <w:sz w:val="18"/>
                <w:szCs w:val="18"/>
                <w:bdr w:val="none" w:color="auto" w:sz="0" w:space="0" w:frame="1"/>
              </w:rPr>
              <w:t>'font-size:18px</w:t>
            </w:r>
            <w:proofErr w:type="gramStart"/>
            <w:r>
              <w:rPr>
                <w:rStyle w:val="crayon-s"/>
                <w:rFonts w:ascii="inherit" w:hAnsi="inherit"/>
                <w:color w:val="000000"/>
                <w:sz w:val="18"/>
                <w:szCs w:val="18"/>
                <w:bdr w:val="none" w:color="auto" w:sz="0" w:space="0" w:frame="1"/>
              </w:rPr>
              <w:t>'</w:t>
            </w:r>
            <w:r>
              <w:rPr>
                <w:rStyle w:val="crayon-o"/>
                <w:rFonts w:ascii="inherit" w:hAnsi="inherit"/>
                <w:color w:val="000000"/>
                <w:sz w:val="18"/>
                <w:szCs w:val="18"/>
                <w:bdr w:val="none" w:color="auto" w:sz="0" w:space="0" w:frame="1"/>
              </w:rPr>
              <w:t>&gt;</w:t>
            </w:r>
            <w:r>
              <w:rPr>
                <w:rStyle w:val="crayon-ta"/>
                <w:rFonts w:ascii="inherit" w:hAnsi="inherit"/>
                <w:color w:val="000000"/>
                <w:sz w:val="18"/>
                <w:szCs w:val="18"/>
                <w:bdr w:val="none" w:color="auto" w:sz="0" w:space="0" w:frame="1"/>
              </w:rPr>
              <w:t>&lt;</w:t>
            </w:r>
            <w:proofErr w:type="gramEnd"/>
            <w:r>
              <w:rPr>
                <w:rStyle w:val="crayon-ta"/>
                <w:rFonts w:ascii="inherit" w:hAnsi="inherit"/>
                <w:color w:val="000000"/>
                <w:sz w:val="18"/>
                <w:szCs w:val="18"/>
                <w:bdr w:val="none" w:color="auto" w:sz="0" w:space="0" w:frame="1"/>
              </w:rPr>
              <w:t>?php</w:t>
            </w:r>
            <w:r>
              <w:rPr>
                <w:rStyle w:val="crayon-h"/>
                <w:rFonts w:ascii="inherit" w:hAnsi="inherit"/>
                <w:color w:val="000000"/>
                <w:sz w:val="18"/>
                <w:szCs w:val="18"/>
                <w:bdr w:val="none" w:color="auto" w:sz="0" w:space="0" w:frame="1"/>
              </w:rPr>
              <w:t xml:space="preserve"> </w:t>
            </w:r>
            <w:r>
              <w:rPr>
                <w:rStyle w:val="crayon-k"/>
                <w:rFonts w:ascii="inherit" w:hAnsi="inherit"/>
                <w:color w:val="000000"/>
                <w:sz w:val="18"/>
                <w:szCs w:val="18"/>
                <w:bdr w:val="none" w:color="auto" w:sz="0" w:space="0" w:frame="1"/>
              </w:rPr>
              <w:t>echo</w:t>
            </w:r>
            <w:r>
              <w:rPr>
                <w:rStyle w:val="crayon-h"/>
                <w:rFonts w:ascii="inherit" w:hAnsi="inherit"/>
                <w:color w:val="000000"/>
                <w:sz w:val="18"/>
                <w:szCs w:val="18"/>
                <w:bdr w:val="none" w:color="auto" w:sz="0" w:space="0" w:frame="1"/>
              </w:rPr>
              <w:t xml:space="preserve"> </w:t>
            </w:r>
            <w:r>
              <w:rPr>
                <w:rStyle w:val="crayon-v"/>
                <w:rFonts w:ascii="inherit" w:hAnsi="inherit"/>
                <w:color w:val="000000"/>
                <w:sz w:val="18"/>
                <w:szCs w:val="18"/>
                <w:bdr w:val="none" w:color="auto" w:sz="0" w:space="0" w:frame="1"/>
              </w:rPr>
              <w:t>$row</w:t>
            </w:r>
            <w:r>
              <w:rPr>
                <w:rStyle w:val="crayon-sy"/>
                <w:rFonts w:ascii="inherit" w:hAnsi="inherit" w:eastAsiaTheme="minorEastAsia"/>
                <w:color w:val="000000"/>
                <w:sz w:val="18"/>
                <w:szCs w:val="18"/>
                <w:bdr w:val="none" w:color="auto" w:sz="0" w:space="0" w:frame="1"/>
              </w:rPr>
              <w:t>[</w:t>
            </w:r>
            <w:r>
              <w:rPr>
                <w:rStyle w:val="crayon-s"/>
                <w:rFonts w:ascii="inherit" w:hAnsi="inherit"/>
                <w:color w:val="000000"/>
                <w:sz w:val="18"/>
                <w:szCs w:val="18"/>
                <w:bdr w:val="none" w:color="auto" w:sz="0" w:space="0" w:frame="1"/>
              </w:rPr>
              <w:t>'title'</w:t>
            </w:r>
            <w:r>
              <w:rPr>
                <w:rStyle w:val="crayon-sy"/>
                <w:rFonts w:ascii="inherit" w:hAnsi="inherit" w:eastAsiaTheme="minorEastAsia"/>
                <w:color w:val="000000"/>
                <w:sz w:val="18"/>
                <w:szCs w:val="18"/>
                <w:bdr w:val="none" w:color="auto" w:sz="0" w:space="0" w:frame="1"/>
              </w:rPr>
              <w:t>]</w:t>
            </w:r>
            <w:r>
              <w:rPr>
                <w:rStyle w:val="crayon-ta"/>
                <w:rFonts w:ascii="inherit" w:hAnsi="inherit"/>
                <w:color w:val="000000"/>
                <w:sz w:val="18"/>
                <w:szCs w:val="18"/>
                <w:bdr w:val="none" w:color="auto" w:sz="0" w:space="0" w:frame="1"/>
              </w:rPr>
              <w:t>?&gt;</w:t>
            </w:r>
            <w:r>
              <w:rPr>
                <w:rStyle w:val="crayon-o"/>
                <w:rFonts w:ascii="inherit" w:hAnsi="inherit"/>
                <w:color w:val="000000"/>
                <w:sz w:val="18"/>
                <w:szCs w:val="18"/>
                <w:bdr w:val="none" w:color="auto" w:sz="0" w:space="0" w:frame="1"/>
              </w:rPr>
              <w:t>&lt;/</w:t>
            </w:r>
            <w:r>
              <w:rPr>
                <w:rStyle w:val="crayon-e"/>
                <w:rFonts w:ascii="inherit" w:hAnsi="inherit"/>
                <w:color w:val="000000"/>
                <w:sz w:val="18"/>
                <w:szCs w:val="18"/>
                <w:bdr w:val="none" w:color="auto" w:sz="0" w:space="0" w:frame="1"/>
              </w:rPr>
              <w:t>p</w:t>
            </w:r>
            <w:r>
              <w:rPr>
                <w:rStyle w:val="crayon-o"/>
                <w:rFonts w:ascii="inherit" w:hAnsi="inherit"/>
                <w:color w:val="000000"/>
                <w:sz w:val="18"/>
                <w:szCs w:val="18"/>
                <w:bdr w:val="none" w:color="auto" w:sz="0" w:space="0" w:frame="1"/>
              </w:rPr>
              <w:t>&gt;</w:t>
            </w:r>
          </w:p>
          <w:p w:rsidR="00991313" w:rsidRDefault="00991313" w14:paraId="36A350B6" wp14:textId="77777777">
            <w:pPr>
              <w:textAlignment w:val="baseline"/>
              <w:rPr>
                <w:rFonts w:ascii="inherit" w:hAnsi="inherit"/>
                <w:color w:val="000000"/>
                <w:sz w:val="18"/>
                <w:szCs w:val="18"/>
              </w:rPr>
            </w:pPr>
            <w:r>
              <w:rPr>
                <w:rStyle w:val="crayon-h"/>
                <w:rFonts w:ascii="inherit" w:hAnsi="inherit"/>
                <w:color w:val="000000"/>
                <w:sz w:val="18"/>
                <w:szCs w:val="18"/>
                <w:bdr w:val="none" w:color="auto" w:sz="0" w:space="0" w:frame="1"/>
              </w:rPr>
              <w:t xml:space="preserve"> </w:t>
            </w:r>
            <w:r>
              <w:rPr>
                <w:rStyle w:val="crayon-o"/>
                <w:rFonts w:ascii="inherit" w:hAnsi="inherit"/>
                <w:color w:val="000000"/>
                <w:sz w:val="18"/>
                <w:szCs w:val="18"/>
                <w:bdr w:val="none" w:color="auto" w:sz="0" w:space="0" w:frame="1"/>
              </w:rPr>
              <w:t>&lt;</w:t>
            </w:r>
            <w:r>
              <w:rPr>
                <w:rStyle w:val="crayon-e"/>
                <w:rFonts w:ascii="inherit" w:hAnsi="inherit"/>
                <w:color w:val="000000"/>
                <w:sz w:val="18"/>
                <w:szCs w:val="18"/>
                <w:bdr w:val="none" w:color="auto" w:sz="0" w:space="0" w:frame="1"/>
              </w:rPr>
              <w:t>p</w:t>
            </w:r>
            <w:proofErr w:type="gramStart"/>
            <w:r>
              <w:rPr>
                <w:rStyle w:val="crayon-o"/>
                <w:rFonts w:ascii="inherit" w:hAnsi="inherit"/>
                <w:color w:val="000000"/>
                <w:sz w:val="18"/>
                <w:szCs w:val="18"/>
                <w:bdr w:val="none" w:color="auto" w:sz="0" w:space="0" w:frame="1"/>
              </w:rPr>
              <w:t>&gt;</w:t>
            </w:r>
            <w:r>
              <w:rPr>
                <w:rStyle w:val="crayon-ta"/>
                <w:rFonts w:ascii="inherit" w:hAnsi="inherit"/>
                <w:color w:val="000000"/>
                <w:sz w:val="18"/>
                <w:szCs w:val="18"/>
                <w:bdr w:val="none" w:color="auto" w:sz="0" w:space="0" w:frame="1"/>
              </w:rPr>
              <w:t>&lt;</w:t>
            </w:r>
            <w:proofErr w:type="gramEnd"/>
            <w:r>
              <w:rPr>
                <w:rStyle w:val="crayon-ta"/>
                <w:rFonts w:ascii="inherit" w:hAnsi="inherit"/>
                <w:color w:val="000000"/>
                <w:sz w:val="18"/>
                <w:szCs w:val="18"/>
                <w:bdr w:val="none" w:color="auto" w:sz="0" w:space="0" w:frame="1"/>
              </w:rPr>
              <w:t>?php</w:t>
            </w:r>
            <w:r>
              <w:rPr>
                <w:rStyle w:val="crayon-h"/>
                <w:rFonts w:ascii="inherit" w:hAnsi="inherit"/>
                <w:color w:val="000000"/>
                <w:sz w:val="18"/>
                <w:szCs w:val="18"/>
                <w:bdr w:val="none" w:color="auto" w:sz="0" w:space="0" w:frame="1"/>
              </w:rPr>
              <w:t xml:space="preserve"> </w:t>
            </w:r>
            <w:r>
              <w:rPr>
                <w:rStyle w:val="crayon-k"/>
                <w:rFonts w:ascii="inherit" w:hAnsi="inherit"/>
                <w:color w:val="000000"/>
                <w:sz w:val="18"/>
                <w:szCs w:val="18"/>
                <w:bdr w:val="none" w:color="auto" w:sz="0" w:space="0" w:frame="1"/>
              </w:rPr>
              <w:t>echo</w:t>
            </w:r>
            <w:r>
              <w:rPr>
                <w:rStyle w:val="crayon-h"/>
                <w:rFonts w:ascii="inherit" w:hAnsi="inherit"/>
                <w:color w:val="000000"/>
                <w:sz w:val="18"/>
                <w:szCs w:val="18"/>
                <w:bdr w:val="none" w:color="auto" w:sz="0" w:space="0" w:frame="1"/>
              </w:rPr>
              <w:t xml:space="preserve"> </w:t>
            </w:r>
            <w:r>
              <w:rPr>
                <w:rStyle w:val="crayon-v"/>
                <w:rFonts w:ascii="inherit" w:hAnsi="inherit"/>
                <w:color w:val="000000"/>
                <w:sz w:val="18"/>
                <w:szCs w:val="18"/>
                <w:bdr w:val="none" w:color="auto" w:sz="0" w:space="0" w:frame="1"/>
              </w:rPr>
              <w:t>$row</w:t>
            </w:r>
            <w:r>
              <w:rPr>
                <w:rStyle w:val="crayon-sy"/>
                <w:rFonts w:ascii="inherit" w:hAnsi="inherit" w:eastAsiaTheme="minorEastAsia"/>
                <w:color w:val="000000"/>
                <w:sz w:val="18"/>
                <w:szCs w:val="18"/>
                <w:bdr w:val="none" w:color="auto" w:sz="0" w:space="0" w:frame="1"/>
              </w:rPr>
              <w:t>[</w:t>
            </w:r>
            <w:r>
              <w:rPr>
                <w:rStyle w:val="crayon-s"/>
                <w:rFonts w:ascii="inherit" w:hAnsi="inherit"/>
                <w:color w:val="000000"/>
                <w:sz w:val="18"/>
                <w:szCs w:val="18"/>
                <w:bdr w:val="none" w:color="auto" w:sz="0" w:space="0" w:frame="1"/>
              </w:rPr>
              <w:t>'date'</w:t>
            </w:r>
            <w:r>
              <w:rPr>
                <w:rStyle w:val="crayon-sy"/>
                <w:rFonts w:ascii="inherit" w:hAnsi="inherit" w:eastAsiaTheme="minorEastAsia"/>
                <w:color w:val="000000"/>
                <w:sz w:val="18"/>
                <w:szCs w:val="18"/>
                <w:bdr w:val="none" w:color="auto" w:sz="0" w:space="0" w:frame="1"/>
              </w:rPr>
              <w:t>]</w:t>
            </w:r>
            <w:r>
              <w:rPr>
                <w:rStyle w:val="crayon-ta"/>
                <w:rFonts w:ascii="inherit" w:hAnsi="inherit"/>
                <w:color w:val="000000"/>
                <w:sz w:val="18"/>
                <w:szCs w:val="18"/>
                <w:bdr w:val="none" w:color="auto" w:sz="0" w:space="0" w:frame="1"/>
              </w:rPr>
              <w:t>?&gt;</w:t>
            </w:r>
            <w:r>
              <w:rPr>
                <w:rStyle w:val="crayon-o"/>
                <w:rFonts w:ascii="inherit" w:hAnsi="inherit"/>
                <w:color w:val="000000"/>
                <w:sz w:val="18"/>
                <w:szCs w:val="18"/>
                <w:bdr w:val="none" w:color="auto" w:sz="0" w:space="0" w:frame="1"/>
              </w:rPr>
              <w:t>&lt;/</w:t>
            </w:r>
            <w:r>
              <w:rPr>
                <w:rStyle w:val="crayon-v"/>
                <w:rFonts w:ascii="inherit" w:hAnsi="inherit"/>
                <w:color w:val="000000"/>
                <w:sz w:val="18"/>
                <w:szCs w:val="18"/>
                <w:bdr w:val="none" w:color="auto" w:sz="0" w:space="0" w:frame="1"/>
              </w:rPr>
              <w:t>p</w:t>
            </w:r>
            <w:r>
              <w:rPr>
                <w:rStyle w:val="crayon-o"/>
                <w:rFonts w:ascii="inherit" w:hAnsi="inherit"/>
                <w:color w:val="000000"/>
                <w:sz w:val="18"/>
                <w:szCs w:val="18"/>
                <w:bdr w:val="none" w:color="auto" w:sz="0" w:space="0" w:frame="1"/>
              </w:rPr>
              <w:t>&gt;</w:t>
            </w:r>
          </w:p>
          <w:p w:rsidR="00991313" w:rsidRDefault="00991313" w14:paraId="0E5DDC6A" wp14:textId="77777777">
            <w:pPr>
              <w:textAlignment w:val="baseline"/>
              <w:rPr>
                <w:rFonts w:ascii="inherit" w:hAnsi="inherit"/>
                <w:color w:val="000000"/>
                <w:sz w:val="18"/>
                <w:szCs w:val="18"/>
              </w:rPr>
            </w:pPr>
            <w:r>
              <w:rPr>
                <w:rStyle w:val="crayon-h"/>
                <w:rFonts w:ascii="inherit" w:hAnsi="inherit"/>
                <w:color w:val="000000"/>
                <w:sz w:val="18"/>
                <w:szCs w:val="18"/>
                <w:bdr w:val="none" w:color="auto" w:sz="0" w:space="0" w:frame="1"/>
              </w:rPr>
              <w:t xml:space="preserve"> </w:t>
            </w:r>
            <w:r>
              <w:rPr>
                <w:rStyle w:val="crayon-o"/>
                <w:rFonts w:ascii="inherit" w:hAnsi="inherit"/>
                <w:color w:val="000000"/>
                <w:sz w:val="18"/>
                <w:szCs w:val="18"/>
                <w:bdr w:val="none" w:color="auto" w:sz="0" w:space="0" w:frame="1"/>
              </w:rPr>
              <w:t>&lt;</w:t>
            </w:r>
            <w:r>
              <w:rPr>
                <w:rStyle w:val="crayon-v"/>
                <w:rFonts w:ascii="inherit" w:hAnsi="inherit"/>
                <w:color w:val="000000"/>
                <w:sz w:val="18"/>
                <w:szCs w:val="18"/>
                <w:bdr w:val="none" w:color="auto" w:sz="0" w:space="0" w:frame="1"/>
              </w:rPr>
              <w:t>p</w:t>
            </w:r>
            <w:proofErr w:type="gramStart"/>
            <w:r>
              <w:rPr>
                <w:rStyle w:val="crayon-o"/>
                <w:rFonts w:ascii="inherit" w:hAnsi="inherit"/>
                <w:color w:val="000000"/>
                <w:sz w:val="18"/>
                <w:szCs w:val="18"/>
                <w:bdr w:val="none" w:color="auto" w:sz="0" w:space="0" w:frame="1"/>
              </w:rPr>
              <w:t>&gt;&lt;</w:t>
            </w:r>
            <w:proofErr w:type="gramEnd"/>
            <w:r>
              <w:rPr>
                <w:rStyle w:val="crayon-e"/>
                <w:rFonts w:ascii="inherit" w:hAnsi="inherit"/>
                <w:color w:val="000000"/>
                <w:sz w:val="18"/>
                <w:szCs w:val="18"/>
                <w:bdr w:val="none" w:color="auto" w:sz="0" w:space="0" w:frame="1"/>
              </w:rPr>
              <w:t xml:space="preserve">img </w:t>
            </w:r>
            <w:r>
              <w:rPr>
                <w:rStyle w:val="crayon-v"/>
                <w:rFonts w:ascii="inherit" w:hAnsi="inherit"/>
                <w:color w:val="000000"/>
                <w:sz w:val="18"/>
                <w:szCs w:val="18"/>
                <w:bdr w:val="none" w:color="auto" w:sz="0" w:space="0" w:frame="1"/>
              </w:rPr>
              <w:t>style</w:t>
            </w:r>
            <w:r>
              <w:rPr>
                <w:rStyle w:val="crayon-o"/>
                <w:rFonts w:ascii="inherit" w:hAnsi="inherit"/>
                <w:color w:val="000000"/>
                <w:sz w:val="18"/>
                <w:szCs w:val="18"/>
                <w:bdr w:val="none" w:color="auto" w:sz="0" w:space="0" w:frame="1"/>
              </w:rPr>
              <w:t>=</w:t>
            </w:r>
            <w:r>
              <w:rPr>
                <w:rStyle w:val="crayon-s"/>
                <w:rFonts w:ascii="inherit" w:hAnsi="inherit"/>
                <w:color w:val="000000"/>
                <w:sz w:val="18"/>
                <w:szCs w:val="18"/>
                <w:bdr w:val="none" w:color="auto" w:sz="0" w:space="0" w:frame="1"/>
              </w:rPr>
              <w:t>'margin-right:5px'</w:t>
            </w:r>
            <w:r>
              <w:rPr>
                <w:rStyle w:val="crayon-h"/>
                <w:rFonts w:ascii="inherit" w:hAnsi="inherit"/>
                <w:color w:val="000000"/>
                <w:sz w:val="18"/>
                <w:szCs w:val="18"/>
                <w:bdr w:val="none" w:color="auto" w:sz="0" w:space="0" w:frame="1"/>
              </w:rPr>
              <w:t xml:space="preserve"> </w:t>
            </w:r>
            <w:r>
              <w:rPr>
                <w:rStyle w:val="crayon-v"/>
                <w:rFonts w:ascii="inherit" w:hAnsi="inherit"/>
                <w:color w:val="000000"/>
                <w:sz w:val="18"/>
                <w:szCs w:val="18"/>
                <w:bdr w:val="none" w:color="auto" w:sz="0" w:space="0" w:frame="1"/>
              </w:rPr>
              <w:t>width</w:t>
            </w:r>
            <w:r>
              <w:rPr>
                <w:rStyle w:val="crayon-o"/>
                <w:rFonts w:ascii="inherit" w:hAnsi="inherit"/>
                <w:color w:val="000000"/>
                <w:sz w:val="18"/>
                <w:szCs w:val="18"/>
                <w:bdr w:val="none" w:color="auto" w:sz="0" w:space="0" w:frame="1"/>
              </w:rPr>
              <w:t>=</w:t>
            </w:r>
            <w:r>
              <w:rPr>
                <w:rStyle w:val="crayon-s"/>
                <w:rFonts w:ascii="inherit" w:hAnsi="inherit"/>
                <w:color w:val="000000"/>
                <w:sz w:val="18"/>
                <w:szCs w:val="18"/>
                <w:bdr w:val="none" w:color="auto" w:sz="0" w:space="0" w:frame="1"/>
              </w:rPr>
              <w:t>'150px'</w:t>
            </w:r>
            <w:r>
              <w:rPr>
                <w:rStyle w:val="crayon-h"/>
                <w:rFonts w:ascii="inherit" w:hAnsi="inherit"/>
                <w:color w:val="000000"/>
                <w:sz w:val="18"/>
                <w:szCs w:val="18"/>
                <w:bdr w:val="none" w:color="auto" w:sz="0" w:space="0" w:frame="1"/>
              </w:rPr>
              <w:t xml:space="preserve"> </w:t>
            </w:r>
            <w:r>
              <w:rPr>
                <w:rStyle w:val="crayon-v"/>
                <w:rFonts w:ascii="inherit" w:hAnsi="inherit"/>
                <w:color w:val="000000"/>
                <w:sz w:val="18"/>
                <w:szCs w:val="18"/>
                <w:bdr w:val="none" w:color="auto" w:sz="0" w:space="0" w:frame="1"/>
              </w:rPr>
              <w:t>align</w:t>
            </w:r>
            <w:r>
              <w:rPr>
                <w:rStyle w:val="crayon-o"/>
                <w:rFonts w:ascii="inherit" w:hAnsi="inherit"/>
                <w:color w:val="000000"/>
                <w:sz w:val="18"/>
                <w:szCs w:val="18"/>
                <w:bdr w:val="none" w:color="auto" w:sz="0" w:space="0" w:frame="1"/>
              </w:rPr>
              <w:t>=</w:t>
            </w:r>
            <w:r>
              <w:rPr>
                <w:rStyle w:val="crayon-s"/>
                <w:rFonts w:ascii="inherit" w:hAnsi="inherit"/>
                <w:color w:val="000000"/>
                <w:sz w:val="18"/>
                <w:szCs w:val="18"/>
                <w:bdr w:val="none" w:color="auto" w:sz="0" w:space="0" w:frame="1"/>
              </w:rPr>
              <w:t>'left'</w:t>
            </w:r>
            <w:r>
              <w:rPr>
                <w:rStyle w:val="crayon-h"/>
                <w:rFonts w:ascii="inherit" w:hAnsi="inherit"/>
                <w:color w:val="000000"/>
                <w:sz w:val="18"/>
                <w:szCs w:val="18"/>
                <w:bdr w:val="none" w:color="auto" w:sz="0" w:space="0" w:frame="1"/>
              </w:rPr>
              <w:t xml:space="preserve"> </w:t>
            </w:r>
            <w:r>
              <w:rPr>
                <w:rStyle w:val="crayon-v"/>
                <w:rFonts w:ascii="inherit" w:hAnsi="inherit"/>
                <w:color w:val="000000"/>
                <w:sz w:val="18"/>
                <w:szCs w:val="18"/>
                <w:bdr w:val="none" w:color="auto" w:sz="0" w:space="0" w:frame="1"/>
              </w:rPr>
              <w:t>src</w:t>
            </w:r>
            <w:r>
              <w:rPr>
                <w:rStyle w:val="crayon-o"/>
                <w:rFonts w:ascii="inherit" w:hAnsi="inherit"/>
                <w:color w:val="000000"/>
                <w:sz w:val="18"/>
                <w:szCs w:val="18"/>
                <w:bdr w:val="none" w:color="auto" w:sz="0" w:space="0" w:frame="1"/>
              </w:rPr>
              <w:t>=</w:t>
            </w:r>
            <w:r>
              <w:rPr>
                <w:rStyle w:val="crayon-s"/>
                <w:rFonts w:ascii="inherit" w:hAnsi="inherit"/>
                <w:color w:val="000000"/>
                <w:sz w:val="18"/>
                <w:szCs w:val="18"/>
                <w:bdr w:val="none" w:color="auto" w:sz="0" w:space="0" w:frame="1"/>
              </w:rPr>
              <w:t>'</w:t>
            </w:r>
            <w:r>
              <w:rPr>
                <w:rStyle w:val="crayon-ta"/>
                <w:rFonts w:ascii="inherit" w:hAnsi="inherit"/>
                <w:color w:val="000000"/>
                <w:sz w:val="18"/>
                <w:szCs w:val="18"/>
                <w:bdr w:val="none" w:color="auto" w:sz="0" w:space="0" w:frame="1"/>
              </w:rPr>
              <w:t>&lt;?php</w:t>
            </w:r>
            <w:r>
              <w:rPr>
                <w:rStyle w:val="crayon-h"/>
                <w:rFonts w:ascii="inherit" w:hAnsi="inherit"/>
                <w:color w:val="000000"/>
                <w:sz w:val="18"/>
                <w:szCs w:val="18"/>
                <w:bdr w:val="none" w:color="auto" w:sz="0" w:space="0" w:frame="1"/>
              </w:rPr>
              <w:t xml:space="preserve"> </w:t>
            </w:r>
            <w:r>
              <w:rPr>
                <w:rStyle w:val="crayon-k"/>
                <w:rFonts w:ascii="inherit" w:hAnsi="inherit"/>
                <w:color w:val="000000"/>
                <w:sz w:val="18"/>
                <w:szCs w:val="18"/>
                <w:bdr w:val="none" w:color="auto" w:sz="0" w:space="0" w:frame="1"/>
              </w:rPr>
              <w:t>echo</w:t>
            </w:r>
            <w:r>
              <w:rPr>
                <w:rStyle w:val="crayon-h"/>
                <w:rFonts w:ascii="inherit" w:hAnsi="inherit"/>
                <w:color w:val="000000"/>
                <w:sz w:val="18"/>
                <w:szCs w:val="18"/>
                <w:bdr w:val="none" w:color="auto" w:sz="0" w:space="0" w:frame="1"/>
              </w:rPr>
              <w:t xml:space="preserve"> </w:t>
            </w:r>
            <w:r>
              <w:rPr>
                <w:rStyle w:val="crayon-v"/>
                <w:rFonts w:ascii="inherit" w:hAnsi="inherit"/>
                <w:color w:val="000000"/>
                <w:sz w:val="18"/>
                <w:szCs w:val="18"/>
                <w:bdr w:val="none" w:color="auto" w:sz="0" w:space="0" w:frame="1"/>
              </w:rPr>
              <w:t>$row</w:t>
            </w:r>
            <w:r>
              <w:rPr>
                <w:rStyle w:val="crayon-sy"/>
                <w:rFonts w:ascii="inherit" w:hAnsi="inherit" w:eastAsiaTheme="minorEastAsia"/>
                <w:color w:val="000000"/>
                <w:sz w:val="18"/>
                <w:szCs w:val="18"/>
                <w:bdr w:val="none" w:color="auto" w:sz="0" w:space="0" w:frame="1"/>
              </w:rPr>
              <w:t>[</w:t>
            </w:r>
            <w:r>
              <w:rPr>
                <w:rStyle w:val="crayon-s"/>
                <w:rFonts w:ascii="inherit" w:hAnsi="inherit"/>
                <w:color w:val="000000"/>
                <w:sz w:val="18"/>
                <w:szCs w:val="18"/>
                <w:bdr w:val="none" w:color="auto" w:sz="0" w:space="0" w:frame="1"/>
              </w:rPr>
              <w:t>'img_src'</w:t>
            </w:r>
            <w:r>
              <w:rPr>
                <w:rStyle w:val="crayon-sy"/>
                <w:rFonts w:ascii="inherit" w:hAnsi="inherit" w:eastAsiaTheme="minorEastAsia"/>
                <w:color w:val="000000"/>
                <w:sz w:val="18"/>
                <w:szCs w:val="18"/>
                <w:bdr w:val="none" w:color="auto" w:sz="0" w:space="0" w:frame="1"/>
              </w:rPr>
              <w:t>]</w:t>
            </w:r>
            <w:r>
              <w:rPr>
                <w:rStyle w:val="crayon-ta"/>
                <w:rFonts w:ascii="inherit" w:hAnsi="inherit"/>
                <w:color w:val="000000"/>
                <w:sz w:val="18"/>
                <w:szCs w:val="18"/>
                <w:bdr w:val="none" w:color="auto" w:sz="0" w:space="0" w:frame="1"/>
              </w:rPr>
              <w:t>?&gt;</w:t>
            </w:r>
            <w:r>
              <w:rPr>
                <w:rStyle w:val="crayon-s"/>
                <w:rFonts w:ascii="inherit" w:hAnsi="inherit"/>
                <w:color w:val="000000"/>
                <w:sz w:val="18"/>
                <w:szCs w:val="18"/>
                <w:bdr w:val="none" w:color="auto" w:sz="0" w:space="0" w:frame="1"/>
              </w:rPr>
              <w:t>'</w:t>
            </w:r>
            <w:r>
              <w:rPr>
                <w:rStyle w:val="crayon-o"/>
                <w:rFonts w:ascii="inherit" w:hAnsi="inherit"/>
                <w:color w:val="000000"/>
                <w:sz w:val="18"/>
                <w:szCs w:val="18"/>
                <w:bdr w:val="none" w:color="auto" w:sz="0" w:space="0" w:frame="1"/>
              </w:rPr>
              <w:t>&gt;</w:t>
            </w:r>
            <w:r>
              <w:rPr>
                <w:rStyle w:val="crayon-ta"/>
                <w:rFonts w:ascii="inherit" w:hAnsi="inherit"/>
                <w:color w:val="000000"/>
                <w:sz w:val="18"/>
                <w:szCs w:val="18"/>
                <w:bdr w:val="none" w:color="auto" w:sz="0" w:space="0" w:frame="1"/>
              </w:rPr>
              <w:t>&lt;?php</w:t>
            </w:r>
            <w:r>
              <w:rPr>
                <w:rStyle w:val="crayon-h"/>
                <w:rFonts w:ascii="inherit" w:hAnsi="inherit"/>
                <w:color w:val="000000"/>
                <w:sz w:val="18"/>
                <w:szCs w:val="18"/>
                <w:bdr w:val="none" w:color="auto" w:sz="0" w:space="0" w:frame="1"/>
              </w:rPr>
              <w:t xml:space="preserve"> </w:t>
            </w:r>
            <w:r>
              <w:rPr>
                <w:rStyle w:val="crayon-k"/>
                <w:rFonts w:ascii="inherit" w:hAnsi="inherit"/>
                <w:color w:val="000000"/>
                <w:sz w:val="18"/>
                <w:szCs w:val="18"/>
                <w:bdr w:val="none" w:color="auto" w:sz="0" w:space="0" w:frame="1"/>
              </w:rPr>
              <w:t>echo</w:t>
            </w:r>
            <w:r>
              <w:rPr>
                <w:rStyle w:val="crayon-h"/>
                <w:rFonts w:ascii="inherit" w:hAnsi="inherit"/>
                <w:color w:val="000000"/>
                <w:sz w:val="18"/>
                <w:szCs w:val="18"/>
                <w:bdr w:val="none" w:color="auto" w:sz="0" w:space="0" w:frame="1"/>
              </w:rPr>
              <w:t xml:space="preserve"> </w:t>
            </w:r>
            <w:r>
              <w:rPr>
                <w:rStyle w:val="crayon-v"/>
                <w:rFonts w:ascii="inherit" w:hAnsi="inherit"/>
                <w:color w:val="000000"/>
                <w:sz w:val="18"/>
                <w:szCs w:val="18"/>
                <w:bdr w:val="none" w:color="auto" w:sz="0" w:space="0" w:frame="1"/>
              </w:rPr>
              <w:t>$row</w:t>
            </w:r>
            <w:r>
              <w:rPr>
                <w:rStyle w:val="crayon-sy"/>
                <w:rFonts w:ascii="inherit" w:hAnsi="inherit" w:eastAsiaTheme="minorEastAsia"/>
                <w:color w:val="000000"/>
                <w:sz w:val="18"/>
                <w:szCs w:val="18"/>
                <w:bdr w:val="none" w:color="auto" w:sz="0" w:space="0" w:frame="1"/>
              </w:rPr>
              <w:t>[</w:t>
            </w:r>
            <w:r>
              <w:rPr>
                <w:rStyle w:val="crayon-s"/>
                <w:rFonts w:ascii="inherit" w:hAnsi="inherit"/>
                <w:color w:val="000000"/>
                <w:sz w:val="18"/>
                <w:szCs w:val="18"/>
                <w:bdr w:val="none" w:color="auto" w:sz="0" w:space="0" w:frame="1"/>
              </w:rPr>
              <w:t>'discription'</w:t>
            </w:r>
            <w:r>
              <w:rPr>
                <w:rStyle w:val="crayon-sy"/>
                <w:rFonts w:ascii="inherit" w:hAnsi="inherit" w:eastAsiaTheme="minorEastAsia"/>
                <w:color w:val="000000"/>
                <w:sz w:val="18"/>
                <w:szCs w:val="18"/>
                <w:bdr w:val="none" w:color="auto" w:sz="0" w:space="0" w:frame="1"/>
              </w:rPr>
              <w:t>]</w:t>
            </w:r>
            <w:r>
              <w:rPr>
                <w:rStyle w:val="crayon-ta"/>
                <w:rFonts w:ascii="inherit" w:hAnsi="inherit"/>
                <w:color w:val="000000"/>
                <w:sz w:val="18"/>
                <w:szCs w:val="18"/>
                <w:bdr w:val="none" w:color="auto" w:sz="0" w:space="0" w:frame="1"/>
              </w:rPr>
              <w:t>?&gt;</w:t>
            </w:r>
            <w:r>
              <w:rPr>
                <w:rStyle w:val="crayon-o"/>
                <w:rFonts w:ascii="inherit" w:hAnsi="inherit"/>
                <w:color w:val="000000"/>
                <w:sz w:val="18"/>
                <w:szCs w:val="18"/>
                <w:bdr w:val="none" w:color="auto" w:sz="0" w:space="0" w:frame="1"/>
              </w:rPr>
              <w:t>&lt;/</w:t>
            </w:r>
            <w:r>
              <w:rPr>
                <w:rStyle w:val="crayon-v"/>
                <w:rFonts w:ascii="inherit" w:hAnsi="inherit"/>
                <w:color w:val="000000"/>
                <w:sz w:val="18"/>
                <w:szCs w:val="18"/>
                <w:bdr w:val="none" w:color="auto" w:sz="0" w:space="0" w:frame="1"/>
              </w:rPr>
              <w:t>p</w:t>
            </w:r>
            <w:r>
              <w:rPr>
                <w:rStyle w:val="crayon-o"/>
                <w:rFonts w:ascii="inherit" w:hAnsi="inherit"/>
                <w:color w:val="000000"/>
                <w:sz w:val="18"/>
                <w:szCs w:val="18"/>
                <w:bdr w:val="none" w:color="auto" w:sz="0" w:space="0" w:frame="1"/>
              </w:rPr>
              <w:t>&gt;</w:t>
            </w:r>
          </w:p>
          <w:p w:rsidR="00991313" w:rsidRDefault="00991313" w14:paraId="212C1245" wp14:textId="77777777">
            <w:pPr>
              <w:textAlignment w:val="baseline"/>
              <w:rPr>
                <w:rFonts w:ascii="inherit" w:hAnsi="inherit"/>
                <w:color w:val="000000"/>
                <w:sz w:val="18"/>
                <w:szCs w:val="18"/>
              </w:rPr>
            </w:pPr>
            <w:r>
              <w:rPr>
                <w:rStyle w:val="crayon-h"/>
                <w:rFonts w:ascii="inherit" w:hAnsi="inherit"/>
                <w:color w:val="000000"/>
                <w:sz w:val="18"/>
                <w:szCs w:val="18"/>
                <w:bdr w:val="none" w:color="auto" w:sz="0" w:space="0" w:frame="1"/>
              </w:rPr>
              <w:t xml:space="preserve"> </w:t>
            </w:r>
            <w:r>
              <w:rPr>
                <w:rStyle w:val="crayon-o"/>
                <w:rFonts w:ascii="inherit" w:hAnsi="inherit"/>
                <w:color w:val="000000"/>
                <w:sz w:val="18"/>
                <w:szCs w:val="18"/>
                <w:bdr w:val="none" w:color="auto" w:sz="0" w:space="0" w:frame="1"/>
              </w:rPr>
              <w:t>&lt;</w:t>
            </w:r>
            <w:r>
              <w:rPr>
                <w:rStyle w:val="crayon-i"/>
                <w:rFonts w:ascii="inherit" w:hAnsi="inherit"/>
                <w:color w:val="000000"/>
                <w:sz w:val="18"/>
                <w:szCs w:val="18"/>
                <w:bdr w:val="none" w:color="auto" w:sz="0" w:space="0" w:frame="1"/>
              </w:rPr>
              <w:t>p</w:t>
            </w:r>
            <w:r>
              <w:rPr>
                <w:rStyle w:val="crayon-h"/>
                <w:rFonts w:ascii="inherit" w:hAnsi="inherit"/>
                <w:color w:val="000000"/>
                <w:sz w:val="18"/>
                <w:szCs w:val="18"/>
                <w:bdr w:val="none" w:color="auto" w:sz="0" w:space="0" w:frame="1"/>
              </w:rPr>
              <w:t xml:space="preserve"> </w:t>
            </w:r>
            <w:r>
              <w:rPr>
                <w:rStyle w:val="crayon-v"/>
                <w:rFonts w:ascii="inherit" w:hAnsi="inherit"/>
                <w:color w:val="000000"/>
                <w:sz w:val="18"/>
                <w:szCs w:val="18"/>
                <w:bdr w:val="none" w:color="auto" w:sz="0" w:space="0" w:frame="1"/>
              </w:rPr>
              <w:t>style</w:t>
            </w:r>
            <w:r>
              <w:rPr>
                <w:rStyle w:val="crayon-o"/>
                <w:rFonts w:ascii="inherit" w:hAnsi="inherit"/>
                <w:color w:val="000000"/>
                <w:sz w:val="18"/>
                <w:szCs w:val="18"/>
                <w:bdr w:val="none" w:color="auto" w:sz="0" w:space="0" w:frame="1"/>
              </w:rPr>
              <w:t>=</w:t>
            </w:r>
            <w:r>
              <w:rPr>
                <w:rStyle w:val="crayon-s"/>
                <w:rFonts w:ascii="inherit" w:hAnsi="inherit"/>
                <w:color w:val="000000"/>
                <w:sz w:val="18"/>
                <w:szCs w:val="18"/>
                <w:bdr w:val="none" w:color="auto" w:sz="0" w:space="0" w:frame="1"/>
              </w:rPr>
              <w:t>'</w:t>
            </w:r>
            <w:proofErr w:type="gramStart"/>
            <w:r>
              <w:rPr>
                <w:rStyle w:val="crayon-s"/>
                <w:rFonts w:ascii="inherit" w:hAnsi="inherit"/>
                <w:color w:val="000000"/>
                <w:sz w:val="18"/>
                <w:szCs w:val="18"/>
                <w:bdr w:val="none" w:color="auto" w:sz="0" w:space="0" w:frame="1"/>
              </w:rPr>
              <w:t>color:red</w:t>
            </w:r>
            <w:proofErr w:type="gramEnd"/>
            <w:r>
              <w:rPr>
                <w:rStyle w:val="crayon-s"/>
                <w:rFonts w:ascii="inherit" w:hAnsi="inherit"/>
                <w:color w:val="000000"/>
                <w:sz w:val="18"/>
                <w:szCs w:val="18"/>
                <w:bdr w:val="none" w:color="auto" w:sz="0" w:space="0" w:frame="1"/>
              </w:rPr>
              <w:t>'</w:t>
            </w:r>
            <w:r>
              <w:rPr>
                <w:rStyle w:val="crayon-o"/>
                <w:rFonts w:ascii="inherit" w:hAnsi="inherit"/>
                <w:color w:val="000000"/>
                <w:sz w:val="18"/>
                <w:szCs w:val="18"/>
                <w:bdr w:val="none" w:color="auto" w:sz="0" w:space="0" w:frame="1"/>
              </w:rPr>
              <w:t>&gt;&lt;</w:t>
            </w:r>
            <w:r>
              <w:rPr>
                <w:rStyle w:val="crayon-i"/>
                <w:rFonts w:ascii="inherit" w:hAnsi="inherit"/>
                <w:color w:val="000000"/>
                <w:sz w:val="18"/>
                <w:szCs w:val="18"/>
                <w:bdr w:val="none" w:color="auto" w:sz="0" w:space="0" w:frame="1"/>
              </w:rPr>
              <w:t>a</w:t>
            </w:r>
            <w:r>
              <w:rPr>
                <w:rStyle w:val="crayon-h"/>
                <w:rFonts w:ascii="inherit" w:hAnsi="inherit"/>
                <w:color w:val="000000"/>
                <w:sz w:val="18"/>
                <w:szCs w:val="18"/>
                <w:bdr w:val="none" w:color="auto" w:sz="0" w:space="0" w:frame="1"/>
              </w:rPr>
              <w:t xml:space="preserve"> </w:t>
            </w:r>
            <w:r>
              <w:rPr>
                <w:rStyle w:val="crayon-v"/>
                <w:rFonts w:ascii="inherit" w:hAnsi="inherit"/>
                <w:color w:val="000000"/>
                <w:sz w:val="18"/>
                <w:szCs w:val="18"/>
                <w:bdr w:val="none" w:color="auto" w:sz="0" w:space="0" w:frame="1"/>
              </w:rPr>
              <w:t>href</w:t>
            </w:r>
            <w:r>
              <w:rPr>
                <w:rStyle w:val="crayon-o"/>
                <w:rFonts w:ascii="inherit" w:hAnsi="inherit"/>
                <w:color w:val="000000"/>
                <w:sz w:val="18"/>
                <w:szCs w:val="18"/>
                <w:bdr w:val="none" w:color="auto" w:sz="0" w:space="0" w:frame="1"/>
              </w:rPr>
              <w:t>=</w:t>
            </w:r>
            <w:r>
              <w:rPr>
                <w:rStyle w:val="crayon-s"/>
                <w:rFonts w:ascii="inherit" w:hAnsi="inherit"/>
                <w:color w:val="000000"/>
                <w:sz w:val="18"/>
                <w:szCs w:val="18"/>
                <w:bdr w:val="none" w:color="auto" w:sz="0" w:space="0" w:frame="1"/>
              </w:rPr>
              <w:t>'?option=view&amp;id_text=</w:t>
            </w:r>
            <w:r>
              <w:rPr>
                <w:rStyle w:val="crayon-ta"/>
                <w:rFonts w:ascii="inherit" w:hAnsi="inherit"/>
                <w:color w:val="000000"/>
                <w:sz w:val="18"/>
                <w:szCs w:val="18"/>
                <w:bdr w:val="none" w:color="auto" w:sz="0" w:space="0" w:frame="1"/>
              </w:rPr>
              <w:t>&lt;?php</w:t>
            </w:r>
            <w:r>
              <w:rPr>
                <w:rStyle w:val="crayon-h"/>
                <w:rFonts w:ascii="inherit" w:hAnsi="inherit"/>
                <w:color w:val="000000"/>
                <w:sz w:val="18"/>
                <w:szCs w:val="18"/>
                <w:bdr w:val="none" w:color="auto" w:sz="0" w:space="0" w:frame="1"/>
              </w:rPr>
              <w:t xml:space="preserve"> </w:t>
            </w:r>
            <w:r>
              <w:rPr>
                <w:rStyle w:val="crayon-k"/>
                <w:rFonts w:ascii="inherit" w:hAnsi="inherit"/>
                <w:color w:val="000000"/>
                <w:sz w:val="18"/>
                <w:szCs w:val="18"/>
                <w:bdr w:val="none" w:color="auto" w:sz="0" w:space="0" w:frame="1"/>
              </w:rPr>
              <w:t>echo</w:t>
            </w:r>
            <w:r>
              <w:rPr>
                <w:rStyle w:val="crayon-h"/>
                <w:rFonts w:ascii="inherit" w:hAnsi="inherit"/>
                <w:color w:val="000000"/>
                <w:sz w:val="18"/>
                <w:szCs w:val="18"/>
                <w:bdr w:val="none" w:color="auto" w:sz="0" w:space="0" w:frame="1"/>
              </w:rPr>
              <w:t xml:space="preserve"> </w:t>
            </w:r>
            <w:r>
              <w:rPr>
                <w:rStyle w:val="crayon-v"/>
                <w:rFonts w:ascii="inherit" w:hAnsi="inherit"/>
                <w:color w:val="000000"/>
                <w:sz w:val="18"/>
                <w:szCs w:val="18"/>
                <w:bdr w:val="none" w:color="auto" w:sz="0" w:space="0" w:frame="1"/>
              </w:rPr>
              <w:t>$row</w:t>
            </w:r>
            <w:r>
              <w:rPr>
                <w:rStyle w:val="crayon-sy"/>
                <w:rFonts w:ascii="inherit" w:hAnsi="inherit" w:eastAsiaTheme="minorEastAsia"/>
                <w:color w:val="000000"/>
                <w:sz w:val="18"/>
                <w:szCs w:val="18"/>
                <w:bdr w:val="none" w:color="auto" w:sz="0" w:space="0" w:frame="1"/>
              </w:rPr>
              <w:t>[</w:t>
            </w:r>
            <w:r>
              <w:rPr>
                <w:rStyle w:val="crayon-s"/>
                <w:rFonts w:ascii="inherit" w:hAnsi="inherit"/>
                <w:color w:val="000000"/>
                <w:sz w:val="18"/>
                <w:szCs w:val="18"/>
                <w:bdr w:val="none" w:color="auto" w:sz="0" w:space="0" w:frame="1"/>
              </w:rPr>
              <w:t>'id'</w:t>
            </w:r>
            <w:r>
              <w:rPr>
                <w:rStyle w:val="crayon-sy"/>
                <w:rFonts w:ascii="inherit" w:hAnsi="inherit" w:eastAsiaTheme="minorEastAsia"/>
                <w:color w:val="000000"/>
                <w:sz w:val="18"/>
                <w:szCs w:val="18"/>
                <w:bdr w:val="none" w:color="auto" w:sz="0" w:space="0" w:frame="1"/>
              </w:rPr>
              <w:t>]</w:t>
            </w:r>
            <w:r>
              <w:rPr>
                <w:rStyle w:val="crayon-ta"/>
                <w:rFonts w:ascii="inherit" w:hAnsi="inherit"/>
                <w:color w:val="000000"/>
                <w:sz w:val="18"/>
                <w:szCs w:val="18"/>
                <w:bdr w:val="none" w:color="auto" w:sz="0" w:space="0" w:frame="1"/>
              </w:rPr>
              <w:t>?&gt;</w:t>
            </w:r>
            <w:r>
              <w:rPr>
                <w:rStyle w:val="crayon-s"/>
                <w:rFonts w:ascii="inherit" w:hAnsi="inherit"/>
                <w:color w:val="000000"/>
                <w:sz w:val="18"/>
                <w:szCs w:val="18"/>
                <w:bdr w:val="none" w:color="auto" w:sz="0" w:space="0" w:frame="1"/>
              </w:rPr>
              <w:t>'</w:t>
            </w:r>
            <w:r>
              <w:rPr>
                <w:rStyle w:val="crayon-o"/>
                <w:rFonts w:ascii="inherit" w:hAnsi="inherit"/>
                <w:color w:val="000000"/>
                <w:sz w:val="18"/>
                <w:szCs w:val="18"/>
                <w:bdr w:val="none" w:color="auto" w:sz="0" w:space="0" w:frame="1"/>
              </w:rPr>
              <w:t>&gt;</w:t>
            </w:r>
            <w:r>
              <w:rPr>
                <w:rFonts w:ascii="inherit" w:hAnsi="inherit"/>
                <w:color w:val="000000"/>
                <w:sz w:val="18"/>
                <w:szCs w:val="18"/>
              </w:rPr>
              <w:t>Читать</w:t>
            </w:r>
            <w:r>
              <w:rPr>
                <w:rStyle w:val="crayon-h"/>
                <w:rFonts w:ascii="inherit" w:hAnsi="inherit"/>
                <w:color w:val="000000"/>
                <w:sz w:val="18"/>
                <w:szCs w:val="18"/>
                <w:bdr w:val="none" w:color="auto" w:sz="0" w:space="0" w:frame="1"/>
              </w:rPr>
              <w:t xml:space="preserve"> </w:t>
            </w:r>
            <w:r>
              <w:rPr>
                <w:rFonts w:ascii="inherit" w:hAnsi="inherit"/>
                <w:color w:val="000000"/>
                <w:sz w:val="18"/>
                <w:szCs w:val="18"/>
              </w:rPr>
              <w:t>далее</w:t>
            </w:r>
            <w:r>
              <w:rPr>
                <w:rStyle w:val="crayon-sy"/>
                <w:rFonts w:ascii="inherit" w:hAnsi="inherit" w:eastAsiaTheme="minorEastAsia"/>
                <w:color w:val="000000"/>
                <w:sz w:val="18"/>
                <w:szCs w:val="18"/>
                <w:bdr w:val="none" w:color="auto" w:sz="0" w:space="0" w:frame="1"/>
              </w:rPr>
              <w:t>...</w:t>
            </w:r>
            <w:r>
              <w:rPr>
                <w:rStyle w:val="crayon-o"/>
                <w:rFonts w:ascii="inherit" w:hAnsi="inherit"/>
                <w:color w:val="000000"/>
                <w:sz w:val="18"/>
                <w:szCs w:val="18"/>
                <w:bdr w:val="none" w:color="auto" w:sz="0" w:space="0" w:frame="1"/>
              </w:rPr>
              <w:t>&lt;/</w:t>
            </w:r>
            <w:r>
              <w:rPr>
                <w:rStyle w:val="crayon-e"/>
                <w:rFonts w:ascii="inherit" w:hAnsi="inherit"/>
                <w:color w:val="000000"/>
                <w:sz w:val="18"/>
                <w:szCs w:val="18"/>
                <w:bdr w:val="none" w:color="auto" w:sz="0" w:space="0" w:frame="1"/>
              </w:rPr>
              <w:t>a</w:t>
            </w:r>
            <w:r>
              <w:rPr>
                <w:rStyle w:val="crayon-o"/>
                <w:rFonts w:ascii="inherit" w:hAnsi="inherit"/>
                <w:color w:val="000000"/>
                <w:sz w:val="18"/>
                <w:szCs w:val="18"/>
                <w:bdr w:val="none" w:color="auto" w:sz="0" w:space="0" w:frame="1"/>
              </w:rPr>
              <w:t>&gt;&lt;/</w:t>
            </w:r>
            <w:r>
              <w:rPr>
                <w:rStyle w:val="crayon-e"/>
                <w:rFonts w:ascii="inherit" w:hAnsi="inherit"/>
                <w:color w:val="000000"/>
                <w:sz w:val="18"/>
                <w:szCs w:val="18"/>
                <w:bdr w:val="none" w:color="auto" w:sz="0" w:space="0" w:frame="1"/>
              </w:rPr>
              <w:t>p</w:t>
            </w:r>
            <w:r>
              <w:rPr>
                <w:rStyle w:val="crayon-o"/>
                <w:rFonts w:ascii="inherit" w:hAnsi="inherit"/>
                <w:color w:val="000000"/>
                <w:sz w:val="18"/>
                <w:szCs w:val="18"/>
                <w:bdr w:val="none" w:color="auto" w:sz="0" w:space="0" w:frame="1"/>
              </w:rPr>
              <w:t>&gt;</w:t>
            </w:r>
          </w:p>
          <w:p w:rsidR="00991313" w:rsidRDefault="00991313" w14:paraId="16E66445" wp14:textId="77777777">
            <w:pPr>
              <w:textAlignment w:val="baseline"/>
              <w:rPr>
                <w:rFonts w:ascii="inherit" w:hAnsi="inherit"/>
                <w:color w:val="000000"/>
                <w:sz w:val="18"/>
                <w:szCs w:val="18"/>
              </w:rPr>
            </w:pPr>
            <w:r>
              <w:rPr>
                <w:rStyle w:val="crayon-h"/>
                <w:rFonts w:ascii="inherit" w:hAnsi="inherit"/>
                <w:color w:val="000000"/>
                <w:sz w:val="18"/>
                <w:szCs w:val="18"/>
                <w:bdr w:val="none" w:color="auto" w:sz="0" w:space="0" w:frame="1"/>
              </w:rPr>
              <w:t xml:space="preserve"> </w:t>
            </w:r>
          </w:p>
          <w:p w:rsidR="00991313" w:rsidRDefault="00991313" w14:paraId="584C6A3B" wp14:textId="77777777">
            <w:pPr>
              <w:textAlignment w:val="baseline"/>
              <w:rPr>
                <w:rFonts w:ascii="inherit" w:hAnsi="inherit"/>
                <w:color w:val="000000"/>
                <w:sz w:val="18"/>
                <w:szCs w:val="18"/>
              </w:rPr>
            </w:pPr>
            <w:r>
              <w:rPr>
                <w:rStyle w:val="crayon-h"/>
                <w:rFonts w:ascii="inherit" w:hAnsi="inherit"/>
                <w:color w:val="000000"/>
                <w:sz w:val="18"/>
                <w:szCs w:val="18"/>
                <w:bdr w:val="none" w:color="auto" w:sz="0" w:space="0" w:frame="1"/>
              </w:rPr>
              <w:t xml:space="preserve"> </w:t>
            </w:r>
            <w:r>
              <w:rPr>
                <w:rStyle w:val="crayon-o"/>
                <w:rFonts w:ascii="inherit" w:hAnsi="inherit"/>
                <w:color w:val="000000"/>
                <w:sz w:val="18"/>
                <w:szCs w:val="18"/>
                <w:bdr w:val="none" w:color="auto" w:sz="0" w:space="0" w:frame="1"/>
              </w:rPr>
              <w:t>&lt;/</w:t>
            </w:r>
            <w:r>
              <w:rPr>
                <w:rStyle w:val="crayon-e"/>
                <w:rFonts w:ascii="inherit" w:hAnsi="inherit"/>
                <w:color w:val="000000"/>
                <w:sz w:val="18"/>
                <w:szCs w:val="18"/>
                <w:bdr w:val="none" w:color="auto" w:sz="0" w:space="0" w:frame="1"/>
              </w:rPr>
              <w:t>div</w:t>
            </w:r>
            <w:r>
              <w:rPr>
                <w:rStyle w:val="crayon-o"/>
                <w:rFonts w:ascii="inherit" w:hAnsi="inherit"/>
                <w:color w:val="000000"/>
                <w:sz w:val="18"/>
                <w:szCs w:val="18"/>
                <w:bdr w:val="none" w:color="auto" w:sz="0" w:space="0" w:frame="1"/>
              </w:rPr>
              <w:t>&gt;</w:t>
            </w:r>
          </w:p>
          <w:p w:rsidR="00991313" w:rsidRDefault="00991313" w14:paraId="16539BAC" wp14:textId="77777777">
            <w:pPr>
              <w:textAlignment w:val="baseline"/>
              <w:rPr>
                <w:rFonts w:ascii="inherit" w:hAnsi="inherit"/>
                <w:color w:val="000000"/>
                <w:sz w:val="18"/>
                <w:szCs w:val="18"/>
              </w:rPr>
            </w:pPr>
            <w:r>
              <w:rPr>
                <w:rStyle w:val="crayon-h"/>
                <w:rFonts w:ascii="inherit" w:hAnsi="inherit"/>
                <w:color w:val="000000"/>
                <w:sz w:val="18"/>
                <w:szCs w:val="18"/>
                <w:bdr w:val="none" w:color="auto" w:sz="0" w:space="0" w:frame="1"/>
              </w:rPr>
              <w:t xml:space="preserve"> </w:t>
            </w:r>
            <w:proofErr w:type="gramStart"/>
            <w:r>
              <w:rPr>
                <w:rStyle w:val="crayon-ta"/>
                <w:rFonts w:ascii="inherit" w:hAnsi="inherit"/>
                <w:color w:val="000000"/>
                <w:sz w:val="18"/>
                <w:szCs w:val="18"/>
                <w:bdr w:val="none" w:color="auto" w:sz="0" w:space="0" w:frame="1"/>
              </w:rPr>
              <w:t>&lt;?php</w:t>
            </w:r>
            <w:proofErr w:type="gramEnd"/>
            <w:r>
              <w:rPr>
                <w:rStyle w:val="crayon-h"/>
                <w:rFonts w:ascii="inherit" w:hAnsi="inherit"/>
                <w:color w:val="000000"/>
                <w:sz w:val="18"/>
                <w:szCs w:val="18"/>
                <w:bdr w:val="none" w:color="auto" w:sz="0" w:space="0" w:frame="1"/>
              </w:rPr>
              <w:t xml:space="preserve"> </w:t>
            </w:r>
            <w:r>
              <w:rPr>
                <w:rStyle w:val="crayon-st"/>
                <w:rFonts w:ascii="inherit" w:hAnsi="inherit"/>
                <w:color w:val="000000"/>
                <w:sz w:val="18"/>
                <w:szCs w:val="18"/>
                <w:bdr w:val="none" w:color="auto" w:sz="0" w:space="0" w:frame="1"/>
              </w:rPr>
              <w:t>endforeach</w:t>
            </w:r>
            <w:r>
              <w:rPr>
                <w:rStyle w:val="crayon-sy"/>
                <w:rFonts w:ascii="inherit" w:hAnsi="inherit" w:eastAsiaTheme="minorEastAsia"/>
                <w:color w:val="000000"/>
                <w:sz w:val="18"/>
                <w:szCs w:val="18"/>
                <w:bdr w:val="none" w:color="auto" w:sz="0" w:space="0" w:frame="1"/>
              </w:rPr>
              <w:t>;</w:t>
            </w:r>
            <w:r>
              <w:rPr>
                <w:rStyle w:val="crayon-ta"/>
                <w:rFonts w:ascii="inherit" w:hAnsi="inherit"/>
                <w:color w:val="000000"/>
                <w:sz w:val="18"/>
                <w:szCs w:val="18"/>
                <w:bdr w:val="none" w:color="auto" w:sz="0" w:space="0" w:frame="1"/>
              </w:rPr>
              <w:t>?&gt;</w:t>
            </w:r>
            <w:r>
              <w:rPr>
                <w:rStyle w:val="crayon-h"/>
                <w:rFonts w:ascii="inherit" w:hAnsi="inherit"/>
                <w:color w:val="000000"/>
                <w:sz w:val="18"/>
                <w:szCs w:val="18"/>
                <w:bdr w:val="none" w:color="auto" w:sz="0" w:space="0" w:frame="1"/>
              </w:rPr>
              <w:t xml:space="preserve"> </w:t>
            </w:r>
          </w:p>
          <w:p w:rsidR="00991313" w:rsidRDefault="00991313" w14:paraId="7508A7B4" wp14:textId="77777777">
            <w:pPr>
              <w:textAlignment w:val="baseline"/>
              <w:rPr>
                <w:rFonts w:ascii="inherit" w:hAnsi="inherit"/>
                <w:color w:val="000000"/>
                <w:sz w:val="18"/>
                <w:szCs w:val="18"/>
              </w:rPr>
            </w:pPr>
            <w:r>
              <w:rPr>
                <w:rStyle w:val="crayon-h"/>
                <w:rFonts w:ascii="inherit" w:hAnsi="inherit"/>
                <w:color w:val="000000"/>
                <w:sz w:val="18"/>
                <w:szCs w:val="18"/>
                <w:bdr w:val="none" w:color="auto" w:sz="0" w:space="0" w:frame="1"/>
              </w:rPr>
              <w:t xml:space="preserve"> </w:t>
            </w:r>
            <w:r>
              <w:rPr>
                <w:rStyle w:val="crayon-o"/>
                <w:rFonts w:ascii="inherit" w:hAnsi="inherit"/>
                <w:color w:val="000000"/>
                <w:sz w:val="18"/>
                <w:szCs w:val="18"/>
                <w:bdr w:val="none" w:color="auto" w:sz="0" w:space="0" w:frame="1"/>
              </w:rPr>
              <w:t>&lt;/</w:t>
            </w:r>
            <w:r>
              <w:rPr>
                <w:rStyle w:val="crayon-v"/>
                <w:rFonts w:ascii="inherit" w:hAnsi="inherit"/>
                <w:color w:val="000000"/>
                <w:sz w:val="18"/>
                <w:szCs w:val="18"/>
                <w:bdr w:val="none" w:color="auto" w:sz="0" w:space="0" w:frame="1"/>
              </w:rPr>
              <w:t>div</w:t>
            </w:r>
            <w:r>
              <w:rPr>
                <w:rStyle w:val="crayon-o"/>
                <w:rFonts w:ascii="inherit" w:hAnsi="inherit"/>
                <w:color w:val="000000"/>
                <w:sz w:val="18"/>
                <w:szCs w:val="18"/>
                <w:bdr w:val="none" w:color="auto" w:sz="0" w:space="0" w:frame="1"/>
              </w:rPr>
              <w:t>&gt;</w:t>
            </w:r>
          </w:p>
          <w:p w:rsidR="00991313" w:rsidRDefault="00991313" w14:paraId="18AC20AF" wp14:textId="77777777">
            <w:pPr>
              <w:textAlignment w:val="baseline"/>
              <w:rPr>
                <w:rFonts w:ascii="inherit" w:hAnsi="inherit"/>
                <w:color w:val="000000"/>
                <w:sz w:val="18"/>
                <w:szCs w:val="18"/>
              </w:rPr>
            </w:pPr>
            <w:r>
              <w:rPr>
                <w:rStyle w:val="crayon-h"/>
                <w:rFonts w:ascii="inherit" w:hAnsi="inherit"/>
                <w:color w:val="000000"/>
                <w:sz w:val="18"/>
                <w:szCs w:val="18"/>
                <w:bdr w:val="none" w:color="auto" w:sz="0" w:space="0" w:frame="1"/>
              </w:rPr>
              <w:t xml:space="preserve"> </w:t>
            </w:r>
            <w:r>
              <w:rPr>
                <w:rStyle w:val="crayon-o"/>
                <w:rFonts w:ascii="inherit" w:hAnsi="inherit"/>
                <w:color w:val="000000"/>
                <w:sz w:val="18"/>
                <w:szCs w:val="18"/>
                <w:bdr w:val="none" w:color="auto" w:sz="0" w:space="0" w:frame="1"/>
              </w:rPr>
              <w:t>&lt;/</w:t>
            </w:r>
            <w:r>
              <w:rPr>
                <w:rStyle w:val="crayon-v"/>
                <w:rFonts w:ascii="inherit" w:hAnsi="inherit"/>
                <w:color w:val="000000"/>
                <w:sz w:val="18"/>
                <w:szCs w:val="18"/>
                <w:bdr w:val="none" w:color="auto" w:sz="0" w:space="0" w:frame="1"/>
              </w:rPr>
              <w:t>div</w:t>
            </w:r>
            <w:r>
              <w:rPr>
                <w:rStyle w:val="crayon-o"/>
                <w:rFonts w:ascii="inherit" w:hAnsi="inherit"/>
                <w:color w:val="000000"/>
                <w:sz w:val="18"/>
                <w:szCs w:val="18"/>
                <w:bdr w:val="none" w:color="auto" w:sz="0" w:space="0" w:frame="1"/>
              </w:rPr>
              <w:t>&gt;</w:t>
            </w:r>
          </w:p>
        </w:tc>
      </w:tr>
    </w:tbl>
    <w:p xmlns:wp14="http://schemas.microsoft.com/office/word/2010/wordml" w:rsidRPr="00B848D7" w:rsidR="00991313" w:rsidP="00F935D1" w:rsidRDefault="00991313" w14:paraId="21FD3DC3" wp14:textId="77777777">
      <w:pPr>
        <w:pStyle w:val="4"/>
      </w:pPr>
      <w:bookmarkStart w:name="_Toc21767265" w:id="52"/>
      <w:r>
        <w:t>Шаблон стр</w:t>
      </w:r>
      <w:r w:rsidR="00B848D7">
        <w:t>аницы категорий (category.php):</w:t>
      </w:r>
      <w:bookmarkEnd w:id="52"/>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
        <w:gridCol w:w="9243"/>
      </w:tblGrid>
      <w:tr xmlns:wp14="http://schemas.microsoft.com/office/word/2010/wordml" w:rsidR="00991313" w:rsidTr="00991313" w14:paraId="55C08C9B" wp14:textId="77777777">
        <w:trPr>
          <w:tblCellSpacing w:w="15" w:type="dxa"/>
        </w:trPr>
        <w:tc>
          <w:tcPr>
            <w:tcW w:w="0" w:type="auto"/>
            <w:tcBorders>
              <w:top w:val="nil"/>
              <w:left w:val="nil"/>
              <w:bottom w:val="nil"/>
              <w:right w:val="nil"/>
            </w:tcBorders>
            <w:vAlign w:val="center"/>
            <w:hideMark/>
          </w:tcPr>
          <w:p w:rsidR="00991313" w:rsidRDefault="00991313" w14:paraId="0295336A" wp14:textId="77777777">
            <w:pPr>
              <w:jc w:val="center"/>
              <w:textAlignment w:val="baseline"/>
              <w:rPr>
                <w:rFonts w:ascii="inherit" w:hAnsi="inherit"/>
                <w:sz w:val="18"/>
                <w:szCs w:val="18"/>
              </w:rPr>
            </w:pPr>
            <w:r>
              <w:rPr>
                <w:rFonts w:ascii="inherit" w:hAnsi="inherit"/>
                <w:sz w:val="18"/>
                <w:szCs w:val="18"/>
              </w:rPr>
              <w:t>1</w:t>
            </w:r>
          </w:p>
          <w:p w:rsidR="00991313" w:rsidRDefault="00991313" w14:paraId="24DED8E9" wp14:textId="77777777">
            <w:pPr>
              <w:jc w:val="center"/>
              <w:textAlignment w:val="baseline"/>
              <w:rPr>
                <w:rFonts w:ascii="inherit" w:hAnsi="inherit"/>
                <w:sz w:val="18"/>
                <w:szCs w:val="18"/>
              </w:rPr>
            </w:pPr>
            <w:r>
              <w:rPr>
                <w:rFonts w:ascii="inherit" w:hAnsi="inherit"/>
                <w:sz w:val="18"/>
                <w:szCs w:val="18"/>
              </w:rPr>
              <w:t>2</w:t>
            </w:r>
          </w:p>
          <w:p w:rsidR="00991313" w:rsidRDefault="00991313" w14:paraId="5139319E" wp14:textId="77777777">
            <w:pPr>
              <w:jc w:val="center"/>
              <w:textAlignment w:val="baseline"/>
              <w:rPr>
                <w:rFonts w:ascii="inherit" w:hAnsi="inherit"/>
                <w:sz w:val="18"/>
                <w:szCs w:val="18"/>
              </w:rPr>
            </w:pPr>
            <w:r>
              <w:rPr>
                <w:rFonts w:ascii="inherit" w:hAnsi="inherit"/>
                <w:sz w:val="18"/>
                <w:szCs w:val="18"/>
              </w:rPr>
              <w:t>3</w:t>
            </w:r>
          </w:p>
          <w:p w:rsidR="00991313" w:rsidRDefault="00991313" w14:paraId="7163D972" wp14:textId="77777777">
            <w:pPr>
              <w:jc w:val="center"/>
              <w:textAlignment w:val="baseline"/>
              <w:rPr>
                <w:rFonts w:ascii="inherit" w:hAnsi="inherit"/>
                <w:sz w:val="18"/>
                <w:szCs w:val="18"/>
              </w:rPr>
            </w:pPr>
            <w:r>
              <w:rPr>
                <w:rFonts w:ascii="inherit" w:hAnsi="inherit"/>
                <w:sz w:val="18"/>
                <w:szCs w:val="18"/>
              </w:rPr>
              <w:t>4</w:t>
            </w:r>
          </w:p>
          <w:p w:rsidR="00991313" w:rsidRDefault="00991313" w14:paraId="04EFE100" wp14:textId="77777777">
            <w:pPr>
              <w:jc w:val="center"/>
              <w:textAlignment w:val="baseline"/>
              <w:rPr>
                <w:rFonts w:ascii="inherit" w:hAnsi="inherit"/>
                <w:sz w:val="18"/>
                <w:szCs w:val="18"/>
              </w:rPr>
            </w:pPr>
            <w:r>
              <w:rPr>
                <w:rFonts w:ascii="inherit" w:hAnsi="inherit"/>
                <w:sz w:val="18"/>
                <w:szCs w:val="18"/>
              </w:rPr>
              <w:t>5</w:t>
            </w:r>
          </w:p>
          <w:p w:rsidR="00991313" w:rsidRDefault="00991313" w14:paraId="73004FEB" wp14:textId="77777777">
            <w:pPr>
              <w:jc w:val="center"/>
              <w:textAlignment w:val="baseline"/>
              <w:rPr>
                <w:rFonts w:ascii="inherit" w:hAnsi="inherit"/>
                <w:sz w:val="18"/>
                <w:szCs w:val="18"/>
              </w:rPr>
            </w:pPr>
            <w:r>
              <w:rPr>
                <w:rFonts w:ascii="inherit" w:hAnsi="inherit"/>
                <w:sz w:val="18"/>
                <w:szCs w:val="18"/>
              </w:rPr>
              <w:t>6</w:t>
            </w:r>
          </w:p>
          <w:p w:rsidR="00991313" w:rsidRDefault="00991313" w14:paraId="71268452" wp14:textId="77777777">
            <w:pPr>
              <w:jc w:val="center"/>
              <w:textAlignment w:val="baseline"/>
              <w:rPr>
                <w:rFonts w:ascii="inherit" w:hAnsi="inherit"/>
                <w:sz w:val="18"/>
                <w:szCs w:val="18"/>
              </w:rPr>
            </w:pPr>
            <w:r>
              <w:rPr>
                <w:rFonts w:ascii="inherit" w:hAnsi="inherit"/>
                <w:sz w:val="18"/>
                <w:szCs w:val="18"/>
              </w:rPr>
              <w:t>7</w:t>
            </w:r>
          </w:p>
          <w:p w:rsidR="00991313" w:rsidRDefault="00991313" w14:paraId="29B325E0" wp14:textId="77777777">
            <w:pPr>
              <w:jc w:val="center"/>
              <w:textAlignment w:val="baseline"/>
              <w:rPr>
                <w:rFonts w:ascii="inherit" w:hAnsi="inherit"/>
                <w:sz w:val="18"/>
                <w:szCs w:val="18"/>
              </w:rPr>
            </w:pPr>
            <w:r>
              <w:rPr>
                <w:rFonts w:ascii="inherit" w:hAnsi="inherit"/>
                <w:sz w:val="18"/>
                <w:szCs w:val="18"/>
              </w:rPr>
              <w:t>8</w:t>
            </w:r>
          </w:p>
          <w:p w:rsidR="00991313" w:rsidRDefault="00991313" w14:paraId="185567A1" wp14:textId="77777777">
            <w:pPr>
              <w:jc w:val="center"/>
              <w:textAlignment w:val="baseline"/>
              <w:rPr>
                <w:rFonts w:ascii="inherit" w:hAnsi="inherit"/>
                <w:sz w:val="18"/>
                <w:szCs w:val="18"/>
              </w:rPr>
            </w:pPr>
            <w:r>
              <w:rPr>
                <w:rFonts w:ascii="inherit" w:hAnsi="inherit"/>
                <w:sz w:val="18"/>
                <w:szCs w:val="18"/>
              </w:rPr>
              <w:t>9</w:t>
            </w:r>
          </w:p>
          <w:p w:rsidR="00991313" w:rsidRDefault="00991313" w14:paraId="05BEBC04" wp14:textId="77777777">
            <w:pPr>
              <w:jc w:val="center"/>
              <w:textAlignment w:val="baseline"/>
              <w:rPr>
                <w:rFonts w:ascii="inherit" w:hAnsi="inherit"/>
                <w:sz w:val="18"/>
                <w:szCs w:val="18"/>
              </w:rPr>
            </w:pPr>
            <w:r>
              <w:rPr>
                <w:rFonts w:ascii="inherit" w:hAnsi="inherit"/>
                <w:sz w:val="18"/>
                <w:szCs w:val="18"/>
              </w:rPr>
              <w:lastRenderedPageBreak/>
              <w:t>10</w:t>
            </w:r>
          </w:p>
          <w:p w:rsidR="00991313" w:rsidRDefault="00991313" w14:paraId="0FF44876" wp14:textId="77777777">
            <w:pPr>
              <w:jc w:val="center"/>
              <w:textAlignment w:val="baseline"/>
              <w:rPr>
                <w:rFonts w:ascii="inherit" w:hAnsi="inherit"/>
                <w:sz w:val="18"/>
                <w:szCs w:val="18"/>
              </w:rPr>
            </w:pPr>
            <w:r>
              <w:rPr>
                <w:rFonts w:ascii="inherit" w:hAnsi="inherit"/>
                <w:sz w:val="18"/>
                <w:szCs w:val="18"/>
              </w:rPr>
              <w:t>11</w:t>
            </w:r>
          </w:p>
          <w:p w:rsidR="00991313" w:rsidRDefault="00991313" w14:paraId="4CD1044D" wp14:textId="77777777">
            <w:pPr>
              <w:jc w:val="center"/>
              <w:textAlignment w:val="baseline"/>
              <w:rPr>
                <w:rFonts w:ascii="inherit" w:hAnsi="inherit"/>
                <w:sz w:val="18"/>
                <w:szCs w:val="18"/>
              </w:rPr>
            </w:pPr>
            <w:r>
              <w:rPr>
                <w:rFonts w:ascii="inherit" w:hAnsi="inherit"/>
                <w:sz w:val="18"/>
                <w:szCs w:val="18"/>
              </w:rPr>
              <w:t>12</w:t>
            </w:r>
          </w:p>
          <w:p w:rsidR="00991313" w:rsidRDefault="00991313" w14:paraId="5D52E1CB" wp14:textId="77777777">
            <w:pPr>
              <w:jc w:val="center"/>
              <w:textAlignment w:val="baseline"/>
              <w:rPr>
                <w:rFonts w:ascii="inherit" w:hAnsi="inherit"/>
                <w:sz w:val="18"/>
                <w:szCs w:val="18"/>
              </w:rPr>
            </w:pPr>
            <w:r>
              <w:rPr>
                <w:rFonts w:ascii="inherit" w:hAnsi="inherit"/>
                <w:sz w:val="18"/>
                <w:szCs w:val="18"/>
              </w:rPr>
              <w:t>13</w:t>
            </w:r>
          </w:p>
          <w:p w:rsidR="00991313" w:rsidRDefault="00991313" w14:paraId="4C45D250" wp14:textId="77777777">
            <w:pPr>
              <w:jc w:val="center"/>
              <w:textAlignment w:val="baseline"/>
              <w:rPr>
                <w:rFonts w:ascii="inherit" w:hAnsi="inherit"/>
                <w:sz w:val="18"/>
                <w:szCs w:val="18"/>
              </w:rPr>
            </w:pPr>
            <w:r>
              <w:rPr>
                <w:rFonts w:ascii="inherit" w:hAnsi="inherit"/>
                <w:sz w:val="18"/>
                <w:szCs w:val="18"/>
              </w:rPr>
              <w:t>14</w:t>
            </w:r>
          </w:p>
        </w:tc>
        <w:tc>
          <w:tcPr>
            <w:tcW w:w="14640" w:type="dxa"/>
            <w:tcBorders>
              <w:top w:val="nil"/>
              <w:left w:val="nil"/>
              <w:bottom w:val="nil"/>
              <w:right w:val="nil"/>
            </w:tcBorders>
            <w:vAlign w:val="center"/>
            <w:hideMark/>
          </w:tcPr>
          <w:p w:rsidR="00991313" w:rsidRDefault="00991313" w14:paraId="3E939397" wp14:textId="77777777">
            <w:pPr>
              <w:textAlignment w:val="baseline"/>
              <w:rPr>
                <w:rFonts w:ascii="inherit" w:hAnsi="inherit"/>
                <w:color w:val="000000"/>
                <w:sz w:val="18"/>
                <w:szCs w:val="18"/>
              </w:rPr>
            </w:pPr>
            <w:r>
              <w:rPr>
                <w:rStyle w:val="crayon-o"/>
                <w:rFonts w:ascii="inherit" w:hAnsi="inherit"/>
                <w:color w:val="000000"/>
                <w:sz w:val="18"/>
                <w:szCs w:val="18"/>
                <w:bdr w:val="none" w:color="auto" w:sz="0" w:space="0" w:frame="1"/>
              </w:rPr>
              <w:lastRenderedPageBreak/>
              <w:t>&lt;</w:t>
            </w:r>
            <w:r>
              <w:rPr>
                <w:rStyle w:val="crayon-e"/>
                <w:rFonts w:ascii="inherit" w:hAnsi="inherit"/>
                <w:color w:val="000000"/>
                <w:sz w:val="18"/>
                <w:szCs w:val="18"/>
                <w:bdr w:val="none" w:color="auto" w:sz="0" w:space="0" w:frame="1"/>
              </w:rPr>
              <w:t xml:space="preserve">div </w:t>
            </w:r>
            <w:r>
              <w:rPr>
                <w:rStyle w:val="crayon-v"/>
                <w:rFonts w:ascii="inherit" w:hAnsi="inherit"/>
                <w:color w:val="000000"/>
                <w:sz w:val="18"/>
                <w:szCs w:val="18"/>
                <w:bdr w:val="none" w:color="auto" w:sz="0" w:space="0" w:frame="1"/>
              </w:rPr>
              <w:t>id</w:t>
            </w:r>
            <w:r>
              <w:rPr>
                <w:rStyle w:val="crayon-o"/>
                <w:rFonts w:ascii="inherit" w:hAnsi="inherit"/>
                <w:color w:val="000000"/>
                <w:sz w:val="18"/>
                <w:szCs w:val="18"/>
                <w:bdr w:val="none" w:color="auto" w:sz="0" w:space="0" w:frame="1"/>
              </w:rPr>
              <w:t>=</w:t>
            </w:r>
            <w:r>
              <w:rPr>
                <w:rStyle w:val="crayon-s"/>
                <w:rFonts w:ascii="inherit" w:hAnsi="inherit"/>
                <w:color w:val="000000"/>
                <w:sz w:val="18"/>
                <w:szCs w:val="18"/>
                <w:bdr w:val="none" w:color="auto" w:sz="0" w:space="0" w:frame="1"/>
              </w:rPr>
              <w:t>"main"</w:t>
            </w:r>
            <w:r>
              <w:rPr>
                <w:rStyle w:val="crayon-o"/>
                <w:rFonts w:ascii="inherit" w:hAnsi="inherit"/>
                <w:color w:val="000000"/>
                <w:sz w:val="18"/>
                <w:szCs w:val="18"/>
                <w:bdr w:val="none" w:color="auto" w:sz="0" w:space="0" w:frame="1"/>
              </w:rPr>
              <w:t>&gt;</w:t>
            </w:r>
          </w:p>
          <w:p w:rsidR="00991313" w:rsidRDefault="00F935D1" w14:paraId="7DE13593" wp14:textId="77777777">
            <w:pPr>
              <w:textAlignment w:val="baseline"/>
              <w:rPr>
                <w:rFonts w:ascii="inherit" w:hAnsi="inherit"/>
                <w:color w:val="000000"/>
                <w:sz w:val="18"/>
                <w:szCs w:val="18"/>
              </w:rPr>
            </w:pPr>
            <w:r>
              <w:rPr>
                <w:rFonts w:ascii="inherit" w:hAnsi="inherit"/>
                <w:color w:val="000000"/>
                <w:sz w:val="18"/>
                <w:szCs w:val="18"/>
              </w:rPr>
              <w:t xml:space="preserve"> </w:t>
            </w:r>
          </w:p>
          <w:p w:rsidR="00991313" w:rsidRDefault="00991313" w14:paraId="3C57D6B3" wp14:textId="77777777">
            <w:pPr>
              <w:textAlignment w:val="baseline"/>
              <w:rPr>
                <w:rFonts w:ascii="inherit" w:hAnsi="inherit"/>
                <w:color w:val="000000"/>
                <w:sz w:val="18"/>
                <w:szCs w:val="18"/>
              </w:rPr>
            </w:pPr>
            <w:r>
              <w:rPr>
                <w:rStyle w:val="crayon-h"/>
                <w:rFonts w:ascii="inherit" w:hAnsi="inherit"/>
                <w:color w:val="000000"/>
                <w:sz w:val="18"/>
                <w:szCs w:val="18"/>
                <w:bdr w:val="none" w:color="auto" w:sz="0" w:space="0" w:frame="1"/>
              </w:rPr>
              <w:t xml:space="preserve"> </w:t>
            </w:r>
            <w:proofErr w:type="gramStart"/>
            <w:r>
              <w:rPr>
                <w:rStyle w:val="crayon-ta"/>
                <w:rFonts w:ascii="inherit" w:hAnsi="inherit"/>
                <w:color w:val="000000"/>
                <w:sz w:val="18"/>
                <w:szCs w:val="18"/>
                <w:bdr w:val="none" w:color="auto" w:sz="0" w:space="0" w:frame="1"/>
              </w:rPr>
              <w:t>&lt;?php</w:t>
            </w:r>
            <w:proofErr w:type="gramEnd"/>
            <w:r>
              <w:rPr>
                <w:rStyle w:val="crayon-h"/>
                <w:rFonts w:ascii="inherit" w:hAnsi="inherit"/>
                <w:color w:val="000000"/>
                <w:sz w:val="18"/>
                <w:szCs w:val="18"/>
                <w:bdr w:val="none" w:color="auto" w:sz="0" w:space="0" w:frame="1"/>
              </w:rPr>
              <w:t xml:space="preserve"> </w:t>
            </w:r>
            <w:r>
              <w:rPr>
                <w:rStyle w:val="crayon-st"/>
                <w:rFonts w:ascii="inherit" w:hAnsi="inherit"/>
                <w:color w:val="000000"/>
                <w:sz w:val="18"/>
                <w:szCs w:val="18"/>
                <w:bdr w:val="none" w:color="auto" w:sz="0" w:space="0" w:frame="1"/>
              </w:rPr>
              <w:t>foreach</w:t>
            </w:r>
            <w:r>
              <w:rPr>
                <w:rStyle w:val="crayon-sy"/>
                <w:rFonts w:ascii="inherit" w:hAnsi="inherit" w:eastAsiaTheme="minorEastAsia"/>
                <w:color w:val="000000"/>
                <w:sz w:val="18"/>
                <w:szCs w:val="18"/>
                <w:bdr w:val="none" w:color="auto" w:sz="0" w:space="0" w:frame="1"/>
              </w:rPr>
              <w:t>(</w:t>
            </w:r>
            <w:r>
              <w:rPr>
                <w:rStyle w:val="crayon-v"/>
                <w:rFonts w:ascii="inherit" w:hAnsi="inherit"/>
                <w:color w:val="000000"/>
                <w:sz w:val="18"/>
                <w:szCs w:val="18"/>
                <w:bdr w:val="none" w:color="auto" w:sz="0" w:space="0" w:frame="1"/>
              </w:rPr>
              <w:t>$content</w:t>
            </w:r>
            <w:r>
              <w:rPr>
                <w:rStyle w:val="crayon-h"/>
                <w:rFonts w:ascii="inherit" w:hAnsi="inherit"/>
                <w:color w:val="000000"/>
                <w:sz w:val="18"/>
                <w:szCs w:val="18"/>
                <w:bdr w:val="none" w:color="auto" w:sz="0" w:space="0" w:frame="1"/>
              </w:rPr>
              <w:t xml:space="preserve"> </w:t>
            </w:r>
            <w:r>
              <w:rPr>
                <w:rStyle w:val="crayon-st"/>
                <w:rFonts w:ascii="inherit" w:hAnsi="inherit"/>
                <w:color w:val="000000"/>
                <w:sz w:val="18"/>
                <w:szCs w:val="18"/>
                <w:bdr w:val="none" w:color="auto" w:sz="0" w:space="0" w:frame="1"/>
              </w:rPr>
              <w:t>as</w:t>
            </w:r>
            <w:r>
              <w:rPr>
                <w:rStyle w:val="crayon-h"/>
                <w:rFonts w:ascii="inherit" w:hAnsi="inherit"/>
                <w:color w:val="000000"/>
                <w:sz w:val="18"/>
                <w:szCs w:val="18"/>
                <w:bdr w:val="none" w:color="auto" w:sz="0" w:space="0" w:frame="1"/>
              </w:rPr>
              <w:t xml:space="preserve"> </w:t>
            </w:r>
            <w:r>
              <w:rPr>
                <w:rStyle w:val="crayon-v"/>
                <w:rFonts w:ascii="inherit" w:hAnsi="inherit"/>
                <w:color w:val="000000"/>
                <w:sz w:val="18"/>
                <w:szCs w:val="18"/>
                <w:bdr w:val="none" w:color="auto" w:sz="0" w:space="0" w:frame="1"/>
              </w:rPr>
              <w:t>$row</w:t>
            </w:r>
            <w:r>
              <w:rPr>
                <w:rStyle w:val="crayon-sy"/>
                <w:rFonts w:ascii="inherit" w:hAnsi="inherit" w:eastAsiaTheme="minorEastAsia"/>
                <w:color w:val="000000"/>
                <w:sz w:val="18"/>
                <w:szCs w:val="18"/>
                <w:bdr w:val="none" w:color="auto" w:sz="0" w:space="0" w:frame="1"/>
              </w:rPr>
              <w:t>)</w:t>
            </w:r>
            <w:r>
              <w:rPr>
                <w:rStyle w:val="crayon-h"/>
                <w:rFonts w:ascii="inherit" w:hAnsi="inherit"/>
                <w:color w:val="000000"/>
                <w:sz w:val="18"/>
                <w:szCs w:val="18"/>
                <w:bdr w:val="none" w:color="auto" w:sz="0" w:space="0" w:frame="1"/>
              </w:rPr>
              <w:t xml:space="preserve"> </w:t>
            </w:r>
            <w:r>
              <w:rPr>
                <w:rStyle w:val="crayon-o"/>
                <w:rFonts w:ascii="inherit" w:hAnsi="inherit"/>
                <w:color w:val="000000"/>
                <w:sz w:val="18"/>
                <w:szCs w:val="18"/>
                <w:bdr w:val="none" w:color="auto" w:sz="0" w:space="0" w:frame="1"/>
              </w:rPr>
              <w:t>:</w:t>
            </w:r>
            <w:r>
              <w:rPr>
                <w:rStyle w:val="crayon-ta"/>
                <w:rFonts w:ascii="inherit" w:hAnsi="inherit"/>
                <w:color w:val="000000"/>
                <w:sz w:val="18"/>
                <w:szCs w:val="18"/>
                <w:bdr w:val="none" w:color="auto" w:sz="0" w:space="0" w:frame="1"/>
              </w:rPr>
              <w:t>?&gt;</w:t>
            </w:r>
          </w:p>
          <w:p w:rsidR="00991313" w:rsidRDefault="00991313" w14:paraId="16F77AD0" wp14:textId="77777777">
            <w:pPr>
              <w:textAlignment w:val="baseline"/>
              <w:rPr>
                <w:rFonts w:ascii="inherit" w:hAnsi="inherit"/>
                <w:color w:val="000000"/>
                <w:sz w:val="18"/>
                <w:szCs w:val="18"/>
              </w:rPr>
            </w:pPr>
            <w:r>
              <w:rPr>
                <w:rStyle w:val="crayon-h"/>
                <w:rFonts w:ascii="inherit" w:hAnsi="inherit"/>
                <w:color w:val="000000"/>
                <w:sz w:val="18"/>
                <w:szCs w:val="18"/>
                <w:bdr w:val="none" w:color="auto" w:sz="0" w:space="0" w:frame="1"/>
              </w:rPr>
              <w:t xml:space="preserve"> </w:t>
            </w:r>
            <w:r>
              <w:rPr>
                <w:rStyle w:val="crayon-o"/>
                <w:rFonts w:ascii="inherit" w:hAnsi="inherit"/>
                <w:color w:val="000000"/>
                <w:sz w:val="18"/>
                <w:szCs w:val="18"/>
                <w:bdr w:val="none" w:color="auto" w:sz="0" w:space="0" w:frame="1"/>
              </w:rPr>
              <w:t>&lt;</w:t>
            </w:r>
            <w:r>
              <w:rPr>
                <w:rStyle w:val="crayon-e"/>
                <w:rFonts w:ascii="inherit" w:hAnsi="inherit"/>
                <w:color w:val="000000"/>
                <w:sz w:val="18"/>
                <w:szCs w:val="18"/>
                <w:bdr w:val="none" w:color="auto" w:sz="0" w:space="0" w:frame="1"/>
              </w:rPr>
              <w:t xml:space="preserve">div </w:t>
            </w:r>
            <w:r>
              <w:rPr>
                <w:rStyle w:val="crayon-v"/>
                <w:rFonts w:ascii="inherit" w:hAnsi="inherit"/>
                <w:color w:val="000000"/>
                <w:sz w:val="18"/>
                <w:szCs w:val="18"/>
                <w:bdr w:val="none" w:color="auto" w:sz="0" w:space="0" w:frame="1"/>
              </w:rPr>
              <w:t>style</w:t>
            </w:r>
            <w:r>
              <w:rPr>
                <w:rStyle w:val="crayon-o"/>
                <w:rFonts w:ascii="inherit" w:hAnsi="inherit"/>
                <w:color w:val="000000"/>
                <w:sz w:val="18"/>
                <w:szCs w:val="18"/>
                <w:bdr w:val="none" w:color="auto" w:sz="0" w:space="0" w:frame="1"/>
              </w:rPr>
              <w:t>=</w:t>
            </w:r>
            <w:r>
              <w:rPr>
                <w:rStyle w:val="crayon-s"/>
                <w:rFonts w:ascii="inherit" w:hAnsi="inherit"/>
                <w:color w:val="000000"/>
                <w:sz w:val="18"/>
                <w:szCs w:val="18"/>
                <w:bdr w:val="none" w:color="auto" w:sz="0" w:space="0" w:frame="1"/>
              </w:rPr>
              <w:t>'margin:10</w:t>
            </w:r>
            <w:proofErr w:type="gramStart"/>
            <w:r>
              <w:rPr>
                <w:rStyle w:val="crayon-s"/>
                <w:rFonts w:ascii="inherit" w:hAnsi="inherit"/>
                <w:color w:val="000000"/>
                <w:sz w:val="18"/>
                <w:szCs w:val="18"/>
                <w:bdr w:val="none" w:color="auto" w:sz="0" w:space="0" w:frame="1"/>
              </w:rPr>
              <w:t>px;border</w:t>
            </w:r>
            <w:proofErr w:type="gramEnd"/>
            <w:r>
              <w:rPr>
                <w:rStyle w:val="crayon-s"/>
                <w:rFonts w:ascii="inherit" w:hAnsi="inherit"/>
                <w:color w:val="000000"/>
                <w:sz w:val="18"/>
                <w:szCs w:val="18"/>
                <w:bdr w:val="none" w:color="auto" w:sz="0" w:space="0" w:frame="1"/>
              </w:rPr>
              <w:t>-bottom:2px solid #c2c2c2'</w:t>
            </w:r>
            <w:r>
              <w:rPr>
                <w:rStyle w:val="crayon-o"/>
                <w:rFonts w:ascii="inherit" w:hAnsi="inherit"/>
                <w:color w:val="000000"/>
                <w:sz w:val="18"/>
                <w:szCs w:val="18"/>
                <w:bdr w:val="none" w:color="auto" w:sz="0" w:space="0" w:frame="1"/>
              </w:rPr>
              <w:t>&gt;</w:t>
            </w:r>
          </w:p>
          <w:p w:rsidR="00991313" w:rsidRDefault="00991313" w14:paraId="07A13D96" wp14:textId="77777777">
            <w:pPr>
              <w:textAlignment w:val="baseline"/>
              <w:rPr>
                <w:rFonts w:ascii="inherit" w:hAnsi="inherit"/>
                <w:color w:val="000000"/>
                <w:sz w:val="18"/>
                <w:szCs w:val="18"/>
              </w:rPr>
            </w:pPr>
            <w:r>
              <w:rPr>
                <w:rStyle w:val="crayon-h"/>
                <w:rFonts w:ascii="inherit" w:hAnsi="inherit"/>
                <w:color w:val="000000"/>
                <w:sz w:val="18"/>
                <w:szCs w:val="18"/>
                <w:bdr w:val="none" w:color="auto" w:sz="0" w:space="0" w:frame="1"/>
              </w:rPr>
              <w:t xml:space="preserve"> </w:t>
            </w:r>
            <w:r>
              <w:rPr>
                <w:rStyle w:val="crayon-o"/>
                <w:rFonts w:ascii="inherit" w:hAnsi="inherit"/>
                <w:color w:val="000000"/>
                <w:sz w:val="18"/>
                <w:szCs w:val="18"/>
                <w:bdr w:val="none" w:color="auto" w:sz="0" w:space="0" w:frame="1"/>
              </w:rPr>
              <w:t>&lt;</w:t>
            </w:r>
            <w:r>
              <w:rPr>
                <w:rStyle w:val="crayon-i"/>
                <w:rFonts w:ascii="inherit" w:hAnsi="inherit"/>
                <w:color w:val="000000"/>
                <w:sz w:val="18"/>
                <w:szCs w:val="18"/>
                <w:bdr w:val="none" w:color="auto" w:sz="0" w:space="0" w:frame="1"/>
              </w:rPr>
              <w:t>p</w:t>
            </w:r>
            <w:r>
              <w:rPr>
                <w:rStyle w:val="crayon-h"/>
                <w:rFonts w:ascii="inherit" w:hAnsi="inherit"/>
                <w:color w:val="000000"/>
                <w:sz w:val="18"/>
                <w:szCs w:val="18"/>
                <w:bdr w:val="none" w:color="auto" w:sz="0" w:space="0" w:frame="1"/>
              </w:rPr>
              <w:t xml:space="preserve"> </w:t>
            </w:r>
            <w:r>
              <w:rPr>
                <w:rStyle w:val="crayon-v"/>
                <w:rFonts w:ascii="inherit" w:hAnsi="inherit"/>
                <w:color w:val="000000"/>
                <w:sz w:val="18"/>
                <w:szCs w:val="18"/>
                <w:bdr w:val="none" w:color="auto" w:sz="0" w:space="0" w:frame="1"/>
              </w:rPr>
              <w:t>style</w:t>
            </w:r>
            <w:r>
              <w:rPr>
                <w:rStyle w:val="crayon-o"/>
                <w:rFonts w:ascii="inherit" w:hAnsi="inherit"/>
                <w:color w:val="000000"/>
                <w:sz w:val="18"/>
                <w:szCs w:val="18"/>
                <w:bdr w:val="none" w:color="auto" w:sz="0" w:space="0" w:frame="1"/>
              </w:rPr>
              <w:t>=</w:t>
            </w:r>
            <w:r>
              <w:rPr>
                <w:rStyle w:val="crayon-s"/>
                <w:rFonts w:ascii="inherit" w:hAnsi="inherit"/>
                <w:color w:val="000000"/>
                <w:sz w:val="18"/>
                <w:szCs w:val="18"/>
                <w:bdr w:val="none" w:color="auto" w:sz="0" w:space="0" w:frame="1"/>
              </w:rPr>
              <w:t>'font-size:18px</w:t>
            </w:r>
            <w:proofErr w:type="gramStart"/>
            <w:r>
              <w:rPr>
                <w:rStyle w:val="crayon-s"/>
                <w:rFonts w:ascii="inherit" w:hAnsi="inherit"/>
                <w:color w:val="000000"/>
                <w:sz w:val="18"/>
                <w:szCs w:val="18"/>
                <w:bdr w:val="none" w:color="auto" w:sz="0" w:space="0" w:frame="1"/>
              </w:rPr>
              <w:t>'</w:t>
            </w:r>
            <w:r>
              <w:rPr>
                <w:rStyle w:val="crayon-o"/>
                <w:rFonts w:ascii="inherit" w:hAnsi="inherit"/>
                <w:color w:val="000000"/>
                <w:sz w:val="18"/>
                <w:szCs w:val="18"/>
                <w:bdr w:val="none" w:color="auto" w:sz="0" w:space="0" w:frame="1"/>
              </w:rPr>
              <w:t>&gt;</w:t>
            </w:r>
            <w:r>
              <w:rPr>
                <w:rStyle w:val="crayon-ta"/>
                <w:rFonts w:ascii="inherit" w:hAnsi="inherit"/>
                <w:color w:val="000000"/>
                <w:sz w:val="18"/>
                <w:szCs w:val="18"/>
                <w:bdr w:val="none" w:color="auto" w:sz="0" w:space="0" w:frame="1"/>
              </w:rPr>
              <w:t>&lt;</w:t>
            </w:r>
            <w:proofErr w:type="gramEnd"/>
            <w:r>
              <w:rPr>
                <w:rStyle w:val="crayon-ta"/>
                <w:rFonts w:ascii="inherit" w:hAnsi="inherit"/>
                <w:color w:val="000000"/>
                <w:sz w:val="18"/>
                <w:szCs w:val="18"/>
                <w:bdr w:val="none" w:color="auto" w:sz="0" w:space="0" w:frame="1"/>
              </w:rPr>
              <w:t>?php</w:t>
            </w:r>
            <w:r>
              <w:rPr>
                <w:rStyle w:val="crayon-h"/>
                <w:rFonts w:ascii="inherit" w:hAnsi="inherit"/>
                <w:color w:val="000000"/>
                <w:sz w:val="18"/>
                <w:szCs w:val="18"/>
                <w:bdr w:val="none" w:color="auto" w:sz="0" w:space="0" w:frame="1"/>
              </w:rPr>
              <w:t xml:space="preserve"> </w:t>
            </w:r>
            <w:r>
              <w:rPr>
                <w:rStyle w:val="crayon-k"/>
                <w:rFonts w:ascii="inherit" w:hAnsi="inherit"/>
                <w:color w:val="000000"/>
                <w:sz w:val="18"/>
                <w:szCs w:val="18"/>
                <w:bdr w:val="none" w:color="auto" w:sz="0" w:space="0" w:frame="1"/>
              </w:rPr>
              <w:t>echo</w:t>
            </w:r>
            <w:r>
              <w:rPr>
                <w:rStyle w:val="crayon-h"/>
                <w:rFonts w:ascii="inherit" w:hAnsi="inherit"/>
                <w:color w:val="000000"/>
                <w:sz w:val="18"/>
                <w:szCs w:val="18"/>
                <w:bdr w:val="none" w:color="auto" w:sz="0" w:space="0" w:frame="1"/>
              </w:rPr>
              <w:t xml:space="preserve"> </w:t>
            </w:r>
            <w:r>
              <w:rPr>
                <w:rStyle w:val="crayon-v"/>
                <w:rFonts w:ascii="inherit" w:hAnsi="inherit"/>
                <w:color w:val="000000"/>
                <w:sz w:val="18"/>
                <w:szCs w:val="18"/>
                <w:bdr w:val="none" w:color="auto" w:sz="0" w:space="0" w:frame="1"/>
              </w:rPr>
              <w:t>$row</w:t>
            </w:r>
            <w:r>
              <w:rPr>
                <w:rStyle w:val="crayon-sy"/>
                <w:rFonts w:ascii="inherit" w:hAnsi="inherit" w:eastAsiaTheme="minorEastAsia"/>
                <w:color w:val="000000"/>
                <w:sz w:val="18"/>
                <w:szCs w:val="18"/>
                <w:bdr w:val="none" w:color="auto" w:sz="0" w:space="0" w:frame="1"/>
              </w:rPr>
              <w:t>[</w:t>
            </w:r>
            <w:r>
              <w:rPr>
                <w:rStyle w:val="crayon-s"/>
                <w:rFonts w:ascii="inherit" w:hAnsi="inherit"/>
                <w:color w:val="000000"/>
                <w:sz w:val="18"/>
                <w:szCs w:val="18"/>
                <w:bdr w:val="none" w:color="auto" w:sz="0" w:space="0" w:frame="1"/>
              </w:rPr>
              <w:t>'title'</w:t>
            </w:r>
            <w:r>
              <w:rPr>
                <w:rStyle w:val="crayon-sy"/>
                <w:rFonts w:ascii="inherit" w:hAnsi="inherit" w:eastAsiaTheme="minorEastAsia"/>
                <w:color w:val="000000"/>
                <w:sz w:val="18"/>
                <w:szCs w:val="18"/>
                <w:bdr w:val="none" w:color="auto" w:sz="0" w:space="0" w:frame="1"/>
              </w:rPr>
              <w:t>];</w:t>
            </w:r>
            <w:r>
              <w:rPr>
                <w:rStyle w:val="crayon-ta"/>
                <w:rFonts w:ascii="inherit" w:hAnsi="inherit"/>
                <w:color w:val="000000"/>
                <w:sz w:val="18"/>
                <w:szCs w:val="18"/>
                <w:bdr w:val="none" w:color="auto" w:sz="0" w:space="0" w:frame="1"/>
              </w:rPr>
              <w:t>?&gt;</w:t>
            </w:r>
            <w:r>
              <w:rPr>
                <w:rStyle w:val="crayon-o"/>
                <w:rFonts w:ascii="inherit" w:hAnsi="inherit"/>
                <w:color w:val="000000"/>
                <w:sz w:val="18"/>
                <w:szCs w:val="18"/>
                <w:bdr w:val="none" w:color="auto" w:sz="0" w:space="0" w:frame="1"/>
              </w:rPr>
              <w:t>&lt;/</w:t>
            </w:r>
            <w:r>
              <w:rPr>
                <w:rStyle w:val="crayon-e"/>
                <w:rFonts w:ascii="inherit" w:hAnsi="inherit"/>
                <w:color w:val="000000"/>
                <w:sz w:val="18"/>
                <w:szCs w:val="18"/>
                <w:bdr w:val="none" w:color="auto" w:sz="0" w:space="0" w:frame="1"/>
              </w:rPr>
              <w:t>p</w:t>
            </w:r>
            <w:r>
              <w:rPr>
                <w:rStyle w:val="crayon-o"/>
                <w:rFonts w:ascii="inherit" w:hAnsi="inherit"/>
                <w:color w:val="000000"/>
                <w:sz w:val="18"/>
                <w:szCs w:val="18"/>
                <w:bdr w:val="none" w:color="auto" w:sz="0" w:space="0" w:frame="1"/>
              </w:rPr>
              <w:t>&gt;</w:t>
            </w:r>
          </w:p>
          <w:p w:rsidR="00991313" w:rsidRDefault="00991313" w14:paraId="71772D49" wp14:textId="77777777">
            <w:pPr>
              <w:textAlignment w:val="baseline"/>
              <w:rPr>
                <w:rFonts w:ascii="inherit" w:hAnsi="inherit"/>
                <w:color w:val="000000"/>
                <w:sz w:val="18"/>
                <w:szCs w:val="18"/>
              </w:rPr>
            </w:pPr>
            <w:r>
              <w:rPr>
                <w:rStyle w:val="crayon-h"/>
                <w:rFonts w:ascii="inherit" w:hAnsi="inherit"/>
                <w:color w:val="000000"/>
                <w:sz w:val="18"/>
                <w:szCs w:val="18"/>
                <w:bdr w:val="none" w:color="auto" w:sz="0" w:space="0" w:frame="1"/>
              </w:rPr>
              <w:t xml:space="preserve"> </w:t>
            </w:r>
            <w:r>
              <w:rPr>
                <w:rStyle w:val="crayon-o"/>
                <w:rFonts w:ascii="inherit" w:hAnsi="inherit"/>
                <w:color w:val="000000"/>
                <w:sz w:val="18"/>
                <w:szCs w:val="18"/>
                <w:bdr w:val="none" w:color="auto" w:sz="0" w:space="0" w:frame="1"/>
              </w:rPr>
              <w:t>&lt;</w:t>
            </w:r>
            <w:r>
              <w:rPr>
                <w:rStyle w:val="crayon-e"/>
                <w:rFonts w:ascii="inherit" w:hAnsi="inherit"/>
                <w:color w:val="000000"/>
                <w:sz w:val="18"/>
                <w:szCs w:val="18"/>
                <w:bdr w:val="none" w:color="auto" w:sz="0" w:space="0" w:frame="1"/>
              </w:rPr>
              <w:t>p</w:t>
            </w:r>
            <w:proofErr w:type="gramStart"/>
            <w:r>
              <w:rPr>
                <w:rStyle w:val="crayon-o"/>
                <w:rFonts w:ascii="inherit" w:hAnsi="inherit"/>
                <w:color w:val="000000"/>
                <w:sz w:val="18"/>
                <w:szCs w:val="18"/>
                <w:bdr w:val="none" w:color="auto" w:sz="0" w:space="0" w:frame="1"/>
              </w:rPr>
              <w:t>&gt;</w:t>
            </w:r>
            <w:r>
              <w:rPr>
                <w:rStyle w:val="crayon-ta"/>
                <w:rFonts w:ascii="inherit" w:hAnsi="inherit"/>
                <w:color w:val="000000"/>
                <w:sz w:val="18"/>
                <w:szCs w:val="18"/>
                <w:bdr w:val="none" w:color="auto" w:sz="0" w:space="0" w:frame="1"/>
              </w:rPr>
              <w:t>&lt;</w:t>
            </w:r>
            <w:proofErr w:type="gramEnd"/>
            <w:r>
              <w:rPr>
                <w:rStyle w:val="crayon-ta"/>
                <w:rFonts w:ascii="inherit" w:hAnsi="inherit"/>
                <w:color w:val="000000"/>
                <w:sz w:val="18"/>
                <w:szCs w:val="18"/>
                <w:bdr w:val="none" w:color="auto" w:sz="0" w:space="0" w:frame="1"/>
              </w:rPr>
              <w:t>?php</w:t>
            </w:r>
            <w:r>
              <w:rPr>
                <w:rStyle w:val="crayon-h"/>
                <w:rFonts w:ascii="inherit" w:hAnsi="inherit"/>
                <w:color w:val="000000"/>
                <w:sz w:val="18"/>
                <w:szCs w:val="18"/>
                <w:bdr w:val="none" w:color="auto" w:sz="0" w:space="0" w:frame="1"/>
              </w:rPr>
              <w:t xml:space="preserve"> </w:t>
            </w:r>
            <w:r>
              <w:rPr>
                <w:rStyle w:val="crayon-k"/>
                <w:rFonts w:ascii="inherit" w:hAnsi="inherit"/>
                <w:color w:val="000000"/>
                <w:sz w:val="18"/>
                <w:szCs w:val="18"/>
                <w:bdr w:val="none" w:color="auto" w:sz="0" w:space="0" w:frame="1"/>
              </w:rPr>
              <w:t>echo</w:t>
            </w:r>
            <w:r>
              <w:rPr>
                <w:rStyle w:val="crayon-h"/>
                <w:rFonts w:ascii="inherit" w:hAnsi="inherit"/>
                <w:color w:val="000000"/>
                <w:sz w:val="18"/>
                <w:szCs w:val="18"/>
                <w:bdr w:val="none" w:color="auto" w:sz="0" w:space="0" w:frame="1"/>
              </w:rPr>
              <w:t xml:space="preserve"> </w:t>
            </w:r>
            <w:r>
              <w:rPr>
                <w:rStyle w:val="crayon-v"/>
                <w:rFonts w:ascii="inherit" w:hAnsi="inherit"/>
                <w:color w:val="000000"/>
                <w:sz w:val="18"/>
                <w:szCs w:val="18"/>
                <w:bdr w:val="none" w:color="auto" w:sz="0" w:space="0" w:frame="1"/>
              </w:rPr>
              <w:t>$row</w:t>
            </w:r>
            <w:r>
              <w:rPr>
                <w:rStyle w:val="crayon-sy"/>
                <w:rFonts w:ascii="inherit" w:hAnsi="inherit" w:eastAsiaTheme="minorEastAsia"/>
                <w:color w:val="000000"/>
                <w:sz w:val="18"/>
                <w:szCs w:val="18"/>
                <w:bdr w:val="none" w:color="auto" w:sz="0" w:space="0" w:frame="1"/>
              </w:rPr>
              <w:t>[</w:t>
            </w:r>
            <w:r>
              <w:rPr>
                <w:rStyle w:val="crayon-s"/>
                <w:rFonts w:ascii="inherit" w:hAnsi="inherit"/>
                <w:color w:val="000000"/>
                <w:sz w:val="18"/>
                <w:szCs w:val="18"/>
                <w:bdr w:val="none" w:color="auto" w:sz="0" w:space="0" w:frame="1"/>
              </w:rPr>
              <w:t>'date'</w:t>
            </w:r>
            <w:r>
              <w:rPr>
                <w:rStyle w:val="crayon-sy"/>
                <w:rFonts w:ascii="inherit" w:hAnsi="inherit" w:eastAsiaTheme="minorEastAsia"/>
                <w:color w:val="000000"/>
                <w:sz w:val="18"/>
                <w:szCs w:val="18"/>
                <w:bdr w:val="none" w:color="auto" w:sz="0" w:space="0" w:frame="1"/>
              </w:rPr>
              <w:t>];</w:t>
            </w:r>
            <w:r>
              <w:rPr>
                <w:rStyle w:val="crayon-ta"/>
                <w:rFonts w:ascii="inherit" w:hAnsi="inherit"/>
                <w:color w:val="000000"/>
                <w:sz w:val="18"/>
                <w:szCs w:val="18"/>
                <w:bdr w:val="none" w:color="auto" w:sz="0" w:space="0" w:frame="1"/>
              </w:rPr>
              <w:t>?&gt;</w:t>
            </w:r>
            <w:r>
              <w:rPr>
                <w:rStyle w:val="crayon-o"/>
                <w:rFonts w:ascii="inherit" w:hAnsi="inherit"/>
                <w:color w:val="000000"/>
                <w:sz w:val="18"/>
                <w:szCs w:val="18"/>
                <w:bdr w:val="none" w:color="auto" w:sz="0" w:space="0" w:frame="1"/>
              </w:rPr>
              <w:t>&lt;/</w:t>
            </w:r>
            <w:r>
              <w:rPr>
                <w:rStyle w:val="crayon-v"/>
                <w:rFonts w:ascii="inherit" w:hAnsi="inherit"/>
                <w:color w:val="000000"/>
                <w:sz w:val="18"/>
                <w:szCs w:val="18"/>
                <w:bdr w:val="none" w:color="auto" w:sz="0" w:space="0" w:frame="1"/>
              </w:rPr>
              <w:t>p</w:t>
            </w:r>
            <w:r>
              <w:rPr>
                <w:rStyle w:val="crayon-o"/>
                <w:rFonts w:ascii="inherit" w:hAnsi="inherit"/>
                <w:color w:val="000000"/>
                <w:sz w:val="18"/>
                <w:szCs w:val="18"/>
                <w:bdr w:val="none" w:color="auto" w:sz="0" w:space="0" w:frame="1"/>
              </w:rPr>
              <w:t>&gt;</w:t>
            </w:r>
          </w:p>
          <w:p w:rsidR="00991313" w:rsidRDefault="00991313" w14:paraId="677618FF" wp14:textId="77777777">
            <w:pPr>
              <w:textAlignment w:val="baseline"/>
              <w:rPr>
                <w:rFonts w:ascii="inherit" w:hAnsi="inherit"/>
                <w:color w:val="000000"/>
                <w:sz w:val="18"/>
                <w:szCs w:val="18"/>
              </w:rPr>
            </w:pPr>
            <w:r>
              <w:rPr>
                <w:rStyle w:val="crayon-h"/>
                <w:rFonts w:ascii="inherit" w:hAnsi="inherit"/>
                <w:color w:val="000000"/>
                <w:sz w:val="18"/>
                <w:szCs w:val="18"/>
                <w:bdr w:val="none" w:color="auto" w:sz="0" w:space="0" w:frame="1"/>
              </w:rPr>
              <w:t xml:space="preserve"> </w:t>
            </w:r>
            <w:r>
              <w:rPr>
                <w:rStyle w:val="crayon-o"/>
                <w:rFonts w:ascii="inherit" w:hAnsi="inherit"/>
                <w:color w:val="000000"/>
                <w:sz w:val="18"/>
                <w:szCs w:val="18"/>
                <w:bdr w:val="none" w:color="auto" w:sz="0" w:space="0" w:frame="1"/>
              </w:rPr>
              <w:t>&lt;</w:t>
            </w:r>
            <w:r>
              <w:rPr>
                <w:rStyle w:val="crayon-v"/>
                <w:rFonts w:ascii="inherit" w:hAnsi="inherit"/>
                <w:color w:val="000000"/>
                <w:sz w:val="18"/>
                <w:szCs w:val="18"/>
                <w:bdr w:val="none" w:color="auto" w:sz="0" w:space="0" w:frame="1"/>
              </w:rPr>
              <w:t>p</w:t>
            </w:r>
            <w:proofErr w:type="gramStart"/>
            <w:r>
              <w:rPr>
                <w:rStyle w:val="crayon-o"/>
                <w:rFonts w:ascii="inherit" w:hAnsi="inherit"/>
                <w:color w:val="000000"/>
                <w:sz w:val="18"/>
                <w:szCs w:val="18"/>
                <w:bdr w:val="none" w:color="auto" w:sz="0" w:space="0" w:frame="1"/>
              </w:rPr>
              <w:t>&gt;&lt;</w:t>
            </w:r>
            <w:proofErr w:type="gramEnd"/>
            <w:r>
              <w:rPr>
                <w:rStyle w:val="crayon-e"/>
                <w:rFonts w:ascii="inherit" w:hAnsi="inherit"/>
                <w:color w:val="000000"/>
                <w:sz w:val="18"/>
                <w:szCs w:val="18"/>
                <w:bdr w:val="none" w:color="auto" w:sz="0" w:space="0" w:frame="1"/>
              </w:rPr>
              <w:t xml:space="preserve">img </w:t>
            </w:r>
            <w:r>
              <w:rPr>
                <w:rStyle w:val="crayon-v"/>
                <w:rFonts w:ascii="inherit" w:hAnsi="inherit"/>
                <w:color w:val="000000"/>
                <w:sz w:val="18"/>
                <w:szCs w:val="18"/>
                <w:bdr w:val="none" w:color="auto" w:sz="0" w:space="0" w:frame="1"/>
              </w:rPr>
              <w:t>style</w:t>
            </w:r>
            <w:r>
              <w:rPr>
                <w:rStyle w:val="crayon-o"/>
                <w:rFonts w:ascii="inherit" w:hAnsi="inherit"/>
                <w:color w:val="000000"/>
                <w:sz w:val="18"/>
                <w:szCs w:val="18"/>
                <w:bdr w:val="none" w:color="auto" w:sz="0" w:space="0" w:frame="1"/>
              </w:rPr>
              <w:t>=</w:t>
            </w:r>
            <w:r>
              <w:rPr>
                <w:rStyle w:val="crayon-s"/>
                <w:rFonts w:ascii="inherit" w:hAnsi="inherit"/>
                <w:color w:val="000000"/>
                <w:sz w:val="18"/>
                <w:szCs w:val="18"/>
                <w:bdr w:val="none" w:color="auto" w:sz="0" w:space="0" w:frame="1"/>
              </w:rPr>
              <w:t>'margin-right:5px'</w:t>
            </w:r>
            <w:r>
              <w:rPr>
                <w:rStyle w:val="crayon-h"/>
                <w:rFonts w:ascii="inherit" w:hAnsi="inherit"/>
                <w:color w:val="000000"/>
                <w:sz w:val="18"/>
                <w:szCs w:val="18"/>
                <w:bdr w:val="none" w:color="auto" w:sz="0" w:space="0" w:frame="1"/>
              </w:rPr>
              <w:t xml:space="preserve"> </w:t>
            </w:r>
            <w:r>
              <w:rPr>
                <w:rStyle w:val="crayon-v"/>
                <w:rFonts w:ascii="inherit" w:hAnsi="inherit"/>
                <w:color w:val="000000"/>
                <w:sz w:val="18"/>
                <w:szCs w:val="18"/>
                <w:bdr w:val="none" w:color="auto" w:sz="0" w:space="0" w:frame="1"/>
              </w:rPr>
              <w:t>width</w:t>
            </w:r>
            <w:r>
              <w:rPr>
                <w:rStyle w:val="crayon-o"/>
                <w:rFonts w:ascii="inherit" w:hAnsi="inherit"/>
                <w:color w:val="000000"/>
                <w:sz w:val="18"/>
                <w:szCs w:val="18"/>
                <w:bdr w:val="none" w:color="auto" w:sz="0" w:space="0" w:frame="1"/>
              </w:rPr>
              <w:t>=</w:t>
            </w:r>
            <w:r>
              <w:rPr>
                <w:rStyle w:val="crayon-s"/>
                <w:rFonts w:ascii="inherit" w:hAnsi="inherit"/>
                <w:color w:val="000000"/>
                <w:sz w:val="18"/>
                <w:szCs w:val="18"/>
                <w:bdr w:val="none" w:color="auto" w:sz="0" w:space="0" w:frame="1"/>
              </w:rPr>
              <w:t>'150px'</w:t>
            </w:r>
            <w:r>
              <w:rPr>
                <w:rStyle w:val="crayon-h"/>
                <w:rFonts w:ascii="inherit" w:hAnsi="inherit"/>
                <w:color w:val="000000"/>
                <w:sz w:val="18"/>
                <w:szCs w:val="18"/>
                <w:bdr w:val="none" w:color="auto" w:sz="0" w:space="0" w:frame="1"/>
              </w:rPr>
              <w:t xml:space="preserve"> </w:t>
            </w:r>
            <w:r>
              <w:rPr>
                <w:rStyle w:val="crayon-v"/>
                <w:rFonts w:ascii="inherit" w:hAnsi="inherit"/>
                <w:color w:val="000000"/>
                <w:sz w:val="18"/>
                <w:szCs w:val="18"/>
                <w:bdr w:val="none" w:color="auto" w:sz="0" w:space="0" w:frame="1"/>
              </w:rPr>
              <w:t>align</w:t>
            </w:r>
            <w:r>
              <w:rPr>
                <w:rStyle w:val="crayon-o"/>
                <w:rFonts w:ascii="inherit" w:hAnsi="inherit"/>
                <w:color w:val="000000"/>
                <w:sz w:val="18"/>
                <w:szCs w:val="18"/>
                <w:bdr w:val="none" w:color="auto" w:sz="0" w:space="0" w:frame="1"/>
              </w:rPr>
              <w:t>=</w:t>
            </w:r>
            <w:r>
              <w:rPr>
                <w:rStyle w:val="crayon-s"/>
                <w:rFonts w:ascii="inherit" w:hAnsi="inherit"/>
                <w:color w:val="000000"/>
                <w:sz w:val="18"/>
                <w:szCs w:val="18"/>
                <w:bdr w:val="none" w:color="auto" w:sz="0" w:space="0" w:frame="1"/>
              </w:rPr>
              <w:t>'left'</w:t>
            </w:r>
            <w:r>
              <w:rPr>
                <w:rStyle w:val="crayon-h"/>
                <w:rFonts w:ascii="inherit" w:hAnsi="inherit"/>
                <w:color w:val="000000"/>
                <w:sz w:val="18"/>
                <w:szCs w:val="18"/>
                <w:bdr w:val="none" w:color="auto" w:sz="0" w:space="0" w:frame="1"/>
              </w:rPr>
              <w:t xml:space="preserve"> </w:t>
            </w:r>
            <w:r>
              <w:rPr>
                <w:rStyle w:val="crayon-v"/>
                <w:rFonts w:ascii="inherit" w:hAnsi="inherit"/>
                <w:color w:val="000000"/>
                <w:sz w:val="18"/>
                <w:szCs w:val="18"/>
                <w:bdr w:val="none" w:color="auto" w:sz="0" w:space="0" w:frame="1"/>
              </w:rPr>
              <w:t>src</w:t>
            </w:r>
            <w:r>
              <w:rPr>
                <w:rStyle w:val="crayon-o"/>
                <w:rFonts w:ascii="inherit" w:hAnsi="inherit"/>
                <w:color w:val="000000"/>
                <w:sz w:val="18"/>
                <w:szCs w:val="18"/>
                <w:bdr w:val="none" w:color="auto" w:sz="0" w:space="0" w:frame="1"/>
              </w:rPr>
              <w:t>=</w:t>
            </w:r>
            <w:r>
              <w:rPr>
                <w:rStyle w:val="crayon-s"/>
                <w:rFonts w:ascii="inherit" w:hAnsi="inherit"/>
                <w:color w:val="000000"/>
                <w:sz w:val="18"/>
                <w:szCs w:val="18"/>
                <w:bdr w:val="none" w:color="auto" w:sz="0" w:space="0" w:frame="1"/>
              </w:rPr>
              <w:t>'</w:t>
            </w:r>
            <w:r>
              <w:rPr>
                <w:rStyle w:val="crayon-ta"/>
                <w:rFonts w:ascii="inherit" w:hAnsi="inherit"/>
                <w:color w:val="000000"/>
                <w:sz w:val="18"/>
                <w:szCs w:val="18"/>
                <w:bdr w:val="none" w:color="auto" w:sz="0" w:space="0" w:frame="1"/>
              </w:rPr>
              <w:t>&lt;?php</w:t>
            </w:r>
            <w:r>
              <w:rPr>
                <w:rStyle w:val="crayon-h"/>
                <w:rFonts w:ascii="inherit" w:hAnsi="inherit"/>
                <w:color w:val="000000"/>
                <w:sz w:val="18"/>
                <w:szCs w:val="18"/>
                <w:bdr w:val="none" w:color="auto" w:sz="0" w:space="0" w:frame="1"/>
              </w:rPr>
              <w:t xml:space="preserve"> </w:t>
            </w:r>
            <w:r>
              <w:rPr>
                <w:rStyle w:val="crayon-k"/>
                <w:rFonts w:ascii="inherit" w:hAnsi="inherit"/>
                <w:color w:val="000000"/>
                <w:sz w:val="18"/>
                <w:szCs w:val="18"/>
                <w:bdr w:val="none" w:color="auto" w:sz="0" w:space="0" w:frame="1"/>
              </w:rPr>
              <w:t>echo</w:t>
            </w:r>
            <w:r>
              <w:rPr>
                <w:rStyle w:val="crayon-h"/>
                <w:rFonts w:ascii="inherit" w:hAnsi="inherit"/>
                <w:color w:val="000000"/>
                <w:sz w:val="18"/>
                <w:szCs w:val="18"/>
                <w:bdr w:val="none" w:color="auto" w:sz="0" w:space="0" w:frame="1"/>
              </w:rPr>
              <w:t xml:space="preserve"> </w:t>
            </w:r>
            <w:r>
              <w:rPr>
                <w:rStyle w:val="crayon-v"/>
                <w:rFonts w:ascii="inherit" w:hAnsi="inherit"/>
                <w:color w:val="000000"/>
                <w:sz w:val="18"/>
                <w:szCs w:val="18"/>
                <w:bdr w:val="none" w:color="auto" w:sz="0" w:space="0" w:frame="1"/>
              </w:rPr>
              <w:t>$row</w:t>
            </w:r>
            <w:r>
              <w:rPr>
                <w:rStyle w:val="crayon-sy"/>
                <w:rFonts w:ascii="inherit" w:hAnsi="inherit" w:eastAsiaTheme="minorEastAsia"/>
                <w:color w:val="000000"/>
                <w:sz w:val="18"/>
                <w:szCs w:val="18"/>
                <w:bdr w:val="none" w:color="auto" w:sz="0" w:space="0" w:frame="1"/>
              </w:rPr>
              <w:t>[</w:t>
            </w:r>
            <w:r>
              <w:rPr>
                <w:rStyle w:val="crayon-s"/>
                <w:rFonts w:ascii="inherit" w:hAnsi="inherit"/>
                <w:color w:val="000000"/>
                <w:sz w:val="18"/>
                <w:szCs w:val="18"/>
                <w:bdr w:val="none" w:color="auto" w:sz="0" w:space="0" w:frame="1"/>
              </w:rPr>
              <w:t>'img_src'</w:t>
            </w:r>
            <w:r>
              <w:rPr>
                <w:rStyle w:val="crayon-sy"/>
                <w:rFonts w:ascii="inherit" w:hAnsi="inherit" w:eastAsiaTheme="minorEastAsia"/>
                <w:color w:val="000000"/>
                <w:sz w:val="18"/>
                <w:szCs w:val="18"/>
                <w:bdr w:val="none" w:color="auto" w:sz="0" w:space="0" w:frame="1"/>
              </w:rPr>
              <w:t>];</w:t>
            </w:r>
            <w:r>
              <w:rPr>
                <w:rStyle w:val="crayon-ta"/>
                <w:rFonts w:ascii="inherit" w:hAnsi="inherit"/>
                <w:color w:val="000000"/>
                <w:sz w:val="18"/>
                <w:szCs w:val="18"/>
                <w:bdr w:val="none" w:color="auto" w:sz="0" w:space="0" w:frame="1"/>
              </w:rPr>
              <w:t>?&gt;</w:t>
            </w:r>
            <w:r>
              <w:rPr>
                <w:rStyle w:val="crayon-s"/>
                <w:rFonts w:ascii="inherit" w:hAnsi="inherit"/>
                <w:color w:val="000000"/>
                <w:sz w:val="18"/>
                <w:szCs w:val="18"/>
                <w:bdr w:val="none" w:color="auto" w:sz="0" w:space="0" w:frame="1"/>
              </w:rPr>
              <w:t>'</w:t>
            </w:r>
            <w:r>
              <w:rPr>
                <w:rStyle w:val="crayon-o"/>
                <w:rFonts w:ascii="inherit" w:hAnsi="inherit"/>
                <w:color w:val="000000"/>
                <w:sz w:val="18"/>
                <w:szCs w:val="18"/>
                <w:bdr w:val="none" w:color="auto" w:sz="0" w:space="0" w:frame="1"/>
              </w:rPr>
              <w:t>&gt;</w:t>
            </w:r>
            <w:r>
              <w:rPr>
                <w:rStyle w:val="crayon-ta"/>
                <w:rFonts w:ascii="inherit" w:hAnsi="inherit"/>
                <w:color w:val="000000"/>
                <w:sz w:val="18"/>
                <w:szCs w:val="18"/>
                <w:bdr w:val="none" w:color="auto" w:sz="0" w:space="0" w:frame="1"/>
              </w:rPr>
              <w:t>&lt;?php</w:t>
            </w:r>
            <w:r>
              <w:rPr>
                <w:rStyle w:val="crayon-h"/>
                <w:rFonts w:ascii="inherit" w:hAnsi="inherit"/>
                <w:color w:val="000000"/>
                <w:sz w:val="18"/>
                <w:szCs w:val="18"/>
                <w:bdr w:val="none" w:color="auto" w:sz="0" w:space="0" w:frame="1"/>
              </w:rPr>
              <w:t xml:space="preserve"> </w:t>
            </w:r>
            <w:r>
              <w:rPr>
                <w:rStyle w:val="crayon-k"/>
                <w:rFonts w:ascii="inherit" w:hAnsi="inherit"/>
                <w:color w:val="000000"/>
                <w:sz w:val="18"/>
                <w:szCs w:val="18"/>
                <w:bdr w:val="none" w:color="auto" w:sz="0" w:space="0" w:frame="1"/>
              </w:rPr>
              <w:t>echo</w:t>
            </w:r>
            <w:r>
              <w:rPr>
                <w:rStyle w:val="crayon-h"/>
                <w:rFonts w:ascii="inherit" w:hAnsi="inherit"/>
                <w:color w:val="000000"/>
                <w:sz w:val="18"/>
                <w:szCs w:val="18"/>
                <w:bdr w:val="none" w:color="auto" w:sz="0" w:space="0" w:frame="1"/>
              </w:rPr>
              <w:t xml:space="preserve"> </w:t>
            </w:r>
            <w:r>
              <w:rPr>
                <w:rStyle w:val="crayon-v"/>
                <w:rFonts w:ascii="inherit" w:hAnsi="inherit"/>
                <w:color w:val="000000"/>
                <w:sz w:val="18"/>
                <w:szCs w:val="18"/>
                <w:bdr w:val="none" w:color="auto" w:sz="0" w:space="0" w:frame="1"/>
              </w:rPr>
              <w:t>$row</w:t>
            </w:r>
            <w:r>
              <w:rPr>
                <w:rStyle w:val="crayon-sy"/>
                <w:rFonts w:ascii="inherit" w:hAnsi="inherit" w:eastAsiaTheme="minorEastAsia"/>
                <w:color w:val="000000"/>
                <w:sz w:val="18"/>
                <w:szCs w:val="18"/>
                <w:bdr w:val="none" w:color="auto" w:sz="0" w:space="0" w:frame="1"/>
              </w:rPr>
              <w:t>[</w:t>
            </w:r>
            <w:r>
              <w:rPr>
                <w:rStyle w:val="crayon-s"/>
                <w:rFonts w:ascii="inherit" w:hAnsi="inherit"/>
                <w:color w:val="000000"/>
                <w:sz w:val="18"/>
                <w:szCs w:val="18"/>
                <w:bdr w:val="none" w:color="auto" w:sz="0" w:space="0" w:frame="1"/>
              </w:rPr>
              <w:t>'discription'</w:t>
            </w:r>
            <w:r>
              <w:rPr>
                <w:rStyle w:val="crayon-sy"/>
                <w:rFonts w:ascii="inherit" w:hAnsi="inherit" w:eastAsiaTheme="minorEastAsia"/>
                <w:color w:val="000000"/>
                <w:sz w:val="18"/>
                <w:szCs w:val="18"/>
                <w:bdr w:val="none" w:color="auto" w:sz="0" w:space="0" w:frame="1"/>
              </w:rPr>
              <w:t>];</w:t>
            </w:r>
            <w:r>
              <w:rPr>
                <w:rStyle w:val="crayon-ta"/>
                <w:rFonts w:ascii="inherit" w:hAnsi="inherit"/>
                <w:color w:val="000000"/>
                <w:sz w:val="18"/>
                <w:szCs w:val="18"/>
                <w:bdr w:val="none" w:color="auto" w:sz="0" w:space="0" w:frame="1"/>
              </w:rPr>
              <w:t>?&gt;</w:t>
            </w:r>
            <w:r>
              <w:rPr>
                <w:rStyle w:val="crayon-o"/>
                <w:rFonts w:ascii="inherit" w:hAnsi="inherit"/>
                <w:color w:val="000000"/>
                <w:sz w:val="18"/>
                <w:szCs w:val="18"/>
                <w:bdr w:val="none" w:color="auto" w:sz="0" w:space="0" w:frame="1"/>
              </w:rPr>
              <w:t>&lt;/</w:t>
            </w:r>
            <w:r>
              <w:rPr>
                <w:rStyle w:val="crayon-v"/>
                <w:rFonts w:ascii="inherit" w:hAnsi="inherit"/>
                <w:color w:val="000000"/>
                <w:sz w:val="18"/>
                <w:szCs w:val="18"/>
                <w:bdr w:val="none" w:color="auto" w:sz="0" w:space="0" w:frame="1"/>
              </w:rPr>
              <w:t>p</w:t>
            </w:r>
            <w:r>
              <w:rPr>
                <w:rStyle w:val="crayon-o"/>
                <w:rFonts w:ascii="inherit" w:hAnsi="inherit"/>
                <w:color w:val="000000"/>
                <w:sz w:val="18"/>
                <w:szCs w:val="18"/>
                <w:bdr w:val="none" w:color="auto" w:sz="0" w:space="0" w:frame="1"/>
              </w:rPr>
              <w:t>&gt;</w:t>
            </w:r>
          </w:p>
          <w:p w:rsidR="00991313" w:rsidRDefault="00991313" w14:paraId="08B3F722" wp14:textId="77777777">
            <w:pPr>
              <w:textAlignment w:val="baseline"/>
              <w:rPr>
                <w:rFonts w:ascii="inherit" w:hAnsi="inherit"/>
                <w:color w:val="000000"/>
                <w:sz w:val="18"/>
                <w:szCs w:val="18"/>
              </w:rPr>
            </w:pPr>
            <w:r>
              <w:rPr>
                <w:rStyle w:val="crayon-h"/>
                <w:rFonts w:ascii="inherit" w:hAnsi="inherit"/>
                <w:color w:val="000000"/>
                <w:sz w:val="18"/>
                <w:szCs w:val="18"/>
                <w:bdr w:val="none" w:color="auto" w:sz="0" w:space="0" w:frame="1"/>
              </w:rPr>
              <w:t xml:space="preserve"> </w:t>
            </w:r>
            <w:r>
              <w:rPr>
                <w:rStyle w:val="crayon-o"/>
                <w:rFonts w:ascii="inherit" w:hAnsi="inherit"/>
                <w:color w:val="000000"/>
                <w:sz w:val="18"/>
                <w:szCs w:val="18"/>
                <w:bdr w:val="none" w:color="auto" w:sz="0" w:space="0" w:frame="1"/>
              </w:rPr>
              <w:t>&lt;</w:t>
            </w:r>
            <w:r>
              <w:rPr>
                <w:rStyle w:val="crayon-i"/>
                <w:rFonts w:ascii="inherit" w:hAnsi="inherit"/>
                <w:color w:val="000000"/>
                <w:sz w:val="18"/>
                <w:szCs w:val="18"/>
                <w:bdr w:val="none" w:color="auto" w:sz="0" w:space="0" w:frame="1"/>
              </w:rPr>
              <w:t>p</w:t>
            </w:r>
            <w:r>
              <w:rPr>
                <w:rStyle w:val="crayon-h"/>
                <w:rFonts w:ascii="inherit" w:hAnsi="inherit"/>
                <w:color w:val="000000"/>
                <w:sz w:val="18"/>
                <w:szCs w:val="18"/>
                <w:bdr w:val="none" w:color="auto" w:sz="0" w:space="0" w:frame="1"/>
              </w:rPr>
              <w:t xml:space="preserve"> </w:t>
            </w:r>
            <w:r>
              <w:rPr>
                <w:rStyle w:val="crayon-v"/>
                <w:rFonts w:ascii="inherit" w:hAnsi="inherit"/>
                <w:color w:val="000000"/>
                <w:sz w:val="18"/>
                <w:szCs w:val="18"/>
                <w:bdr w:val="none" w:color="auto" w:sz="0" w:space="0" w:frame="1"/>
              </w:rPr>
              <w:t>style</w:t>
            </w:r>
            <w:r>
              <w:rPr>
                <w:rStyle w:val="crayon-o"/>
                <w:rFonts w:ascii="inherit" w:hAnsi="inherit"/>
                <w:color w:val="000000"/>
                <w:sz w:val="18"/>
                <w:szCs w:val="18"/>
                <w:bdr w:val="none" w:color="auto" w:sz="0" w:space="0" w:frame="1"/>
              </w:rPr>
              <w:t>=</w:t>
            </w:r>
            <w:r>
              <w:rPr>
                <w:rStyle w:val="crayon-s"/>
                <w:rFonts w:ascii="inherit" w:hAnsi="inherit"/>
                <w:color w:val="000000"/>
                <w:sz w:val="18"/>
                <w:szCs w:val="18"/>
                <w:bdr w:val="none" w:color="auto" w:sz="0" w:space="0" w:frame="1"/>
              </w:rPr>
              <w:t>'</w:t>
            </w:r>
            <w:proofErr w:type="gramStart"/>
            <w:r>
              <w:rPr>
                <w:rStyle w:val="crayon-s"/>
                <w:rFonts w:ascii="inherit" w:hAnsi="inherit"/>
                <w:color w:val="000000"/>
                <w:sz w:val="18"/>
                <w:szCs w:val="18"/>
                <w:bdr w:val="none" w:color="auto" w:sz="0" w:space="0" w:frame="1"/>
              </w:rPr>
              <w:t>color:red</w:t>
            </w:r>
            <w:proofErr w:type="gramEnd"/>
            <w:r>
              <w:rPr>
                <w:rStyle w:val="crayon-s"/>
                <w:rFonts w:ascii="inherit" w:hAnsi="inherit"/>
                <w:color w:val="000000"/>
                <w:sz w:val="18"/>
                <w:szCs w:val="18"/>
                <w:bdr w:val="none" w:color="auto" w:sz="0" w:space="0" w:frame="1"/>
              </w:rPr>
              <w:t>'</w:t>
            </w:r>
            <w:r>
              <w:rPr>
                <w:rStyle w:val="crayon-o"/>
                <w:rFonts w:ascii="inherit" w:hAnsi="inherit"/>
                <w:color w:val="000000"/>
                <w:sz w:val="18"/>
                <w:szCs w:val="18"/>
                <w:bdr w:val="none" w:color="auto" w:sz="0" w:space="0" w:frame="1"/>
              </w:rPr>
              <w:t>&gt;&lt;</w:t>
            </w:r>
            <w:r>
              <w:rPr>
                <w:rStyle w:val="crayon-i"/>
                <w:rFonts w:ascii="inherit" w:hAnsi="inherit"/>
                <w:color w:val="000000"/>
                <w:sz w:val="18"/>
                <w:szCs w:val="18"/>
                <w:bdr w:val="none" w:color="auto" w:sz="0" w:space="0" w:frame="1"/>
              </w:rPr>
              <w:t>a</w:t>
            </w:r>
            <w:r>
              <w:rPr>
                <w:rStyle w:val="crayon-h"/>
                <w:rFonts w:ascii="inherit" w:hAnsi="inherit"/>
                <w:color w:val="000000"/>
                <w:sz w:val="18"/>
                <w:szCs w:val="18"/>
                <w:bdr w:val="none" w:color="auto" w:sz="0" w:space="0" w:frame="1"/>
              </w:rPr>
              <w:t xml:space="preserve"> </w:t>
            </w:r>
            <w:r>
              <w:rPr>
                <w:rStyle w:val="crayon-v"/>
                <w:rFonts w:ascii="inherit" w:hAnsi="inherit"/>
                <w:color w:val="000000"/>
                <w:sz w:val="18"/>
                <w:szCs w:val="18"/>
                <w:bdr w:val="none" w:color="auto" w:sz="0" w:space="0" w:frame="1"/>
              </w:rPr>
              <w:t>href</w:t>
            </w:r>
            <w:r>
              <w:rPr>
                <w:rStyle w:val="crayon-o"/>
                <w:rFonts w:ascii="inherit" w:hAnsi="inherit"/>
                <w:color w:val="000000"/>
                <w:sz w:val="18"/>
                <w:szCs w:val="18"/>
                <w:bdr w:val="none" w:color="auto" w:sz="0" w:space="0" w:frame="1"/>
              </w:rPr>
              <w:t>=</w:t>
            </w:r>
            <w:r>
              <w:rPr>
                <w:rStyle w:val="crayon-s"/>
                <w:rFonts w:ascii="inherit" w:hAnsi="inherit"/>
                <w:color w:val="000000"/>
                <w:sz w:val="18"/>
                <w:szCs w:val="18"/>
                <w:bdr w:val="none" w:color="auto" w:sz="0" w:space="0" w:frame="1"/>
              </w:rPr>
              <w:t>'?option=view&amp;id_text=</w:t>
            </w:r>
            <w:r>
              <w:rPr>
                <w:rStyle w:val="crayon-ta"/>
                <w:rFonts w:ascii="inherit" w:hAnsi="inherit"/>
                <w:color w:val="000000"/>
                <w:sz w:val="18"/>
                <w:szCs w:val="18"/>
                <w:bdr w:val="none" w:color="auto" w:sz="0" w:space="0" w:frame="1"/>
              </w:rPr>
              <w:t>&lt;?php</w:t>
            </w:r>
            <w:r>
              <w:rPr>
                <w:rStyle w:val="crayon-h"/>
                <w:rFonts w:ascii="inherit" w:hAnsi="inherit"/>
                <w:color w:val="000000"/>
                <w:sz w:val="18"/>
                <w:szCs w:val="18"/>
                <w:bdr w:val="none" w:color="auto" w:sz="0" w:space="0" w:frame="1"/>
              </w:rPr>
              <w:t xml:space="preserve"> </w:t>
            </w:r>
            <w:r>
              <w:rPr>
                <w:rStyle w:val="crayon-k"/>
                <w:rFonts w:ascii="inherit" w:hAnsi="inherit"/>
                <w:color w:val="000000"/>
                <w:sz w:val="18"/>
                <w:szCs w:val="18"/>
                <w:bdr w:val="none" w:color="auto" w:sz="0" w:space="0" w:frame="1"/>
              </w:rPr>
              <w:t>echo</w:t>
            </w:r>
            <w:r>
              <w:rPr>
                <w:rStyle w:val="crayon-h"/>
                <w:rFonts w:ascii="inherit" w:hAnsi="inherit"/>
                <w:color w:val="000000"/>
                <w:sz w:val="18"/>
                <w:szCs w:val="18"/>
                <w:bdr w:val="none" w:color="auto" w:sz="0" w:space="0" w:frame="1"/>
              </w:rPr>
              <w:t xml:space="preserve"> </w:t>
            </w:r>
            <w:r>
              <w:rPr>
                <w:rStyle w:val="crayon-v"/>
                <w:rFonts w:ascii="inherit" w:hAnsi="inherit"/>
                <w:color w:val="000000"/>
                <w:sz w:val="18"/>
                <w:szCs w:val="18"/>
                <w:bdr w:val="none" w:color="auto" w:sz="0" w:space="0" w:frame="1"/>
              </w:rPr>
              <w:t>$row</w:t>
            </w:r>
            <w:r>
              <w:rPr>
                <w:rStyle w:val="crayon-sy"/>
                <w:rFonts w:ascii="inherit" w:hAnsi="inherit" w:eastAsiaTheme="minorEastAsia"/>
                <w:color w:val="000000"/>
                <w:sz w:val="18"/>
                <w:szCs w:val="18"/>
                <w:bdr w:val="none" w:color="auto" w:sz="0" w:space="0" w:frame="1"/>
              </w:rPr>
              <w:t>[</w:t>
            </w:r>
            <w:r>
              <w:rPr>
                <w:rStyle w:val="crayon-s"/>
                <w:rFonts w:ascii="inherit" w:hAnsi="inherit"/>
                <w:color w:val="000000"/>
                <w:sz w:val="18"/>
                <w:szCs w:val="18"/>
                <w:bdr w:val="none" w:color="auto" w:sz="0" w:space="0" w:frame="1"/>
              </w:rPr>
              <w:t>'id'</w:t>
            </w:r>
            <w:r>
              <w:rPr>
                <w:rStyle w:val="crayon-sy"/>
                <w:rFonts w:ascii="inherit" w:hAnsi="inherit" w:eastAsiaTheme="minorEastAsia"/>
                <w:color w:val="000000"/>
                <w:sz w:val="18"/>
                <w:szCs w:val="18"/>
                <w:bdr w:val="none" w:color="auto" w:sz="0" w:space="0" w:frame="1"/>
              </w:rPr>
              <w:t>];</w:t>
            </w:r>
            <w:r>
              <w:rPr>
                <w:rStyle w:val="crayon-ta"/>
                <w:rFonts w:ascii="inherit" w:hAnsi="inherit"/>
                <w:color w:val="000000"/>
                <w:sz w:val="18"/>
                <w:szCs w:val="18"/>
                <w:bdr w:val="none" w:color="auto" w:sz="0" w:space="0" w:frame="1"/>
              </w:rPr>
              <w:t>?&gt;</w:t>
            </w:r>
            <w:r>
              <w:rPr>
                <w:rStyle w:val="crayon-s"/>
                <w:rFonts w:ascii="inherit" w:hAnsi="inherit"/>
                <w:color w:val="000000"/>
                <w:sz w:val="18"/>
                <w:szCs w:val="18"/>
                <w:bdr w:val="none" w:color="auto" w:sz="0" w:space="0" w:frame="1"/>
              </w:rPr>
              <w:t>'</w:t>
            </w:r>
            <w:r>
              <w:rPr>
                <w:rStyle w:val="crayon-o"/>
                <w:rFonts w:ascii="inherit" w:hAnsi="inherit"/>
                <w:color w:val="000000"/>
                <w:sz w:val="18"/>
                <w:szCs w:val="18"/>
                <w:bdr w:val="none" w:color="auto" w:sz="0" w:space="0" w:frame="1"/>
              </w:rPr>
              <w:t>&gt;</w:t>
            </w:r>
            <w:r>
              <w:rPr>
                <w:rFonts w:ascii="inherit" w:hAnsi="inherit"/>
                <w:color w:val="000000"/>
                <w:sz w:val="18"/>
                <w:szCs w:val="18"/>
              </w:rPr>
              <w:t>Читать</w:t>
            </w:r>
            <w:r>
              <w:rPr>
                <w:rStyle w:val="crayon-h"/>
                <w:rFonts w:ascii="inherit" w:hAnsi="inherit"/>
                <w:color w:val="000000"/>
                <w:sz w:val="18"/>
                <w:szCs w:val="18"/>
                <w:bdr w:val="none" w:color="auto" w:sz="0" w:space="0" w:frame="1"/>
              </w:rPr>
              <w:t xml:space="preserve"> </w:t>
            </w:r>
            <w:r>
              <w:rPr>
                <w:rFonts w:ascii="inherit" w:hAnsi="inherit"/>
                <w:color w:val="000000"/>
                <w:sz w:val="18"/>
                <w:szCs w:val="18"/>
              </w:rPr>
              <w:t>далее</w:t>
            </w:r>
            <w:r>
              <w:rPr>
                <w:rStyle w:val="crayon-sy"/>
                <w:rFonts w:ascii="inherit" w:hAnsi="inherit" w:eastAsiaTheme="minorEastAsia"/>
                <w:color w:val="000000"/>
                <w:sz w:val="18"/>
                <w:szCs w:val="18"/>
                <w:bdr w:val="none" w:color="auto" w:sz="0" w:space="0" w:frame="1"/>
              </w:rPr>
              <w:t>...</w:t>
            </w:r>
            <w:r>
              <w:rPr>
                <w:rStyle w:val="crayon-o"/>
                <w:rFonts w:ascii="inherit" w:hAnsi="inherit"/>
                <w:color w:val="000000"/>
                <w:sz w:val="18"/>
                <w:szCs w:val="18"/>
                <w:bdr w:val="none" w:color="auto" w:sz="0" w:space="0" w:frame="1"/>
              </w:rPr>
              <w:t>&lt;/</w:t>
            </w:r>
            <w:r>
              <w:rPr>
                <w:rStyle w:val="crayon-e"/>
                <w:rFonts w:ascii="inherit" w:hAnsi="inherit"/>
                <w:color w:val="000000"/>
                <w:sz w:val="18"/>
                <w:szCs w:val="18"/>
                <w:bdr w:val="none" w:color="auto" w:sz="0" w:space="0" w:frame="1"/>
              </w:rPr>
              <w:t>a</w:t>
            </w:r>
            <w:r>
              <w:rPr>
                <w:rStyle w:val="crayon-o"/>
                <w:rFonts w:ascii="inherit" w:hAnsi="inherit"/>
                <w:color w:val="000000"/>
                <w:sz w:val="18"/>
                <w:szCs w:val="18"/>
                <w:bdr w:val="none" w:color="auto" w:sz="0" w:space="0" w:frame="1"/>
              </w:rPr>
              <w:t>&gt;&lt;/</w:t>
            </w:r>
            <w:r>
              <w:rPr>
                <w:rStyle w:val="crayon-e"/>
                <w:rFonts w:ascii="inherit" w:hAnsi="inherit"/>
                <w:color w:val="000000"/>
                <w:sz w:val="18"/>
                <w:szCs w:val="18"/>
                <w:bdr w:val="none" w:color="auto" w:sz="0" w:space="0" w:frame="1"/>
              </w:rPr>
              <w:t>p</w:t>
            </w:r>
            <w:r>
              <w:rPr>
                <w:rStyle w:val="crayon-o"/>
                <w:rFonts w:ascii="inherit" w:hAnsi="inherit"/>
                <w:color w:val="000000"/>
                <w:sz w:val="18"/>
                <w:szCs w:val="18"/>
                <w:bdr w:val="none" w:color="auto" w:sz="0" w:space="0" w:frame="1"/>
              </w:rPr>
              <w:t>&gt;</w:t>
            </w:r>
          </w:p>
          <w:p w:rsidR="00991313" w:rsidRDefault="00991313" w14:paraId="6EBA70B7" wp14:textId="77777777">
            <w:pPr>
              <w:textAlignment w:val="baseline"/>
              <w:rPr>
                <w:rFonts w:ascii="inherit" w:hAnsi="inherit"/>
                <w:color w:val="000000"/>
                <w:sz w:val="18"/>
                <w:szCs w:val="18"/>
              </w:rPr>
            </w:pPr>
            <w:r>
              <w:rPr>
                <w:rStyle w:val="crayon-h"/>
                <w:rFonts w:ascii="inherit" w:hAnsi="inherit"/>
                <w:color w:val="000000"/>
                <w:sz w:val="18"/>
                <w:szCs w:val="18"/>
                <w:bdr w:val="none" w:color="auto" w:sz="0" w:space="0" w:frame="1"/>
              </w:rPr>
              <w:lastRenderedPageBreak/>
              <w:t xml:space="preserve"> </w:t>
            </w:r>
          </w:p>
          <w:p w:rsidR="00991313" w:rsidRDefault="00991313" w14:paraId="2DF1B308" wp14:textId="77777777">
            <w:pPr>
              <w:textAlignment w:val="baseline"/>
              <w:rPr>
                <w:rFonts w:ascii="inherit" w:hAnsi="inherit"/>
                <w:color w:val="000000"/>
                <w:sz w:val="18"/>
                <w:szCs w:val="18"/>
              </w:rPr>
            </w:pPr>
            <w:r>
              <w:rPr>
                <w:rStyle w:val="crayon-h"/>
                <w:rFonts w:ascii="inherit" w:hAnsi="inherit"/>
                <w:color w:val="000000"/>
                <w:sz w:val="18"/>
                <w:szCs w:val="18"/>
                <w:bdr w:val="none" w:color="auto" w:sz="0" w:space="0" w:frame="1"/>
              </w:rPr>
              <w:t xml:space="preserve"> </w:t>
            </w:r>
            <w:r>
              <w:rPr>
                <w:rStyle w:val="crayon-o"/>
                <w:rFonts w:ascii="inherit" w:hAnsi="inherit"/>
                <w:color w:val="000000"/>
                <w:sz w:val="18"/>
                <w:szCs w:val="18"/>
                <w:bdr w:val="none" w:color="auto" w:sz="0" w:space="0" w:frame="1"/>
              </w:rPr>
              <w:t>&lt;/</w:t>
            </w:r>
            <w:r>
              <w:rPr>
                <w:rStyle w:val="crayon-e"/>
                <w:rFonts w:ascii="inherit" w:hAnsi="inherit"/>
                <w:color w:val="000000"/>
                <w:sz w:val="18"/>
                <w:szCs w:val="18"/>
                <w:bdr w:val="none" w:color="auto" w:sz="0" w:space="0" w:frame="1"/>
              </w:rPr>
              <w:t>div</w:t>
            </w:r>
            <w:r>
              <w:rPr>
                <w:rStyle w:val="crayon-o"/>
                <w:rFonts w:ascii="inherit" w:hAnsi="inherit"/>
                <w:color w:val="000000"/>
                <w:sz w:val="18"/>
                <w:szCs w:val="18"/>
                <w:bdr w:val="none" w:color="auto" w:sz="0" w:space="0" w:frame="1"/>
              </w:rPr>
              <w:t>&gt;</w:t>
            </w:r>
          </w:p>
          <w:p w:rsidR="00991313" w:rsidRDefault="00991313" w14:paraId="3F2CD050" wp14:textId="77777777">
            <w:pPr>
              <w:textAlignment w:val="baseline"/>
              <w:rPr>
                <w:rFonts w:ascii="inherit" w:hAnsi="inherit"/>
                <w:color w:val="000000"/>
                <w:sz w:val="18"/>
                <w:szCs w:val="18"/>
              </w:rPr>
            </w:pPr>
            <w:r>
              <w:rPr>
                <w:rStyle w:val="crayon-h"/>
                <w:rFonts w:ascii="inherit" w:hAnsi="inherit"/>
                <w:color w:val="000000"/>
                <w:sz w:val="18"/>
                <w:szCs w:val="18"/>
                <w:bdr w:val="none" w:color="auto" w:sz="0" w:space="0" w:frame="1"/>
              </w:rPr>
              <w:t xml:space="preserve"> </w:t>
            </w:r>
          </w:p>
          <w:p w:rsidR="00991313" w:rsidRDefault="00991313" w14:paraId="3CA376CB" wp14:textId="77777777">
            <w:pPr>
              <w:textAlignment w:val="baseline"/>
              <w:rPr>
                <w:rFonts w:ascii="inherit" w:hAnsi="inherit"/>
                <w:color w:val="000000"/>
                <w:sz w:val="18"/>
                <w:szCs w:val="18"/>
              </w:rPr>
            </w:pPr>
            <w:r>
              <w:rPr>
                <w:rStyle w:val="crayon-h"/>
                <w:rFonts w:ascii="inherit" w:hAnsi="inherit"/>
                <w:color w:val="000000"/>
                <w:sz w:val="18"/>
                <w:szCs w:val="18"/>
                <w:bdr w:val="none" w:color="auto" w:sz="0" w:space="0" w:frame="1"/>
              </w:rPr>
              <w:t xml:space="preserve"> </w:t>
            </w:r>
            <w:proofErr w:type="gramStart"/>
            <w:r>
              <w:rPr>
                <w:rStyle w:val="crayon-ta"/>
                <w:rFonts w:ascii="inherit" w:hAnsi="inherit"/>
                <w:color w:val="000000"/>
                <w:sz w:val="18"/>
                <w:szCs w:val="18"/>
                <w:bdr w:val="none" w:color="auto" w:sz="0" w:space="0" w:frame="1"/>
              </w:rPr>
              <w:t>&lt;?php</w:t>
            </w:r>
            <w:proofErr w:type="gramEnd"/>
            <w:r>
              <w:rPr>
                <w:rStyle w:val="crayon-h"/>
                <w:rFonts w:ascii="inherit" w:hAnsi="inherit"/>
                <w:color w:val="000000"/>
                <w:sz w:val="18"/>
                <w:szCs w:val="18"/>
                <w:bdr w:val="none" w:color="auto" w:sz="0" w:space="0" w:frame="1"/>
              </w:rPr>
              <w:t xml:space="preserve"> </w:t>
            </w:r>
            <w:r>
              <w:rPr>
                <w:rStyle w:val="crayon-st"/>
                <w:rFonts w:ascii="inherit" w:hAnsi="inherit"/>
                <w:color w:val="000000"/>
                <w:sz w:val="18"/>
                <w:szCs w:val="18"/>
                <w:bdr w:val="none" w:color="auto" w:sz="0" w:space="0" w:frame="1"/>
              </w:rPr>
              <w:t>endforeach</w:t>
            </w:r>
            <w:r>
              <w:rPr>
                <w:rStyle w:val="crayon-sy"/>
                <w:rFonts w:ascii="inherit" w:hAnsi="inherit" w:eastAsiaTheme="minorEastAsia"/>
                <w:color w:val="000000"/>
                <w:sz w:val="18"/>
                <w:szCs w:val="18"/>
                <w:bdr w:val="none" w:color="auto" w:sz="0" w:space="0" w:frame="1"/>
              </w:rPr>
              <w:t>;</w:t>
            </w:r>
            <w:r>
              <w:rPr>
                <w:rStyle w:val="crayon-ta"/>
                <w:rFonts w:ascii="inherit" w:hAnsi="inherit"/>
                <w:color w:val="000000"/>
                <w:sz w:val="18"/>
                <w:szCs w:val="18"/>
                <w:bdr w:val="none" w:color="auto" w:sz="0" w:space="0" w:frame="1"/>
              </w:rPr>
              <w:t>?&gt;</w:t>
            </w:r>
          </w:p>
          <w:p w:rsidR="00991313" w:rsidRDefault="00991313" w14:paraId="6945EE88" wp14:textId="77777777">
            <w:pPr>
              <w:textAlignment w:val="baseline"/>
              <w:rPr>
                <w:rFonts w:ascii="inherit" w:hAnsi="inherit"/>
                <w:color w:val="000000"/>
                <w:sz w:val="18"/>
                <w:szCs w:val="18"/>
              </w:rPr>
            </w:pPr>
            <w:r>
              <w:rPr>
                <w:rStyle w:val="crayon-h"/>
                <w:rFonts w:ascii="inherit" w:hAnsi="inherit"/>
                <w:color w:val="000000"/>
                <w:sz w:val="18"/>
                <w:szCs w:val="18"/>
                <w:bdr w:val="none" w:color="auto" w:sz="0" w:space="0" w:frame="1"/>
              </w:rPr>
              <w:t xml:space="preserve"> </w:t>
            </w:r>
            <w:r>
              <w:rPr>
                <w:rStyle w:val="crayon-o"/>
                <w:rFonts w:ascii="inherit" w:hAnsi="inherit"/>
                <w:color w:val="000000"/>
                <w:sz w:val="18"/>
                <w:szCs w:val="18"/>
                <w:bdr w:val="none" w:color="auto" w:sz="0" w:space="0" w:frame="1"/>
              </w:rPr>
              <w:t>&lt;/</w:t>
            </w:r>
            <w:r>
              <w:rPr>
                <w:rStyle w:val="crayon-v"/>
                <w:rFonts w:ascii="inherit" w:hAnsi="inherit"/>
                <w:color w:val="000000"/>
                <w:sz w:val="18"/>
                <w:szCs w:val="18"/>
                <w:bdr w:val="none" w:color="auto" w:sz="0" w:space="0" w:frame="1"/>
              </w:rPr>
              <w:t>div</w:t>
            </w:r>
            <w:r>
              <w:rPr>
                <w:rStyle w:val="crayon-o"/>
                <w:rFonts w:ascii="inherit" w:hAnsi="inherit"/>
                <w:color w:val="000000"/>
                <w:sz w:val="18"/>
                <w:szCs w:val="18"/>
                <w:bdr w:val="none" w:color="auto" w:sz="0" w:space="0" w:frame="1"/>
              </w:rPr>
              <w:t>&gt;</w:t>
            </w:r>
          </w:p>
          <w:p w:rsidR="00991313" w:rsidRDefault="00991313" w14:paraId="423EF20B" wp14:textId="77777777">
            <w:pPr>
              <w:textAlignment w:val="baseline"/>
              <w:rPr>
                <w:rFonts w:ascii="inherit" w:hAnsi="inherit"/>
                <w:color w:val="000000"/>
                <w:sz w:val="18"/>
                <w:szCs w:val="18"/>
              </w:rPr>
            </w:pPr>
            <w:r>
              <w:rPr>
                <w:rStyle w:val="crayon-h"/>
                <w:rFonts w:ascii="inherit" w:hAnsi="inherit"/>
                <w:color w:val="000000"/>
                <w:sz w:val="18"/>
                <w:szCs w:val="18"/>
                <w:bdr w:val="none" w:color="auto" w:sz="0" w:space="0" w:frame="1"/>
              </w:rPr>
              <w:t xml:space="preserve"> </w:t>
            </w:r>
            <w:r>
              <w:rPr>
                <w:rStyle w:val="crayon-o"/>
                <w:rFonts w:ascii="inherit" w:hAnsi="inherit"/>
                <w:color w:val="000000"/>
                <w:sz w:val="18"/>
                <w:szCs w:val="18"/>
                <w:bdr w:val="none" w:color="auto" w:sz="0" w:space="0" w:frame="1"/>
              </w:rPr>
              <w:t>&lt;/</w:t>
            </w:r>
            <w:r>
              <w:rPr>
                <w:rStyle w:val="crayon-v"/>
                <w:rFonts w:ascii="inherit" w:hAnsi="inherit"/>
                <w:color w:val="000000"/>
                <w:sz w:val="18"/>
                <w:szCs w:val="18"/>
                <w:bdr w:val="none" w:color="auto" w:sz="0" w:space="0" w:frame="1"/>
              </w:rPr>
              <w:t>div</w:t>
            </w:r>
            <w:r>
              <w:rPr>
                <w:rStyle w:val="crayon-o"/>
                <w:rFonts w:ascii="inherit" w:hAnsi="inherit"/>
                <w:color w:val="000000"/>
                <w:sz w:val="18"/>
                <w:szCs w:val="18"/>
                <w:bdr w:val="none" w:color="auto" w:sz="0" w:space="0" w:frame="1"/>
              </w:rPr>
              <w:t>&gt;</w:t>
            </w:r>
          </w:p>
        </w:tc>
      </w:tr>
    </w:tbl>
    <w:p xmlns:wp14="http://schemas.microsoft.com/office/word/2010/wordml" w:rsidRPr="00B848D7" w:rsidR="00991313" w:rsidP="00F935D1" w:rsidRDefault="00991313" w14:paraId="7C6E98DD" wp14:textId="77777777">
      <w:pPr>
        <w:pStyle w:val="4"/>
      </w:pPr>
      <w:bookmarkStart w:name="_Toc21767266" w:id="53"/>
      <w:r>
        <w:lastRenderedPageBreak/>
        <w:t>Шаблон для вывода ст</w:t>
      </w:r>
      <w:r w:rsidR="00B848D7">
        <w:t>раниц верхнего меню (menu.php):</w:t>
      </w:r>
      <w:bookmarkEnd w:id="53"/>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9333"/>
      </w:tblGrid>
      <w:tr xmlns:wp14="http://schemas.microsoft.com/office/word/2010/wordml" w:rsidR="00991313" w:rsidTr="00991313" w14:paraId="6C7D131B" wp14:textId="77777777">
        <w:trPr>
          <w:tblCellSpacing w:w="15" w:type="dxa"/>
        </w:trPr>
        <w:tc>
          <w:tcPr>
            <w:tcW w:w="0" w:type="auto"/>
            <w:tcBorders>
              <w:top w:val="nil"/>
              <w:left w:val="nil"/>
              <w:bottom w:val="nil"/>
              <w:right w:val="nil"/>
            </w:tcBorders>
            <w:vAlign w:val="center"/>
            <w:hideMark/>
          </w:tcPr>
          <w:p w:rsidR="00991313" w:rsidRDefault="00991313" w14:paraId="71CBABF6" wp14:textId="77777777">
            <w:pPr>
              <w:jc w:val="center"/>
              <w:textAlignment w:val="baseline"/>
              <w:rPr>
                <w:rFonts w:ascii="inherit" w:hAnsi="inherit"/>
                <w:sz w:val="18"/>
                <w:szCs w:val="18"/>
              </w:rPr>
            </w:pPr>
            <w:r>
              <w:rPr>
                <w:rFonts w:ascii="inherit" w:hAnsi="inherit"/>
                <w:sz w:val="18"/>
                <w:szCs w:val="18"/>
              </w:rPr>
              <w:t>1</w:t>
            </w:r>
          </w:p>
          <w:p w:rsidR="00991313" w:rsidRDefault="00991313" w14:paraId="1D63D2B4" wp14:textId="77777777">
            <w:pPr>
              <w:jc w:val="center"/>
              <w:textAlignment w:val="baseline"/>
              <w:rPr>
                <w:rFonts w:ascii="inherit" w:hAnsi="inherit"/>
                <w:sz w:val="18"/>
                <w:szCs w:val="18"/>
              </w:rPr>
            </w:pPr>
            <w:r>
              <w:rPr>
                <w:rFonts w:ascii="inherit" w:hAnsi="inherit"/>
                <w:sz w:val="18"/>
                <w:szCs w:val="18"/>
              </w:rPr>
              <w:t>2</w:t>
            </w:r>
          </w:p>
          <w:p w:rsidR="00991313" w:rsidRDefault="00991313" w14:paraId="3B3C4372" wp14:textId="77777777">
            <w:pPr>
              <w:jc w:val="center"/>
              <w:textAlignment w:val="baseline"/>
              <w:rPr>
                <w:rFonts w:ascii="inherit" w:hAnsi="inherit"/>
                <w:sz w:val="18"/>
                <w:szCs w:val="18"/>
              </w:rPr>
            </w:pPr>
            <w:r>
              <w:rPr>
                <w:rFonts w:ascii="inherit" w:hAnsi="inherit"/>
                <w:sz w:val="18"/>
                <w:szCs w:val="18"/>
              </w:rPr>
              <w:t>3</w:t>
            </w:r>
          </w:p>
          <w:p w:rsidR="00991313" w:rsidRDefault="00991313" w14:paraId="7D3D5FE3" wp14:textId="77777777">
            <w:pPr>
              <w:jc w:val="center"/>
              <w:textAlignment w:val="baseline"/>
              <w:rPr>
                <w:rFonts w:ascii="inherit" w:hAnsi="inherit"/>
                <w:sz w:val="18"/>
                <w:szCs w:val="18"/>
              </w:rPr>
            </w:pPr>
            <w:r>
              <w:rPr>
                <w:rFonts w:ascii="inherit" w:hAnsi="inherit"/>
                <w:sz w:val="18"/>
                <w:szCs w:val="18"/>
              </w:rPr>
              <w:t>4</w:t>
            </w:r>
          </w:p>
          <w:p w:rsidR="00991313" w:rsidRDefault="00991313" w14:paraId="548A7960" wp14:textId="77777777">
            <w:pPr>
              <w:jc w:val="center"/>
              <w:textAlignment w:val="baseline"/>
              <w:rPr>
                <w:rFonts w:ascii="inherit" w:hAnsi="inherit"/>
                <w:sz w:val="18"/>
                <w:szCs w:val="18"/>
              </w:rPr>
            </w:pPr>
            <w:r>
              <w:rPr>
                <w:rFonts w:ascii="inherit" w:hAnsi="inherit"/>
                <w:sz w:val="18"/>
                <w:szCs w:val="18"/>
              </w:rPr>
              <w:t>5</w:t>
            </w:r>
          </w:p>
          <w:p w:rsidR="00991313" w:rsidRDefault="00991313" w14:paraId="53A562C3" wp14:textId="77777777">
            <w:pPr>
              <w:jc w:val="center"/>
              <w:textAlignment w:val="baseline"/>
              <w:rPr>
                <w:rFonts w:ascii="inherit" w:hAnsi="inherit"/>
                <w:sz w:val="18"/>
                <w:szCs w:val="18"/>
              </w:rPr>
            </w:pPr>
            <w:r>
              <w:rPr>
                <w:rFonts w:ascii="inherit" w:hAnsi="inherit"/>
                <w:sz w:val="18"/>
                <w:szCs w:val="18"/>
              </w:rPr>
              <w:t>6</w:t>
            </w:r>
          </w:p>
        </w:tc>
        <w:tc>
          <w:tcPr>
            <w:tcW w:w="10425" w:type="dxa"/>
            <w:tcBorders>
              <w:top w:val="nil"/>
              <w:left w:val="nil"/>
              <w:bottom w:val="nil"/>
              <w:right w:val="nil"/>
            </w:tcBorders>
            <w:vAlign w:val="center"/>
            <w:hideMark/>
          </w:tcPr>
          <w:p w:rsidR="00991313" w:rsidRDefault="00991313" w14:paraId="4A40C0C1" wp14:textId="77777777">
            <w:pPr>
              <w:textAlignment w:val="baseline"/>
              <w:rPr>
                <w:rFonts w:ascii="inherit" w:hAnsi="inherit"/>
                <w:color w:val="000000"/>
                <w:sz w:val="18"/>
                <w:szCs w:val="18"/>
              </w:rPr>
            </w:pPr>
            <w:r>
              <w:rPr>
                <w:rStyle w:val="crayon-o"/>
                <w:rFonts w:ascii="inherit" w:hAnsi="inherit"/>
                <w:color w:val="000000"/>
                <w:sz w:val="18"/>
                <w:szCs w:val="18"/>
                <w:bdr w:val="none" w:color="auto" w:sz="0" w:space="0" w:frame="1"/>
              </w:rPr>
              <w:t>&lt;</w:t>
            </w:r>
            <w:r>
              <w:rPr>
                <w:rStyle w:val="crayon-e"/>
                <w:rFonts w:ascii="inherit" w:hAnsi="inherit"/>
                <w:color w:val="000000"/>
                <w:sz w:val="18"/>
                <w:szCs w:val="18"/>
                <w:bdr w:val="none" w:color="auto" w:sz="0" w:space="0" w:frame="1"/>
              </w:rPr>
              <w:t xml:space="preserve">div </w:t>
            </w:r>
            <w:r>
              <w:rPr>
                <w:rStyle w:val="crayon-v"/>
                <w:rFonts w:ascii="inherit" w:hAnsi="inherit"/>
                <w:color w:val="000000"/>
                <w:sz w:val="18"/>
                <w:szCs w:val="18"/>
                <w:bdr w:val="none" w:color="auto" w:sz="0" w:space="0" w:frame="1"/>
              </w:rPr>
              <w:t>id</w:t>
            </w:r>
            <w:r>
              <w:rPr>
                <w:rStyle w:val="crayon-o"/>
                <w:rFonts w:ascii="inherit" w:hAnsi="inherit"/>
                <w:color w:val="000000"/>
                <w:sz w:val="18"/>
                <w:szCs w:val="18"/>
                <w:bdr w:val="none" w:color="auto" w:sz="0" w:space="0" w:frame="1"/>
              </w:rPr>
              <w:t>=</w:t>
            </w:r>
            <w:r>
              <w:rPr>
                <w:rStyle w:val="crayon-s"/>
                <w:rFonts w:ascii="inherit" w:hAnsi="inherit"/>
                <w:color w:val="000000"/>
                <w:sz w:val="18"/>
                <w:szCs w:val="18"/>
                <w:bdr w:val="none" w:color="auto" w:sz="0" w:space="0" w:frame="1"/>
              </w:rPr>
              <w:t>"main"</w:t>
            </w:r>
            <w:r>
              <w:rPr>
                <w:rStyle w:val="crayon-o"/>
                <w:rFonts w:ascii="inherit" w:hAnsi="inherit"/>
                <w:color w:val="000000"/>
                <w:sz w:val="18"/>
                <w:szCs w:val="18"/>
                <w:bdr w:val="none" w:color="auto" w:sz="0" w:space="0" w:frame="1"/>
              </w:rPr>
              <w:t>&gt;</w:t>
            </w:r>
          </w:p>
          <w:p w:rsidR="00991313" w:rsidRDefault="00F935D1" w14:paraId="72121151" wp14:textId="77777777">
            <w:pPr>
              <w:textAlignment w:val="baseline"/>
              <w:rPr>
                <w:rFonts w:ascii="inherit" w:hAnsi="inherit"/>
                <w:color w:val="000000"/>
                <w:sz w:val="18"/>
                <w:szCs w:val="18"/>
              </w:rPr>
            </w:pPr>
            <w:r>
              <w:rPr>
                <w:rFonts w:ascii="inherit" w:hAnsi="inherit"/>
                <w:color w:val="000000"/>
                <w:sz w:val="18"/>
                <w:szCs w:val="18"/>
              </w:rPr>
              <w:t xml:space="preserve"> </w:t>
            </w:r>
          </w:p>
          <w:p w:rsidR="00991313" w:rsidRDefault="00991313" w14:paraId="245450BE" wp14:textId="77777777">
            <w:pPr>
              <w:textAlignment w:val="baseline"/>
              <w:rPr>
                <w:rFonts w:ascii="inherit" w:hAnsi="inherit"/>
                <w:color w:val="000000"/>
                <w:sz w:val="18"/>
                <w:szCs w:val="18"/>
              </w:rPr>
            </w:pPr>
            <w:r>
              <w:rPr>
                <w:rStyle w:val="crayon-o"/>
                <w:rFonts w:ascii="inherit" w:hAnsi="inherit"/>
                <w:color w:val="000000"/>
                <w:sz w:val="18"/>
                <w:szCs w:val="18"/>
                <w:bdr w:val="none" w:color="auto" w:sz="0" w:space="0" w:frame="1"/>
              </w:rPr>
              <w:t>&lt;</w:t>
            </w:r>
            <w:r>
              <w:rPr>
                <w:rStyle w:val="crayon-i"/>
                <w:rFonts w:ascii="inherit" w:hAnsi="inherit"/>
                <w:color w:val="000000"/>
                <w:sz w:val="18"/>
                <w:szCs w:val="18"/>
                <w:bdr w:val="none" w:color="auto" w:sz="0" w:space="0" w:frame="1"/>
              </w:rPr>
              <w:t>p</w:t>
            </w:r>
            <w:r>
              <w:rPr>
                <w:rStyle w:val="crayon-h"/>
                <w:rFonts w:ascii="inherit" w:hAnsi="inherit"/>
                <w:color w:val="000000"/>
                <w:sz w:val="18"/>
                <w:szCs w:val="18"/>
                <w:bdr w:val="none" w:color="auto" w:sz="0" w:space="0" w:frame="1"/>
              </w:rPr>
              <w:t xml:space="preserve"> </w:t>
            </w:r>
            <w:r>
              <w:rPr>
                <w:rStyle w:val="crayon-v"/>
                <w:rFonts w:ascii="inherit" w:hAnsi="inherit"/>
                <w:color w:val="000000"/>
                <w:sz w:val="18"/>
                <w:szCs w:val="18"/>
                <w:bdr w:val="none" w:color="auto" w:sz="0" w:space="0" w:frame="1"/>
              </w:rPr>
              <w:t>style</w:t>
            </w:r>
            <w:r>
              <w:rPr>
                <w:rStyle w:val="crayon-o"/>
                <w:rFonts w:ascii="inherit" w:hAnsi="inherit"/>
                <w:color w:val="000000"/>
                <w:sz w:val="18"/>
                <w:szCs w:val="18"/>
                <w:bdr w:val="none" w:color="auto" w:sz="0" w:space="0" w:frame="1"/>
              </w:rPr>
              <w:t>=</w:t>
            </w:r>
            <w:r>
              <w:rPr>
                <w:rStyle w:val="crayon-s"/>
                <w:rFonts w:ascii="inherit" w:hAnsi="inherit"/>
                <w:color w:val="000000"/>
                <w:sz w:val="18"/>
                <w:szCs w:val="18"/>
                <w:bdr w:val="none" w:color="auto" w:sz="0" w:space="0" w:frame="1"/>
              </w:rPr>
              <w:t>'font-size:18px</w:t>
            </w:r>
            <w:proofErr w:type="gramStart"/>
            <w:r>
              <w:rPr>
                <w:rStyle w:val="crayon-s"/>
                <w:rFonts w:ascii="inherit" w:hAnsi="inherit"/>
                <w:color w:val="000000"/>
                <w:sz w:val="18"/>
                <w:szCs w:val="18"/>
                <w:bdr w:val="none" w:color="auto" w:sz="0" w:space="0" w:frame="1"/>
              </w:rPr>
              <w:t>'</w:t>
            </w:r>
            <w:r>
              <w:rPr>
                <w:rStyle w:val="crayon-o"/>
                <w:rFonts w:ascii="inherit" w:hAnsi="inherit"/>
                <w:color w:val="000000"/>
                <w:sz w:val="18"/>
                <w:szCs w:val="18"/>
                <w:bdr w:val="none" w:color="auto" w:sz="0" w:space="0" w:frame="1"/>
              </w:rPr>
              <w:t>&gt;</w:t>
            </w:r>
            <w:r>
              <w:rPr>
                <w:rStyle w:val="crayon-ta"/>
                <w:rFonts w:ascii="inherit" w:hAnsi="inherit"/>
                <w:color w:val="000000"/>
                <w:sz w:val="18"/>
                <w:szCs w:val="18"/>
                <w:bdr w:val="none" w:color="auto" w:sz="0" w:space="0" w:frame="1"/>
              </w:rPr>
              <w:t>&lt;</w:t>
            </w:r>
            <w:proofErr w:type="gramEnd"/>
            <w:r>
              <w:rPr>
                <w:rStyle w:val="crayon-ta"/>
                <w:rFonts w:ascii="inherit" w:hAnsi="inherit"/>
                <w:color w:val="000000"/>
                <w:sz w:val="18"/>
                <w:szCs w:val="18"/>
                <w:bdr w:val="none" w:color="auto" w:sz="0" w:space="0" w:frame="1"/>
              </w:rPr>
              <w:t>?php</w:t>
            </w:r>
            <w:r>
              <w:rPr>
                <w:rStyle w:val="crayon-h"/>
                <w:rFonts w:ascii="inherit" w:hAnsi="inherit"/>
                <w:color w:val="000000"/>
                <w:sz w:val="18"/>
                <w:szCs w:val="18"/>
                <w:bdr w:val="none" w:color="auto" w:sz="0" w:space="0" w:frame="1"/>
              </w:rPr>
              <w:t xml:space="preserve"> </w:t>
            </w:r>
            <w:r>
              <w:rPr>
                <w:rStyle w:val="crayon-k"/>
                <w:rFonts w:ascii="inherit" w:hAnsi="inherit"/>
                <w:color w:val="000000"/>
                <w:sz w:val="18"/>
                <w:szCs w:val="18"/>
                <w:bdr w:val="none" w:color="auto" w:sz="0" w:space="0" w:frame="1"/>
              </w:rPr>
              <w:t>echo</w:t>
            </w:r>
            <w:r>
              <w:rPr>
                <w:rStyle w:val="crayon-h"/>
                <w:rFonts w:ascii="inherit" w:hAnsi="inherit"/>
                <w:color w:val="000000"/>
                <w:sz w:val="18"/>
                <w:szCs w:val="18"/>
                <w:bdr w:val="none" w:color="auto" w:sz="0" w:space="0" w:frame="1"/>
              </w:rPr>
              <w:t xml:space="preserve"> </w:t>
            </w:r>
            <w:r>
              <w:rPr>
                <w:rStyle w:val="crayon-v"/>
                <w:rFonts w:ascii="inherit" w:hAnsi="inherit"/>
                <w:color w:val="000000"/>
                <w:sz w:val="18"/>
                <w:szCs w:val="18"/>
                <w:bdr w:val="none" w:color="auto" w:sz="0" w:space="0" w:frame="1"/>
              </w:rPr>
              <w:t>$content</w:t>
            </w:r>
            <w:r>
              <w:rPr>
                <w:rStyle w:val="crayon-sy"/>
                <w:rFonts w:ascii="inherit" w:hAnsi="inherit" w:eastAsiaTheme="minorEastAsia"/>
                <w:color w:val="000000"/>
                <w:sz w:val="18"/>
                <w:szCs w:val="18"/>
                <w:bdr w:val="none" w:color="auto" w:sz="0" w:space="0" w:frame="1"/>
              </w:rPr>
              <w:t>[</w:t>
            </w:r>
            <w:r>
              <w:rPr>
                <w:rStyle w:val="crayon-s"/>
                <w:rFonts w:ascii="inherit" w:hAnsi="inherit"/>
                <w:color w:val="000000"/>
                <w:sz w:val="18"/>
                <w:szCs w:val="18"/>
                <w:bdr w:val="none" w:color="auto" w:sz="0" w:space="0" w:frame="1"/>
              </w:rPr>
              <w:t>'name_menu'</w:t>
            </w:r>
            <w:r>
              <w:rPr>
                <w:rStyle w:val="crayon-sy"/>
                <w:rFonts w:ascii="inherit" w:hAnsi="inherit" w:eastAsiaTheme="minorEastAsia"/>
                <w:color w:val="000000"/>
                <w:sz w:val="18"/>
                <w:szCs w:val="18"/>
                <w:bdr w:val="none" w:color="auto" w:sz="0" w:space="0" w:frame="1"/>
              </w:rPr>
              <w:t>];</w:t>
            </w:r>
            <w:r>
              <w:rPr>
                <w:rStyle w:val="crayon-ta"/>
                <w:rFonts w:ascii="inherit" w:hAnsi="inherit"/>
                <w:color w:val="000000"/>
                <w:sz w:val="18"/>
                <w:szCs w:val="18"/>
                <w:bdr w:val="none" w:color="auto" w:sz="0" w:space="0" w:frame="1"/>
              </w:rPr>
              <w:t>?&gt;</w:t>
            </w:r>
            <w:r>
              <w:rPr>
                <w:rStyle w:val="crayon-o"/>
                <w:rFonts w:ascii="inherit" w:hAnsi="inherit"/>
                <w:color w:val="000000"/>
                <w:sz w:val="18"/>
                <w:szCs w:val="18"/>
                <w:bdr w:val="none" w:color="auto" w:sz="0" w:space="0" w:frame="1"/>
              </w:rPr>
              <w:t>&lt;/</w:t>
            </w:r>
            <w:r>
              <w:rPr>
                <w:rStyle w:val="crayon-e"/>
                <w:rFonts w:ascii="inherit" w:hAnsi="inherit"/>
                <w:color w:val="000000"/>
                <w:sz w:val="18"/>
                <w:szCs w:val="18"/>
                <w:bdr w:val="none" w:color="auto" w:sz="0" w:space="0" w:frame="1"/>
              </w:rPr>
              <w:t>p</w:t>
            </w:r>
            <w:r>
              <w:rPr>
                <w:rStyle w:val="crayon-o"/>
                <w:rFonts w:ascii="inherit" w:hAnsi="inherit"/>
                <w:color w:val="000000"/>
                <w:sz w:val="18"/>
                <w:szCs w:val="18"/>
                <w:bdr w:val="none" w:color="auto" w:sz="0" w:space="0" w:frame="1"/>
              </w:rPr>
              <w:t>&gt;</w:t>
            </w:r>
          </w:p>
          <w:p w:rsidR="00991313" w:rsidRDefault="00991313" w14:paraId="6159CE74" wp14:textId="77777777">
            <w:pPr>
              <w:textAlignment w:val="baseline"/>
              <w:rPr>
                <w:rFonts w:ascii="inherit" w:hAnsi="inherit"/>
                <w:color w:val="000000"/>
                <w:sz w:val="18"/>
                <w:szCs w:val="18"/>
              </w:rPr>
            </w:pPr>
            <w:r>
              <w:rPr>
                <w:rStyle w:val="crayon-h"/>
                <w:rFonts w:ascii="inherit" w:hAnsi="inherit"/>
                <w:color w:val="000000"/>
                <w:sz w:val="18"/>
                <w:szCs w:val="18"/>
                <w:bdr w:val="none" w:color="auto" w:sz="0" w:space="0" w:frame="1"/>
              </w:rPr>
              <w:t xml:space="preserve"> </w:t>
            </w:r>
            <w:r>
              <w:rPr>
                <w:rStyle w:val="crayon-o"/>
                <w:rFonts w:ascii="inherit" w:hAnsi="inherit"/>
                <w:color w:val="000000"/>
                <w:sz w:val="18"/>
                <w:szCs w:val="18"/>
                <w:bdr w:val="none" w:color="auto" w:sz="0" w:space="0" w:frame="1"/>
              </w:rPr>
              <w:t>&lt;</w:t>
            </w:r>
            <w:r>
              <w:rPr>
                <w:rStyle w:val="crayon-e"/>
                <w:rFonts w:ascii="inherit" w:hAnsi="inherit"/>
                <w:color w:val="000000"/>
                <w:sz w:val="18"/>
                <w:szCs w:val="18"/>
                <w:bdr w:val="none" w:color="auto" w:sz="0" w:space="0" w:frame="1"/>
              </w:rPr>
              <w:t>p</w:t>
            </w:r>
            <w:proofErr w:type="gramStart"/>
            <w:r>
              <w:rPr>
                <w:rStyle w:val="crayon-o"/>
                <w:rFonts w:ascii="inherit" w:hAnsi="inherit"/>
                <w:color w:val="000000"/>
                <w:sz w:val="18"/>
                <w:szCs w:val="18"/>
                <w:bdr w:val="none" w:color="auto" w:sz="0" w:space="0" w:frame="1"/>
              </w:rPr>
              <w:t>&gt;</w:t>
            </w:r>
            <w:r>
              <w:rPr>
                <w:rStyle w:val="crayon-ta"/>
                <w:rFonts w:ascii="inherit" w:hAnsi="inherit"/>
                <w:color w:val="000000"/>
                <w:sz w:val="18"/>
                <w:szCs w:val="18"/>
                <w:bdr w:val="none" w:color="auto" w:sz="0" w:space="0" w:frame="1"/>
              </w:rPr>
              <w:t>&lt;</w:t>
            </w:r>
            <w:proofErr w:type="gramEnd"/>
            <w:r>
              <w:rPr>
                <w:rStyle w:val="crayon-ta"/>
                <w:rFonts w:ascii="inherit" w:hAnsi="inherit"/>
                <w:color w:val="000000"/>
                <w:sz w:val="18"/>
                <w:szCs w:val="18"/>
                <w:bdr w:val="none" w:color="auto" w:sz="0" w:space="0" w:frame="1"/>
              </w:rPr>
              <w:t>?php</w:t>
            </w:r>
            <w:r>
              <w:rPr>
                <w:rStyle w:val="crayon-h"/>
                <w:rFonts w:ascii="inherit" w:hAnsi="inherit"/>
                <w:color w:val="000000"/>
                <w:sz w:val="18"/>
                <w:szCs w:val="18"/>
                <w:bdr w:val="none" w:color="auto" w:sz="0" w:space="0" w:frame="1"/>
              </w:rPr>
              <w:t xml:space="preserve"> </w:t>
            </w:r>
            <w:r>
              <w:rPr>
                <w:rStyle w:val="crayon-k"/>
                <w:rFonts w:ascii="inherit" w:hAnsi="inherit"/>
                <w:color w:val="000000"/>
                <w:sz w:val="18"/>
                <w:szCs w:val="18"/>
                <w:bdr w:val="none" w:color="auto" w:sz="0" w:space="0" w:frame="1"/>
              </w:rPr>
              <w:t>echo</w:t>
            </w:r>
            <w:r>
              <w:rPr>
                <w:rStyle w:val="crayon-h"/>
                <w:rFonts w:ascii="inherit" w:hAnsi="inherit"/>
                <w:color w:val="000000"/>
                <w:sz w:val="18"/>
                <w:szCs w:val="18"/>
                <w:bdr w:val="none" w:color="auto" w:sz="0" w:space="0" w:frame="1"/>
              </w:rPr>
              <w:t xml:space="preserve"> </w:t>
            </w:r>
            <w:r>
              <w:rPr>
                <w:rStyle w:val="crayon-v"/>
                <w:rFonts w:ascii="inherit" w:hAnsi="inherit"/>
                <w:color w:val="000000"/>
                <w:sz w:val="18"/>
                <w:szCs w:val="18"/>
                <w:bdr w:val="none" w:color="auto" w:sz="0" w:space="0" w:frame="1"/>
              </w:rPr>
              <w:t>$content</w:t>
            </w:r>
            <w:r>
              <w:rPr>
                <w:rStyle w:val="crayon-sy"/>
                <w:rFonts w:ascii="inherit" w:hAnsi="inherit" w:eastAsiaTheme="minorEastAsia"/>
                <w:color w:val="000000"/>
                <w:sz w:val="18"/>
                <w:szCs w:val="18"/>
                <w:bdr w:val="none" w:color="auto" w:sz="0" w:space="0" w:frame="1"/>
              </w:rPr>
              <w:t>[</w:t>
            </w:r>
            <w:r>
              <w:rPr>
                <w:rStyle w:val="crayon-s"/>
                <w:rFonts w:ascii="inherit" w:hAnsi="inherit"/>
                <w:color w:val="000000"/>
                <w:sz w:val="18"/>
                <w:szCs w:val="18"/>
                <w:bdr w:val="none" w:color="auto" w:sz="0" w:space="0" w:frame="1"/>
              </w:rPr>
              <w:t>'text_menu'</w:t>
            </w:r>
            <w:r>
              <w:rPr>
                <w:rStyle w:val="crayon-sy"/>
                <w:rFonts w:ascii="inherit" w:hAnsi="inherit" w:eastAsiaTheme="minorEastAsia"/>
                <w:color w:val="000000"/>
                <w:sz w:val="18"/>
                <w:szCs w:val="18"/>
                <w:bdr w:val="none" w:color="auto" w:sz="0" w:space="0" w:frame="1"/>
              </w:rPr>
              <w:t>];</w:t>
            </w:r>
            <w:r>
              <w:rPr>
                <w:rStyle w:val="crayon-ta"/>
                <w:rFonts w:ascii="inherit" w:hAnsi="inherit"/>
                <w:color w:val="000000"/>
                <w:sz w:val="18"/>
                <w:szCs w:val="18"/>
                <w:bdr w:val="none" w:color="auto" w:sz="0" w:space="0" w:frame="1"/>
              </w:rPr>
              <w:t>?&gt;</w:t>
            </w:r>
            <w:r>
              <w:rPr>
                <w:rStyle w:val="crayon-o"/>
                <w:rFonts w:ascii="inherit" w:hAnsi="inherit"/>
                <w:color w:val="000000"/>
                <w:sz w:val="18"/>
                <w:szCs w:val="18"/>
                <w:bdr w:val="none" w:color="auto" w:sz="0" w:space="0" w:frame="1"/>
              </w:rPr>
              <w:t>&lt;/</w:t>
            </w:r>
            <w:r>
              <w:rPr>
                <w:rStyle w:val="crayon-v"/>
                <w:rFonts w:ascii="inherit" w:hAnsi="inherit"/>
                <w:color w:val="000000"/>
                <w:sz w:val="18"/>
                <w:szCs w:val="18"/>
                <w:bdr w:val="none" w:color="auto" w:sz="0" w:space="0" w:frame="1"/>
              </w:rPr>
              <w:t>p</w:t>
            </w:r>
            <w:r>
              <w:rPr>
                <w:rStyle w:val="crayon-o"/>
                <w:rFonts w:ascii="inherit" w:hAnsi="inherit"/>
                <w:color w:val="000000"/>
                <w:sz w:val="18"/>
                <w:szCs w:val="18"/>
                <w:bdr w:val="none" w:color="auto" w:sz="0" w:space="0" w:frame="1"/>
              </w:rPr>
              <w:t>&gt;</w:t>
            </w:r>
          </w:p>
          <w:p w:rsidR="00991313" w:rsidRDefault="00991313" w14:paraId="32D65AFA" wp14:textId="77777777">
            <w:pPr>
              <w:textAlignment w:val="baseline"/>
              <w:rPr>
                <w:rFonts w:ascii="inherit" w:hAnsi="inherit"/>
                <w:color w:val="000000"/>
                <w:sz w:val="18"/>
                <w:szCs w:val="18"/>
              </w:rPr>
            </w:pPr>
            <w:r>
              <w:rPr>
                <w:rStyle w:val="crayon-h"/>
                <w:rFonts w:ascii="inherit" w:hAnsi="inherit"/>
                <w:color w:val="000000"/>
                <w:sz w:val="18"/>
                <w:szCs w:val="18"/>
                <w:bdr w:val="none" w:color="auto" w:sz="0" w:space="0" w:frame="1"/>
              </w:rPr>
              <w:t xml:space="preserve"> </w:t>
            </w:r>
          </w:p>
          <w:p w:rsidR="00991313" w:rsidRDefault="00991313" w14:paraId="24A7FCF1" wp14:textId="77777777">
            <w:pPr>
              <w:textAlignment w:val="baseline"/>
              <w:rPr>
                <w:rFonts w:ascii="inherit" w:hAnsi="inherit"/>
                <w:color w:val="000000"/>
                <w:sz w:val="18"/>
                <w:szCs w:val="18"/>
              </w:rPr>
            </w:pPr>
            <w:r>
              <w:rPr>
                <w:rStyle w:val="crayon-o"/>
                <w:rFonts w:ascii="inherit" w:hAnsi="inherit"/>
                <w:color w:val="000000"/>
                <w:sz w:val="18"/>
                <w:szCs w:val="18"/>
                <w:bdr w:val="none" w:color="auto" w:sz="0" w:space="0" w:frame="1"/>
              </w:rPr>
              <w:t>&lt;/</w:t>
            </w:r>
            <w:r>
              <w:rPr>
                <w:rStyle w:val="crayon-v"/>
                <w:rFonts w:ascii="inherit" w:hAnsi="inherit"/>
                <w:color w:val="000000"/>
                <w:sz w:val="18"/>
                <w:szCs w:val="18"/>
                <w:bdr w:val="none" w:color="auto" w:sz="0" w:space="0" w:frame="1"/>
              </w:rPr>
              <w:t>div</w:t>
            </w:r>
            <w:r>
              <w:rPr>
                <w:rStyle w:val="crayon-o"/>
                <w:rFonts w:ascii="inherit" w:hAnsi="inherit"/>
                <w:color w:val="000000"/>
                <w:sz w:val="18"/>
                <w:szCs w:val="18"/>
                <w:bdr w:val="none" w:color="auto" w:sz="0" w:space="0" w:frame="1"/>
              </w:rPr>
              <w:t>&gt;</w:t>
            </w:r>
          </w:p>
        </w:tc>
      </w:tr>
    </w:tbl>
    <w:p xmlns:wp14="http://schemas.microsoft.com/office/word/2010/wordml" w:rsidR="00B848D7" w:rsidP="00991313" w:rsidRDefault="00991313" w14:paraId="4DBA89DA" wp14:textId="77777777">
      <w:pPr>
        <w:pStyle w:val="ab"/>
        <w:shd w:val="clear" w:color="auto" w:fill="FFFFFF"/>
        <w:spacing w:before="0" w:beforeAutospacing="0" w:after="300" w:afterAutospacing="0"/>
        <w:textAlignment w:val="baseline"/>
        <w:rPr>
          <w:rFonts w:ascii="Arial" w:hAnsi="Arial" w:cs="Arial"/>
          <w:color w:val="2A3744"/>
        </w:rPr>
      </w:pPr>
      <w:r>
        <w:rPr>
          <w:rFonts w:ascii="Arial" w:hAnsi="Arial" w:cs="Arial"/>
          <w:color w:val="2A3744"/>
        </w:rPr>
        <w:t>Как Вы видите, шаблоны содержат практически чистый html, за исключением небольшо</w:t>
      </w:r>
      <w:r w:rsidR="00B848D7">
        <w:rPr>
          <w:rFonts w:ascii="Arial" w:hAnsi="Arial" w:cs="Arial"/>
          <w:color w:val="2A3744"/>
        </w:rPr>
        <w:t>го</w:t>
      </w:r>
      <w:r>
        <w:rPr>
          <w:rFonts w:ascii="Arial" w:hAnsi="Arial" w:cs="Arial"/>
          <w:color w:val="2A3744"/>
        </w:rPr>
        <w:t xml:space="preserve"> количества PHP кода</w:t>
      </w:r>
      <w:r w:rsidR="00B848D7">
        <w:rPr>
          <w:rFonts w:ascii="Arial" w:hAnsi="Arial" w:cs="Arial"/>
          <w:color w:val="2A3744"/>
        </w:rPr>
        <w:t>,</w:t>
      </w:r>
      <w:r>
        <w:rPr>
          <w:rFonts w:ascii="Arial" w:hAnsi="Arial" w:cs="Arial"/>
          <w:color w:val="2A3744"/>
        </w:rPr>
        <w:t xml:space="preserve"> необходимого для работы с данными, переданными в данный шаблон. Вот теперь наша мини CMS построена по очень гибкой и удобной для редактирования структуре. </w:t>
      </w:r>
    </w:p>
    <w:p xmlns:wp14="http://schemas.microsoft.com/office/word/2010/wordml" w:rsidR="00991313" w:rsidP="00991313" w:rsidRDefault="00991313" w14:paraId="1C21D955" wp14:textId="77777777">
      <w:pPr>
        <w:pStyle w:val="ab"/>
        <w:shd w:val="clear" w:color="auto" w:fill="FFFFFF"/>
        <w:spacing w:before="0" w:beforeAutospacing="0" w:after="300" w:afterAutospacing="0"/>
        <w:textAlignment w:val="baseline"/>
        <w:rPr>
          <w:rFonts w:ascii="Arial" w:hAnsi="Arial" w:cs="Arial"/>
          <w:color w:val="2A3744"/>
        </w:rPr>
      </w:pPr>
      <w:r>
        <w:rPr>
          <w:rFonts w:ascii="Arial" w:hAnsi="Arial" w:cs="Arial"/>
          <w:color w:val="2A3744"/>
        </w:rPr>
        <w:t>Согласитесь, что шаблоны настолько просты, что их может редактировать человек, не знающий PHP, а это большой плюс. Если Вам понравилась данная идея, то доработайте CMS до конца и полностью переведите ее логическую структуру на структуру шаблона MVC.</w:t>
      </w:r>
    </w:p>
    <w:p xmlns:wp14="http://schemas.microsoft.com/office/word/2010/wordml" w:rsidR="00991313" w:rsidP="00991313" w:rsidRDefault="00991313" w14:paraId="275F8D04" wp14:textId="77777777">
      <w:pPr>
        <w:pStyle w:val="ab"/>
        <w:shd w:val="clear" w:color="auto" w:fill="FFFFFF"/>
        <w:spacing w:before="0" w:beforeAutospacing="0" w:after="300" w:afterAutospacing="0"/>
        <w:textAlignment w:val="baseline"/>
        <w:rPr>
          <w:rFonts w:ascii="Arial" w:hAnsi="Arial" w:cs="Arial"/>
          <w:color w:val="2A3744"/>
        </w:rPr>
      </w:pPr>
      <w:r>
        <w:rPr>
          <w:rFonts w:ascii="Arial" w:hAnsi="Arial" w:cs="Arial"/>
          <w:color w:val="2A3744"/>
        </w:rPr>
        <w:t>На этом данный урок завершен. Всего Вам доброго и удачного Вам кодирования!!!</w:t>
      </w:r>
    </w:p>
    <w:p xmlns:wp14="http://schemas.microsoft.com/office/word/2010/wordml" w:rsidR="00991313" w:rsidP="003E06FF" w:rsidRDefault="00991313" w14:paraId="44F69B9A" wp14:textId="77777777">
      <w:pPr>
        <w:shd w:val="clear" w:color="auto" w:fill="D9E2F3" w:themeFill="accent5" w:themeFillTint="33"/>
        <w:textAlignment w:val="baseline"/>
        <w:rPr>
          <w:rFonts w:ascii="Arial" w:hAnsi="Arial" w:cs="Arial"/>
          <w:color w:val="2A3744"/>
        </w:rPr>
      </w:pPr>
      <w:r>
        <w:rPr>
          <w:rFonts w:ascii="Arial" w:hAnsi="Arial" w:cs="Arial"/>
          <w:noProof/>
          <w:color w:val="2A3744"/>
          <w:lang w:eastAsia="ru-RU"/>
        </w:rPr>
        <w:drawing>
          <wp:inline xmlns:wp14="http://schemas.microsoft.com/office/word/2010/wordprocessingDrawing" distT="0" distB="0" distL="0" distR="0" wp14:anchorId="0F938681" wp14:editId="7777777">
            <wp:extent cx="1901825" cy="1426210"/>
            <wp:effectExtent l="0" t="0" r="3175" b="2540"/>
            <wp:docPr id="11" name="Рисунок 11" descr="https://webformyself.com/wp-content/themes/web4my/images/ads/php/ph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webformyself.com/wp-content/themes/web4my/images/ads/php/php.jpg"/>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1901825" cy="1426210"/>
                    </a:xfrm>
                    <a:prstGeom prst="rect">
                      <a:avLst/>
                    </a:prstGeom>
                    <a:noFill/>
                    <a:ln>
                      <a:noFill/>
                    </a:ln>
                  </pic:spPr>
                </pic:pic>
              </a:graphicData>
            </a:graphic>
          </wp:inline>
        </w:drawing>
      </w:r>
    </w:p>
    <w:p xmlns:wp14="http://schemas.microsoft.com/office/word/2010/wordml" w:rsidR="00991313" w:rsidP="003E06FF" w:rsidRDefault="00991313" w14:paraId="1E6FF85E" wp14:textId="77777777">
      <w:pPr>
        <w:pStyle w:val="adszag"/>
        <w:shd w:val="clear" w:color="auto" w:fill="D9E2F3" w:themeFill="accent5" w:themeFillTint="33"/>
        <w:spacing w:before="0" w:beforeAutospacing="0" w:after="0" w:afterAutospacing="0"/>
        <w:ind w:right="300"/>
        <w:textAlignment w:val="baseline"/>
        <w:rPr>
          <w:rFonts w:ascii="Arial" w:hAnsi="Arial" w:cs="Arial"/>
          <w:color w:val="1228A0"/>
          <w:sz w:val="30"/>
          <w:szCs w:val="30"/>
        </w:rPr>
      </w:pPr>
      <w:r>
        <w:rPr>
          <w:rFonts w:ascii="Arial" w:hAnsi="Arial" w:cs="Arial"/>
          <w:color w:val="1228A0"/>
          <w:sz w:val="30"/>
          <w:szCs w:val="30"/>
        </w:rPr>
        <w:t>Бесплатный курс по PHP программированию</w:t>
      </w:r>
    </w:p>
    <w:p xmlns:wp14="http://schemas.microsoft.com/office/word/2010/wordml" w:rsidR="00991313" w:rsidP="003E06FF" w:rsidRDefault="00991313" w14:paraId="544A1D13" wp14:textId="77777777">
      <w:pPr>
        <w:pStyle w:val="ab"/>
        <w:shd w:val="clear" w:color="auto" w:fill="D9E2F3" w:themeFill="accent5" w:themeFillTint="33"/>
        <w:spacing w:before="0" w:beforeAutospacing="0" w:after="0" w:afterAutospacing="0"/>
        <w:textAlignment w:val="baseline"/>
        <w:rPr>
          <w:rFonts w:ascii="Arial" w:hAnsi="Arial" w:cs="Arial"/>
          <w:color w:val="2A3744"/>
        </w:rPr>
      </w:pPr>
      <w:r>
        <w:rPr>
          <w:rFonts w:ascii="Arial" w:hAnsi="Arial" w:cs="Arial"/>
          <w:color w:val="2A3744"/>
        </w:rPr>
        <w:t>Освойте курс и узнайте, как создать динамичный сайт на PHP и MySQL с полного нуля, используя модель MVC</w:t>
      </w:r>
    </w:p>
    <w:p xmlns:wp14="http://schemas.microsoft.com/office/word/2010/wordml" w:rsidR="00991313" w:rsidP="003E06FF" w:rsidRDefault="00991313" w14:paraId="5A519D2D" wp14:textId="77777777">
      <w:pPr>
        <w:pStyle w:val="smalldop"/>
        <w:shd w:val="clear" w:color="auto" w:fill="D9E2F3" w:themeFill="accent5" w:themeFillTint="33"/>
        <w:spacing w:before="0" w:beforeAutospacing="0" w:after="0" w:afterAutospacing="0"/>
        <w:textAlignment w:val="baseline"/>
        <w:rPr>
          <w:rFonts w:ascii="Arial" w:hAnsi="Arial" w:cs="Arial"/>
          <w:b/>
          <w:bCs/>
          <w:color w:val="1228A0"/>
          <w:sz w:val="18"/>
          <w:szCs w:val="18"/>
        </w:rPr>
      </w:pPr>
      <w:r>
        <w:rPr>
          <w:rFonts w:ascii="Arial" w:hAnsi="Arial" w:cs="Arial"/>
          <w:b/>
          <w:bCs/>
          <w:color w:val="1228A0"/>
          <w:sz w:val="18"/>
          <w:szCs w:val="18"/>
        </w:rPr>
        <w:t>В курсе 39 уроков | 15 часов видео | исходники для каждого урока</w:t>
      </w:r>
    </w:p>
    <w:p xmlns:wp14="http://schemas.microsoft.com/office/word/2010/wordml" w:rsidR="00991313" w:rsidP="003E06FF" w:rsidRDefault="00252B0E" w14:paraId="14FA06C9" wp14:textId="77777777">
      <w:pPr>
        <w:shd w:val="clear" w:color="auto" w:fill="D9E2F3" w:themeFill="accent5" w:themeFillTint="33"/>
        <w:textAlignment w:val="baseline"/>
        <w:rPr>
          <w:rFonts w:ascii="Arial" w:hAnsi="Arial" w:cs="Arial"/>
          <w:color w:val="2A3744"/>
        </w:rPr>
      </w:pPr>
      <w:hyperlink w:tgtFrame="_blank" w:history="1" r:id="rId64">
        <w:r w:rsidR="00991313">
          <w:rPr>
            <w:rStyle w:val="aa"/>
            <w:rFonts w:ascii="helveticaneuecyrmedium" w:hAnsi="helveticaneuecyrmedium" w:cs="Arial"/>
            <w:color w:val="FFFFFF"/>
            <w:shd w:val="clear" w:color="auto" w:fill="FD5353"/>
          </w:rPr>
          <w:t>Получить курс сейчас!</w:t>
        </w:r>
      </w:hyperlink>
    </w:p>
    <w:p xmlns:wp14="http://schemas.microsoft.com/office/word/2010/wordml" w:rsidR="00991313" w:rsidP="003E06FF" w:rsidRDefault="00991313" w14:paraId="5F07D11E" wp14:textId="77777777">
      <w:pPr>
        <w:shd w:val="clear" w:color="auto" w:fill="D9E2F3" w:themeFill="accent5" w:themeFillTint="33"/>
        <w:textAlignment w:val="baseline"/>
        <w:rPr>
          <w:rFonts w:ascii="plumbregular" w:hAnsi="plumbregular" w:cs="Arial"/>
          <w:color w:val="2A3744"/>
        </w:rPr>
      </w:pPr>
      <w:r>
        <w:rPr>
          <w:rFonts w:ascii="plumbregular" w:hAnsi="plumbregular" w:cs="Arial"/>
          <w:noProof/>
          <w:color w:val="2A3744"/>
          <w:lang w:eastAsia="ru-RU"/>
        </w:rPr>
        <w:drawing>
          <wp:inline xmlns:wp14="http://schemas.microsoft.com/office/word/2010/wordprocessingDrawing" distT="0" distB="0" distL="0" distR="0" wp14:anchorId="29403BEB" wp14:editId="7777777">
            <wp:extent cx="1550670" cy="1163320"/>
            <wp:effectExtent l="0" t="0" r="0" b="0"/>
            <wp:docPr id="10" name="Рисунок 10" descr="https://webformyself.com/hivideo/images/php/ph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webformyself.com/hivideo/images/php/php.jpg"/>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1550670" cy="1163320"/>
                    </a:xfrm>
                    <a:prstGeom prst="rect">
                      <a:avLst/>
                    </a:prstGeom>
                    <a:noFill/>
                    <a:ln>
                      <a:noFill/>
                    </a:ln>
                  </pic:spPr>
                </pic:pic>
              </a:graphicData>
            </a:graphic>
          </wp:inline>
        </w:drawing>
      </w:r>
    </w:p>
    <w:p xmlns:wp14="http://schemas.microsoft.com/office/word/2010/wordml" w:rsidR="00991313" w:rsidP="003E06FF" w:rsidRDefault="00991313" w14:paraId="2A67EFA8" wp14:textId="77777777">
      <w:pPr>
        <w:pStyle w:val="2"/>
        <w:shd w:val="clear" w:color="auto" w:fill="D9E2F3" w:themeFill="accent5" w:themeFillTint="33"/>
        <w:spacing w:before="0" w:beforeAutospacing="0" w:after="0" w:afterAutospacing="0"/>
        <w:ind w:right="300"/>
        <w:textAlignment w:val="baseline"/>
        <w:rPr>
          <w:rFonts w:ascii="plumbbold" w:hAnsi="plumbbold" w:cs="Arial"/>
          <w:b w:val="0"/>
          <w:bCs w:val="0"/>
          <w:color w:val="000000"/>
        </w:rPr>
      </w:pPr>
      <w:bookmarkStart w:name="_Toc21767267" w:id="54"/>
      <w:r>
        <w:rPr>
          <w:rFonts w:ascii="plumbbold" w:hAnsi="plumbbold" w:cs="Arial"/>
          <w:b w:val="0"/>
          <w:bCs w:val="0"/>
          <w:color w:val="000000"/>
        </w:rPr>
        <w:t>Разработка веб-приложения на PHP</w:t>
      </w:r>
      <w:bookmarkEnd w:id="54"/>
    </w:p>
    <w:p xmlns:wp14="http://schemas.microsoft.com/office/word/2010/wordml" w:rsidR="00991313" w:rsidP="003E06FF" w:rsidRDefault="00991313" w14:paraId="50CAE1F2" wp14:textId="77777777">
      <w:pPr>
        <w:pStyle w:val="ab"/>
        <w:shd w:val="clear" w:color="auto" w:fill="D9E2F3" w:themeFill="accent5" w:themeFillTint="33"/>
        <w:spacing w:before="0" w:beforeAutospacing="0" w:after="0" w:afterAutospacing="0"/>
        <w:textAlignment w:val="baseline"/>
        <w:rPr>
          <w:rFonts w:ascii="plumbregular" w:hAnsi="plumbregular" w:cs="Arial"/>
          <w:color w:val="2A3744"/>
        </w:rPr>
      </w:pPr>
      <w:r>
        <w:rPr>
          <w:rFonts w:ascii="plumbregular" w:hAnsi="plumbregular" w:cs="Arial"/>
          <w:color w:val="2A3744"/>
        </w:rPr>
        <w:t>Создайте веб-приложение на PHP на примере приема платежей на сайте</w:t>
      </w:r>
    </w:p>
    <w:p xmlns:wp14="http://schemas.microsoft.com/office/word/2010/wordml" w:rsidR="00991313" w:rsidP="003E06FF" w:rsidRDefault="00252B0E" w14:paraId="16D08D33" wp14:textId="77777777">
      <w:pPr>
        <w:shd w:val="clear" w:color="auto" w:fill="D9E2F3" w:themeFill="accent5" w:themeFillTint="33"/>
        <w:textAlignment w:val="baseline"/>
        <w:rPr>
          <w:rFonts w:ascii="plumbregular" w:hAnsi="plumbregular" w:cs="Arial"/>
          <w:color w:val="2A3744"/>
        </w:rPr>
      </w:pPr>
      <w:hyperlink w:tgtFrame="_blank" w:history="1" r:id="rId65">
        <w:r w:rsidR="00991313">
          <w:rPr>
            <w:rStyle w:val="aa"/>
            <w:rFonts w:ascii="helveticaneuecyrmedium" w:hAnsi="helveticaneuecyrmedium" w:cs="Arial"/>
            <w:color w:val="FFFFFF"/>
            <w:sz w:val="27"/>
            <w:szCs w:val="27"/>
            <w:bdr w:val="single" w:color="E0E0E0" w:sz="6" w:space="5" w:frame="1"/>
            <w:shd w:val="clear" w:color="auto" w:fill="FD5353"/>
          </w:rPr>
          <w:t>Смотреть</w:t>
        </w:r>
      </w:hyperlink>
    </w:p>
    <w:p xmlns:wp14="http://schemas.microsoft.com/office/word/2010/wordml" w:rsidRPr="003E06FF" w:rsidR="00991313" w:rsidP="003E06FF" w:rsidRDefault="00991313" w14:paraId="41508A3C" wp14:textId="77777777">
      <w:pPr>
        <w:shd w:val="clear" w:color="auto" w:fill="FFFFFF"/>
        <w:ind w:right="60"/>
        <w:textAlignment w:val="top"/>
        <w:rPr>
          <w:rFonts w:ascii="Arial" w:hAnsi="Arial" w:cs="Arial"/>
          <w:color w:val="2A3744"/>
          <w:sz w:val="20"/>
          <w:szCs w:val="20"/>
        </w:rPr>
      </w:pPr>
    </w:p>
    <w:p xmlns:wp14="http://schemas.microsoft.com/office/word/2010/wordml" w:rsidR="00991313" w:rsidP="003E06FF" w:rsidRDefault="00991313" w14:paraId="43D6B1D6" wp14:textId="77777777">
      <w:pPr>
        <w:shd w:val="clear" w:color="auto" w:fill="FFFFFF"/>
        <w:textAlignment w:val="top"/>
        <w:rPr>
          <w:rFonts w:ascii="Arial" w:hAnsi="Arial" w:cs="Arial"/>
          <w:color w:val="2A3744"/>
          <w:sz w:val="20"/>
          <w:szCs w:val="20"/>
        </w:rPr>
      </w:pPr>
    </w:p>
    <w:p xmlns:wp14="http://schemas.microsoft.com/office/word/2010/wordml" w:rsidR="00991313" w:rsidP="00991313" w:rsidRDefault="00991313" w14:paraId="71EE85D5" wp14:textId="77777777">
      <w:pPr>
        <w:pStyle w:val="metkifoot"/>
        <w:pBdr>
          <w:top w:val="dashed" w:color="1F3F4C" w:sz="6" w:space="9"/>
          <w:bottom w:val="dashed" w:color="1F3F4C" w:sz="6" w:space="9"/>
        </w:pBdr>
        <w:shd w:val="clear" w:color="auto" w:fill="FFFFFF"/>
        <w:spacing w:before="0" w:after="0"/>
        <w:textAlignment w:val="baseline"/>
        <w:rPr>
          <w:rFonts w:ascii="Arial" w:hAnsi="Arial" w:cs="Arial"/>
          <w:color w:val="1F3F4C"/>
        </w:rPr>
      </w:pPr>
      <w:r>
        <w:rPr>
          <w:rFonts w:ascii="Arial" w:hAnsi="Arial" w:cs="Arial"/>
          <w:b/>
          <w:bCs/>
          <w:color w:val="1F3F4C"/>
          <w:bdr w:val="none" w:color="auto" w:sz="0" w:space="0" w:frame="1"/>
        </w:rPr>
        <w:t>Метки:</w:t>
      </w:r>
      <w:r w:rsidR="00F935D1">
        <w:rPr>
          <w:rFonts w:ascii="Arial" w:hAnsi="Arial" w:cs="Arial"/>
          <w:color w:val="1F3F4C"/>
        </w:rPr>
        <w:t xml:space="preserve"> </w:t>
      </w:r>
      <w:hyperlink w:history="1" r:id="rId66">
        <w:r>
          <w:rPr>
            <w:rStyle w:val="aa"/>
            <w:rFonts w:ascii="Arial" w:hAnsi="Arial" w:cs="Arial"/>
            <w:color w:val="DC7A01"/>
          </w:rPr>
          <w:t>MVC</w:t>
        </w:r>
      </w:hyperlink>
      <w:r>
        <w:rPr>
          <w:rFonts w:ascii="Arial" w:hAnsi="Arial" w:cs="Arial"/>
          <w:color w:val="1F3F4C"/>
        </w:rPr>
        <w:t>,</w:t>
      </w:r>
      <w:r w:rsidR="00F935D1">
        <w:rPr>
          <w:rFonts w:ascii="Arial" w:hAnsi="Arial" w:cs="Arial"/>
          <w:color w:val="1F3F4C"/>
        </w:rPr>
        <w:t xml:space="preserve"> </w:t>
      </w:r>
      <w:hyperlink w:history="1" r:id="rId67">
        <w:r>
          <w:rPr>
            <w:rStyle w:val="aa"/>
            <w:rFonts w:ascii="Arial" w:hAnsi="Arial" w:cs="Arial"/>
            <w:color w:val="DC7A01"/>
          </w:rPr>
          <w:t>шаблоны проектирования</w:t>
        </w:r>
      </w:hyperlink>
    </w:p>
    <w:p xmlns:wp14="http://schemas.microsoft.com/office/word/2010/wordml" w:rsidR="00991313" w:rsidP="00991313" w:rsidRDefault="00252B0E" w14:paraId="7FCA862B" wp14:textId="77777777">
      <w:pPr>
        <w:numPr>
          <w:ilvl w:val="0"/>
          <w:numId w:val="26"/>
        </w:numPr>
        <w:shd w:val="clear" w:color="auto" w:fill="FFFFFF"/>
        <w:ind w:left="0"/>
        <w:jc w:val="center"/>
        <w:textAlignment w:val="baseline"/>
        <w:rPr>
          <w:rFonts w:ascii="Arial" w:hAnsi="Arial" w:cs="Arial"/>
          <w:color w:val="2A3744"/>
          <w:sz w:val="18"/>
          <w:szCs w:val="18"/>
        </w:rPr>
      </w:pPr>
      <w:hyperlink w:history="1" r:id="rId68">
        <w:r w:rsidR="00991313">
          <w:rPr>
            <w:rStyle w:val="aa"/>
            <w:rFonts w:ascii="Arial" w:hAnsi="Arial" w:cs="Arial"/>
            <w:color w:val="1B6491"/>
            <w:sz w:val="18"/>
            <w:szCs w:val="18"/>
          </w:rPr>
          <w:t>иконки время</w:t>
        </w:r>
      </w:hyperlink>
    </w:p>
    <w:p xmlns:wp14="http://schemas.microsoft.com/office/word/2010/wordml" w:rsidR="00991313" w:rsidP="00991313" w:rsidRDefault="00252B0E" w14:paraId="741D26CE" wp14:textId="77777777">
      <w:pPr>
        <w:numPr>
          <w:ilvl w:val="0"/>
          <w:numId w:val="26"/>
        </w:numPr>
        <w:shd w:val="clear" w:color="auto" w:fill="FFFFFF"/>
        <w:ind w:left="0"/>
        <w:jc w:val="center"/>
        <w:textAlignment w:val="baseline"/>
        <w:rPr>
          <w:rFonts w:ascii="Arial" w:hAnsi="Arial" w:cs="Arial"/>
          <w:color w:val="2A3744"/>
          <w:sz w:val="18"/>
          <w:szCs w:val="18"/>
        </w:rPr>
      </w:pPr>
      <w:hyperlink w:history="1" r:id="rId69">
        <w:r w:rsidR="00991313">
          <w:rPr>
            <w:rStyle w:val="aa"/>
            <w:rFonts w:ascii="Arial" w:hAnsi="Arial" w:cs="Arial"/>
            <w:color w:val="1B6491"/>
            <w:sz w:val="18"/>
            <w:szCs w:val="18"/>
          </w:rPr>
          <w:t>jquery stop animate</w:t>
        </w:r>
      </w:hyperlink>
    </w:p>
    <w:p xmlns:wp14="http://schemas.microsoft.com/office/word/2010/wordml" w:rsidR="00991313" w:rsidP="00991313" w:rsidRDefault="00252B0E" w14:paraId="232176DC" wp14:textId="77777777">
      <w:pPr>
        <w:numPr>
          <w:ilvl w:val="0"/>
          <w:numId w:val="26"/>
        </w:numPr>
        <w:shd w:val="clear" w:color="auto" w:fill="FFFFFF"/>
        <w:ind w:left="0"/>
        <w:jc w:val="center"/>
        <w:textAlignment w:val="baseline"/>
        <w:rPr>
          <w:rFonts w:ascii="Arial" w:hAnsi="Arial" w:cs="Arial"/>
          <w:color w:val="2A3744"/>
          <w:sz w:val="18"/>
          <w:szCs w:val="18"/>
        </w:rPr>
      </w:pPr>
      <w:hyperlink w:history="1" r:id="rId70">
        <w:r w:rsidR="00991313">
          <w:rPr>
            <w:rStyle w:val="aa"/>
            <w:rFonts w:ascii="Arial" w:hAnsi="Arial" w:cs="Arial"/>
            <w:color w:val="1B6491"/>
            <w:sz w:val="18"/>
            <w:szCs w:val="18"/>
          </w:rPr>
          <w:t>jquery для начинающих в примерах</w:t>
        </w:r>
      </w:hyperlink>
    </w:p>
    <w:p xmlns:wp14="http://schemas.microsoft.com/office/word/2010/wordml" w:rsidR="00991313" w:rsidP="00F935D1" w:rsidRDefault="00991313" w14:paraId="5AAF441A" wp14:textId="77777777">
      <w:pPr>
        <w:pStyle w:val="3"/>
      </w:pPr>
      <w:bookmarkStart w:name="_Toc21767268" w:id="55"/>
      <w:r>
        <w:t>Похожие статьи:</w:t>
      </w:r>
      <w:bookmarkEnd w:id="55"/>
    </w:p>
    <w:p xmlns:wp14="http://schemas.microsoft.com/office/word/2010/wordml" w:rsidR="00991313" w:rsidP="00991313" w:rsidRDefault="00252B0E" w14:paraId="1FD82B1C" wp14:textId="77777777">
      <w:pPr>
        <w:numPr>
          <w:ilvl w:val="0"/>
          <w:numId w:val="27"/>
        </w:numPr>
        <w:pBdr>
          <w:top w:val="single" w:color="EDEDED" w:sz="6" w:space="0"/>
          <w:left w:val="single" w:color="EDEDED" w:sz="6" w:space="0"/>
          <w:bottom w:val="single" w:color="EDEDED" w:sz="6" w:space="0"/>
          <w:right w:val="single" w:color="EDEDED" w:sz="6" w:space="8"/>
        </w:pBdr>
        <w:shd w:val="clear" w:color="auto" w:fill="FCFCFC"/>
        <w:ind w:left="0"/>
        <w:textAlignment w:val="top"/>
        <w:rPr>
          <w:rFonts w:ascii="Arial" w:hAnsi="Arial" w:cs="Arial"/>
          <w:color w:val="2A3744"/>
        </w:rPr>
      </w:pPr>
      <w:hyperlink w:tooltip="Yii2 – наиболее востребованный РНР-фрей" w:history="1" r:id="rId71">
        <w:r w:rsidR="00991313">
          <w:rPr>
            <w:rFonts w:ascii="Arial" w:hAnsi="Arial" w:cs="Arial"/>
            <w:noProof/>
            <w:color w:val="1B6491"/>
            <w:lang w:eastAsia="ru-RU"/>
          </w:rPr>
          <w:drawing>
            <wp:inline xmlns:wp14="http://schemas.microsoft.com/office/word/2010/wordprocessingDrawing" distT="0" distB="0" distL="0" distR="0" wp14:anchorId="25F56DAC" wp14:editId="7777777">
              <wp:extent cx="951230" cy="951230"/>
              <wp:effectExtent l="0" t="0" r="1270" b="1270"/>
              <wp:docPr id="9" name="Рисунок 9" descr="https://webformyself.com/wp-content/themes/web4my/images/ads/yii/1.jpg">
                <a:hlinkClick xmlns:a="http://schemas.openxmlformats.org/drawingml/2006/main" r:id="rId71" tooltip="&quot;Yii2 – наиболее востребованный РНР-фрей&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webformyself.com/wp-content/themes/web4my/images/ads/yii/1.jpg">
                        <a:hlinkClick r:id="rId71" tooltip="&quot;Yii2 – наиболее востребованный РНР-фрей&quot;"/>
                      </pic:cNvPr>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951230" cy="951230"/>
                      </a:xfrm>
                      <a:prstGeom prst="rect">
                        <a:avLst/>
                      </a:prstGeom>
                      <a:noFill/>
                      <a:ln>
                        <a:noFill/>
                      </a:ln>
                    </pic:spPr>
                  </pic:pic>
                </a:graphicData>
              </a:graphic>
            </wp:inline>
          </w:drawing>
        </w:r>
        <w:r w:rsidR="00991313">
          <w:rPr>
            <w:rStyle w:val="aa"/>
            <w:rFonts w:ascii="Arial" w:hAnsi="Arial" w:cs="Arial"/>
            <w:color w:val="1B6491"/>
            <w:bdr w:val="none" w:color="auto" w:sz="0" w:space="0" w:frame="1"/>
          </w:rPr>
          <w:t>Yii2 – наиболее востребованный РНР-фрей...</w:t>
        </w:r>
      </w:hyperlink>
    </w:p>
    <w:p xmlns:wp14="http://schemas.microsoft.com/office/word/2010/wordml" w:rsidR="00991313" w:rsidP="00991313" w:rsidRDefault="00252B0E" w14:paraId="0906BC85" wp14:textId="77777777">
      <w:pPr>
        <w:numPr>
          <w:ilvl w:val="0"/>
          <w:numId w:val="27"/>
        </w:numPr>
        <w:pBdr>
          <w:top w:val="single" w:color="EDEDED" w:sz="6" w:space="0"/>
          <w:left w:val="single" w:color="EDEDED" w:sz="6" w:space="0"/>
          <w:bottom w:val="single" w:color="EDEDED" w:sz="6" w:space="0"/>
          <w:right w:val="single" w:color="EDEDED" w:sz="6" w:space="8"/>
        </w:pBdr>
        <w:shd w:val="clear" w:color="auto" w:fill="FCFCFC"/>
        <w:ind w:left="214"/>
        <w:textAlignment w:val="top"/>
        <w:rPr>
          <w:rFonts w:ascii="Arial" w:hAnsi="Arial" w:cs="Arial"/>
          <w:color w:val="2A3744"/>
        </w:rPr>
      </w:pPr>
      <w:hyperlink w:tooltip="Автоматическое копирование базы данных MySQL на PHP" w:history="1" r:id="rId73">
        <w:r w:rsidR="00991313">
          <w:rPr>
            <w:rFonts w:ascii="Arial" w:hAnsi="Arial" w:cs="Arial"/>
            <w:noProof/>
            <w:color w:val="1B6491"/>
            <w:lang w:eastAsia="ru-RU"/>
          </w:rPr>
          <w:drawing>
            <wp:inline xmlns:wp14="http://schemas.microsoft.com/office/word/2010/wordprocessingDrawing" distT="0" distB="0" distL="0" distR="0" wp14:anchorId="08720F0C" wp14:editId="7777777">
              <wp:extent cx="951230" cy="951230"/>
              <wp:effectExtent l="0" t="0" r="1270" b="1270"/>
              <wp:docPr id="8" name="Рисунок 8" descr="Автоматическое копирование базы данных MySQL на PHP">
                <a:hlinkClick xmlns:a="http://schemas.openxmlformats.org/drawingml/2006/main" r:id="rId73" tooltip="&quot;Автоматическое копирование базы данных MySQL на PHP&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Автоматическое копирование базы данных MySQL на PHP">
                        <a:hlinkClick r:id="rId73" tooltip="&quot;Автоматическое копирование базы данных MySQL на PHP&quot;"/>
                      </pic:cNvPr>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951230" cy="951230"/>
                      </a:xfrm>
                      <a:prstGeom prst="rect">
                        <a:avLst/>
                      </a:prstGeom>
                      <a:noFill/>
                      <a:ln>
                        <a:noFill/>
                      </a:ln>
                    </pic:spPr>
                  </pic:pic>
                </a:graphicData>
              </a:graphic>
            </wp:inline>
          </w:drawing>
        </w:r>
        <w:r w:rsidR="00991313">
          <w:rPr>
            <w:rStyle w:val="aa"/>
            <w:rFonts w:ascii="Arial" w:hAnsi="Arial" w:cs="Arial"/>
            <w:color w:val="1B6491"/>
            <w:bdr w:val="none" w:color="auto" w:sz="0" w:space="0" w:frame="1"/>
          </w:rPr>
          <w:t>Автоматическое копирование базы данны...</w:t>
        </w:r>
      </w:hyperlink>
    </w:p>
    <w:p xmlns:wp14="http://schemas.microsoft.com/office/word/2010/wordml" w:rsidR="00991313" w:rsidP="00991313" w:rsidRDefault="00252B0E" w14:paraId="1026EB53" wp14:textId="77777777">
      <w:pPr>
        <w:numPr>
          <w:ilvl w:val="0"/>
          <w:numId w:val="27"/>
        </w:numPr>
        <w:pBdr>
          <w:top w:val="single" w:color="EDEDED" w:sz="6" w:space="0"/>
          <w:left w:val="single" w:color="EDEDED" w:sz="6" w:space="0"/>
          <w:bottom w:val="single" w:color="EDEDED" w:sz="6" w:space="0"/>
          <w:right w:val="single" w:color="EDEDED" w:sz="6" w:space="8"/>
        </w:pBdr>
        <w:shd w:val="clear" w:color="auto" w:fill="FCFCFC"/>
        <w:ind w:left="214"/>
        <w:textAlignment w:val="top"/>
        <w:rPr>
          <w:rFonts w:ascii="Arial" w:hAnsi="Arial" w:cs="Arial"/>
          <w:color w:val="2A3744"/>
        </w:rPr>
      </w:pPr>
      <w:hyperlink w:tooltip="PHP авторизация на сайте - чтобы пользователи не мерзли у входа" w:history="1" r:id="rId75">
        <w:r w:rsidR="00991313">
          <w:rPr>
            <w:rFonts w:ascii="Arial" w:hAnsi="Arial" w:cs="Arial"/>
            <w:noProof/>
            <w:color w:val="1B6491"/>
            <w:lang w:eastAsia="ru-RU"/>
          </w:rPr>
          <w:drawing>
            <wp:inline xmlns:wp14="http://schemas.microsoft.com/office/word/2010/wordprocessingDrawing" distT="0" distB="0" distL="0" distR="0" wp14:anchorId="0A073CD5" wp14:editId="7777777">
              <wp:extent cx="951230" cy="951230"/>
              <wp:effectExtent l="0" t="0" r="1270" b="1270"/>
              <wp:docPr id="7" name="Рисунок 7" descr="PHP">
                <a:hlinkClick xmlns:a="http://schemas.openxmlformats.org/drawingml/2006/main" r:id="rId75" tooltip="&quot;PHP авторизация на сайте - чтобы пользователи не мерзли у входа&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PHP">
                        <a:hlinkClick r:id="rId75" tooltip="&quot;PHP авторизация на сайте - чтобы пользователи не мерзли у входа&quot;"/>
                      </pic:cNvPr>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951230" cy="951230"/>
                      </a:xfrm>
                      <a:prstGeom prst="rect">
                        <a:avLst/>
                      </a:prstGeom>
                      <a:noFill/>
                      <a:ln>
                        <a:noFill/>
                      </a:ln>
                    </pic:spPr>
                  </pic:pic>
                </a:graphicData>
              </a:graphic>
            </wp:inline>
          </w:drawing>
        </w:r>
        <w:r w:rsidR="00991313">
          <w:rPr>
            <w:rStyle w:val="aa"/>
            <w:rFonts w:ascii="Arial" w:hAnsi="Arial" w:cs="Arial"/>
            <w:color w:val="1B6491"/>
            <w:bdr w:val="none" w:color="auto" w:sz="0" w:space="0" w:frame="1"/>
          </w:rPr>
          <w:t>PHP авторизация на сайте - чтобы поль...</w:t>
        </w:r>
      </w:hyperlink>
    </w:p>
    <w:p xmlns:wp14="http://schemas.microsoft.com/office/word/2010/wordml" w:rsidR="00991313" w:rsidP="00991313" w:rsidRDefault="00252B0E" w14:paraId="4DAC8EDD" wp14:textId="77777777">
      <w:pPr>
        <w:numPr>
          <w:ilvl w:val="0"/>
          <w:numId w:val="27"/>
        </w:numPr>
        <w:pBdr>
          <w:top w:val="single" w:color="EDEDED" w:sz="6" w:space="0"/>
          <w:left w:val="single" w:color="EDEDED" w:sz="6" w:space="0"/>
          <w:bottom w:val="single" w:color="EDEDED" w:sz="6" w:space="0"/>
          <w:right w:val="single" w:color="EDEDED" w:sz="6" w:space="8"/>
        </w:pBdr>
        <w:shd w:val="clear" w:color="auto" w:fill="FCFCFC"/>
        <w:ind w:left="0"/>
        <w:textAlignment w:val="top"/>
        <w:rPr>
          <w:rFonts w:ascii="Arial" w:hAnsi="Arial" w:cs="Arial"/>
          <w:color w:val="2A3744"/>
        </w:rPr>
      </w:pPr>
      <w:hyperlink w:tooltip="Загрузка файлов на сервер PHP с помощью самого простого функционала" w:history="1" r:id="rId77">
        <w:r w:rsidR="00991313">
          <w:rPr>
            <w:rFonts w:ascii="Arial" w:hAnsi="Arial" w:cs="Arial"/>
            <w:noProof/>
            <w:color w:val="1B6491"/>
            <w:lang w:eastAsia="ru-RU"/>
          </w:rPr>
          <w:drawing>
            <wp:inline xmlns:wp14="http://schemas.microsoft.com/office/word/2010/wordprocessingDrawing" distT="0" distB="0" distL="0" distR="0" wp14:anchorId="613961D0" wp14:editId="7777777">
              <wp:extent cx="951230" cy="951230"/>
              <wp:effectExtent l="0" t="0" r="1270" b="1270"/>
              <wp:docPr id="6" name="Рисунок 6" descr="PHP">
                <a:hlinkClick xmlns:a="http://schemas.openxmlformats.org/drawingml/2006/main" r:id="rId77" tooltip="&quot;Загрузка файлов на сервер PHP с помощью самого простого функционала&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PHP">
                        <a:hlinkClick r:id="rId77" tooltip="&quot;Загрузка файлов на сервер PHP с помощью самого простого функционала&quot;"/>
                      </pic:cNvPr>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951230" cy="951230"/>
                      </a:xfrm>
                      <a:prstGeom prst="rect">
                        <a:avLst/>
                      </a:prstGeom>
                      <a:noFill/>
                      <a:ln>
                        <a:noFill/>
                      </a:ln>
                    </pic:spPr>
                  </pic:pic>
                </a:graphicData>
              </a:graphic>
            </wp:inline>
          </w:drawing>
        </w:r>
        <w:r w:rsidR="00991313">
          <w:rPr>
            <w:rStyle w:val="aa"/>
            <w:rFonts w:ascii="Arial" w:hAnsi="Arial" w:cs="Arial"/>
            <w:color w:val="1B6491"/>
            <w:bdr w:val="none" w:color="auto" w:sz="0" w:space="0" w:frame="1"/>
          </w:rPr>
          <w:t>Загрузка файлов на сервер PHP с помощ...</w:t>
        </w:r>
      </w:hyperlink>
    </w:p>
    <w:p xmlns:wp14="http://schemas.microsoft.com/office/word/2010/wordml" w:rsidR="00991313" w:rsidP="00991313" w:rsidRDefault="00252B0E" w14:paraId="0586492D" wp14:textId="77777777">
      <w:pPr>
        <w:numPr>
          <w:ilvl w:val="0"/>
          <w:numId w:val="27"/>
        </w:numPr>
        <w:pBdr>
          <w:top w:val="single" w:color="EDEDED" w:sz="6" w:space="0"/>
          <w:left w:val="single" w:color="EDEDED" w:sz="6" w:space="0"/>
          <w:bottom w:val="single" w:color="EDEDED" w:sz="6" w:space="0"/>
          <w:right w:val="single" w:color="EDEDED" w:sz="6" w:space="8"/>
        </w:pBdr>
        <w:shd w:val="clear" w:color="auto" w:fill="FCFCFC"/>
        <w:ind w:left="214"/>
        <w:textAlignment w:val="top"/>
        <w:rPr>
          <w:rFonts w:ascii="Arial" w:hAnsi="Arial" w:cs="Arial"/>
          <w:color w:val="2A3744"/>
        </w:rPr>
      </w:pPr>
      <w:hyperlink w:tooltip="Метод POST в PHP как главное средство передачи данных на сервер" w:history="1" r:id="rId79">
        <w:r w:rsidR="00991313">
          <w:rPr>
            <w:rFonts w:ascii="Arial" w:hAnsi="Arial" w:cs="Arial"/>
            <w:noProof/>
            <w:color w:val="1B6491"/>
            <w:lang w:eastAsia="ru-RU"/>
          </w:rPr>
          <w:drawing>
            <wp:inline xmlns:wp14="http://schemas.microsoft.com/office/word/2010/wordprocessingDrawing" distT="0" distB="0" distL="0" distR="0" wp14:anchorId="590CAECF" wp14:editId="7777777">
              <wp:extent cx="951230" cy="951230"/>
              <wp:effectExtent l="0" t="0" r="1270" b="1270"/>
              <wp:docPr id="5" name="Рисунок 5" descr="PHP">
                <a:hlinkClick xmlns:a="http://schemas.openxmlformats.org/drawingml/2006/main" r:id="rId79" tooltip="&quot;Метод POST в PHP как главное средство передачи данных на сервер&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PHP">
                        <a:hlinkClick r:id="rId79" tooltip="&quot;Метод POST в PHP как главное средство передачи данных на сервер&quot;"/>
                      </pic:cNvPr>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951230" cy="951230"/>
                      </a:xfrm>
                      <a:prstGeom prst="rect">
                        <a:avLst/>
                      </a:prstGeom>
                      <a:noFill/>
                      <a:ln>
                        <a:noFill/>
                      </a:ln>
                    </pic:spPr>
                  </pic:pic>
                </a:graphicData>
              </a:graphic>
            </wp:inline>
          </w:drawing>
        </w:r>
        <w:r w:rsidR="00991313">
          <w:rPr>
            <w:rStyle w:val="aa"/>
            <w:rFonts w:ascii="Arial" w:hAnsi="Arial" w:cs="Arial"/>
            <w:color w:val="1B6491"/>
            <w:bdr w:val="none" w:color="auto" w:sz="0" w:space="0" w:frame="1"/>
          </w:rPr>
          <w:t>Метод POST в PHP как главное средство...</w:t>
        </w:r>
      </w:hyperlink>
    </w:p>
    <w:p xmlns:wp14="http://schemas.microsoft.com/office/word/2010/wordml" w:rsidR="00991313" w:rsidP="00991313" w:rsidRDefault="00252B0E" w14:paraId="745B4A3E" wp14:textId="77777777">
      <w:pPr>
        <w:numPr>
          <w:ilvl w:val="0"/>
          <w:numId w:val="27"/>
        </w:numPr>
        <w:pBdr>
          <w:top w:val="single" w:color="EDEDED" w:sz="6" w:space="0"/>
          <w:left w:val="single" w:color="EDEDED" w:sz="6" w:space="0"/>
          <w:bottom w:val="single" w:color="EDEDED" w:sz="6" w:space="0"/>
          <w:right w:val="single" w:color="EDEDED" w:sz="6" w:space="8"/>
        </w:pBdr>
        <w:shd w:val="clear" w:color="auto" w:fill="FCFCFC"/>
        <w:ind w:left="214"/>
        <w:textAlignment w:val="top"/>
        <w:rPr>
          <w:rFonts w:ascii="Arial" w:hAnsi="Arial" w:cs="Arial"/>
          <w:color w:val="2A3744"/>
        </w:rPr>
      </w:pPr>
      <w:hyperlink w:tooltip="Carbon - простой и функциональный инструмент PHP для работы с датой и временем" w:history="1" r:id="rId80">
        <w:r w:rsidR="00991313">
          <w:rPr>
            <w:rFonts w:ascii="Arial" w:hAnsi="Arial" w:cs="Arial"/>
            <w:noProof/>
            <w:color w:val="1B6491"/>
            <w:lang w:eastAsia="ru-RU"/>
          </w:rPr>
          <w:drawing>
            <wp:inline xmlns:wp14="http://schemas.microsoft.com/office/word/2010/wordprocessingDrawing" distT="0" distB="0" distL="0" distR="0" wp14:anchorId="4D2FE8E3" wp14:editId="7777777">
              <wp:extent cx="951230" cy="951230"/>
              <wp:effectExtent l="0" t="0" r="1270" b="1270"/>
              <wp:docPr id="4" name="Рисунок 4" descr="PHP">
                <a:hlinkClick xmlns:a="http://schemas.openxmlformats.org/drawingml/2006/main" r:id="rId80" tooltip="&quot;Carbon - простой и функциональный инструмент PHP для работы с датой и временем&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PHP">
                        <a:hlinkClick r:id="rId80" tooltip="&quot;Carbon - простой и функциональный инструмент PHP для работы с датой и временем&quot;"/>
                      </pic:cNvPr>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951230" cy="951230"/>
                      </a:xfrm>
                      <a:prstGeom prst="rect">
                        <a:avLst/>
                      </a:prstGeom>
                      <a:noFill/>
                      <a:ln>
                        <a:noFill/>
                      </a:ln>
                    </pic:spPr>
                  </pic:pic>
                </a:graphicData>
              </a:graphic>
            </wp:inline>
          </w:drawing>
        </w:r>
        <w:r w:rsidR="00991313">
          <w:rPr>
            <w:rStyle w:val="aa"/>
            <w:rFonts w:ascii="Arial" w:hAnsi="Arial" w:cs="Arial"/>
            <w:color w:val="1B6491"/>
            <w:bdr w:val="none" w:color="auto" w:sz="0" w:space="0" w:frame="1"/>
          </w:rPr>
          <w:t>Carbon - простой и функциональный инс...</w:t>
        </w:r>
      </w:hyperlink>
    </w:p>
    <w:p xmlns:wp14="http://schemas.microsoft.com/office/word/2010/wordml" w:rsidR="00991313" w:rsidP="00EA2042" w:rsidRDefault="00991313" w14:paraId="17DBC151" wp14:textId="77777777">
      <w:pPr>
        <w:rPr>
          <w:lang w:val="en-US"/>
        </w:rPr>
      </w:pPr>
    </w:p>
    <w:p xmlns:wp14="http://schemas.microsoft.com/office/word/2010/wordml" w:rsidR="00991313" w:rsidP="00EA2042" w:rsidRDefault="00991313" w14:paraId="38A95279" wp14:textId="77777777">
      <w:pPr>
        <w:rPr>
          <w:lang w:val="en-US"/>
        </w:rPr>
      </w:pPr>
      <w:r>
        <w:rPr>
          <w:lang w:val="en-US"/>
        </w:rPr>
        <w:t>------------------------</w:t>
      </w:r>
      <w:r w:rsidR="003E06FF">
        <w:rPr>
          <w:lang w:val="en-US"/>
        </w:rPr>
        <w:t xml:space="preserve"> </w:t>
      </w:r>
    </w:p>
    <w:p xmlns:wp14="http://schemas.microsoft.com/office/word/2010/wordml" w:rsidRPr="00991313" w:rsidR="003E06FF" w:rsidP="00EA2042" w:rsidRDefault="003E06FF" w14:paraId="6F8BD81B" wp14:textId="77777777">
      <w:pPr>
        <w:rPr>
          <w:lang w:val="en-US"/>
        </w:rPr>
      </w:pPr>
    </w:p>
    <w:p xmlns:wp14="http://schemas.microsoft.com/office/word/2010/wordml" w:rsidR="00F935D1" w:rsidRDefault="00F935D1" w14:paraId="2613E9C1" wp14:textId="77777777">
      <w:pPr>
        <w:rPr>
          <w:rStyle w:val="posttitle-text"/>
          <w:rFonts w:ascii="Arial" w:hAnsi="Arial" w:cs="Arial"/>
          <w:color w:val="343434"/>
          <w:kern w:val="36"/>
          <w:sz w:val="48"/>
          <w:szCs w:val="48"/>
          <w:lang w:eastAsia="ru-RU"/>
        </w:rPr>
      </w:pPr>
      <w:r>
        <w:rPr>
          <w:rStyle w:val="posttitle-text"/>
          <w:rFonts w:ascii="Arial" w:hAnsi="Arial" w:cs="Arial"/>
          <w:b/>
          <w:bCs/>
          <w:color w:val="343434"/>
        </w:rPr>
        <w:br w:type="page"/>
      </w:r>
    </w:p>
    <w:p xmlns:wp14="http://schemas.microsoft.com/office/word/2010/wordml" w:rsidRPr="00F935D1" w:rsidR="00EA2042" w:rsidP="00F935D1" w:rsidRDefault="00EA2042" w14:paraId="3541E1FA" wp14:textId="77777777">
      <w:pPr>
        <w:pStyle w:val="1"/>
      </w:pPr>
      <w:bookmarkStart w:name="_Toc21767269" w:id="56"/>
      <w:r w:rsidRPr="00F935D1">
        <w:rPr>
          <w:rStyle w:val="posttitle-text"/>
        </w:rPr>
        <w:lastRenderedPageBreak/>
        <w:t xml:space="preserve">MVC </w:t>
      </w:r>
      <w:proofErr w:type="gramStart"/>
      <w:r w:rsidRPr="00F935D1">
        <w:rPr>
          <w:rStyle w:val="posttitle-text"/>
        </w:rPr>
        <w:t>для веб</w:t>
      </w:r>
      <w:proofErr w:type="gramEnd"/>
      <w:r w:rsidRPr="00F935D1">
        <w:rPr>
          <w:rStyle w:val="posttitle-text"/>
        </w:rPr>
        <w:t>: проще некуда</w:t>
      </w:r>
      <w:bookmarkEnd w:id="56"/>
    </w:p>
    <w:p xmlns:wp14="http://schemas.microsoft.com/office/word/2010/wordml" w:rsidR="00EA2042" w:rsidP="00EA2042" w:rsidRDefault="00252B0E" w14:paraId="208EEE21" wp14:textId="77777777">
      <w:pPr>
        <w:shd w:val="clear" w:color="auto" w:fill="FFFFFF"/>
        <w:ind w:right="120"/>
        <w:rPr>
          <w:rFonts w:ascii="Arial" w:hAnsi="Arial" w:cs="Arial"/>
          <w:color w:val="5E6973"/>
          <w:sz w:val="20"/>
          <w:szCs w:val="20"/>
        </w:rPr>
      </w:pPr>
      <w:hyperlink w:history="1" r:id="rId81">
        <w:r w:rsidR="00EA2042">
          <w:rPr>
            <w:rStyle w:val="aa"/>
          </w:rPr>
          <w:t>https://habr.com/ru/post/181772/</w:t>
        </w:r>
      </w:hyperlink>
      <w:r w:rsidR="00EA2042">
        <w:t xml:space="preserve"> </w:t>
      </w:r>
    </w:p>
    <w:p xmlns:wp14="http://schemas.microsoft.com/office/word/2010/wordml" w:rsidRPr="00EA2042" w:rsidR="00EA2042" w:rsidP="00F935D1" w:rsidRDefault="00F935D1" w14:paraId="66C7800B" wp14:textId="77777777">
      <w:pPr>
        <w:rPr>
          <w:rFonts w:ascii="Arial" w:hAnsi="Arial" w:cs="Arial"/>
          <w:color w:val="333333"/>
          <w:sz w:val="21"/>
          <w:szCs w:val="21"/>
        </w:rPr>
      </w:pPr>
      <w:hyperlink w:tooltip="Автор публикации" w:history="1" r:id="rId82">
        <w:r>
          <w:rPr>
            <w:rStyle w:val="user-infonickname"/>
            <w:rFonts w:ascii="Arial" w:hAnsi="Arial" w:cs="Arial"/>
            <w:color w:val="548EAA"/>
            <w:sz w:val="20"/>
            <w:szCs w:val="20"/>
          </w:rPr>
          <w:t>vnaz</w:t>
        </w:r>
      </w:hyperlink>
      <w:r>
        <w:rPr>
          <w:rStyle w:val="posttime"/>
          <w:rFonts w:ascii="Arial" w:hAnsi="Arial" w:cs="Arial"/>
          <w:color w:val="5F5F5F"/>
          <w:sz w:val="20"/>
          <w:szCs w:val="20"/>
        </w:rPr>
        <w:t>1 июня 2013 в 19:08</w:t>
      </w:r>
      <w:r>
        <w:rPr>
          <w:rStyle w:val="posttime"/>
          <w:rFonts w:ascii="Arial" w:hAnsi="Arial" w:cs="Arial"/>
          <w:color w:val="5F5F5F"/>
          <w:sz w:val="20"/>
          <w:szCs w:val="20"/>
        </w:rPr>
        <w:tab/>
      </w:r>
      <w:hyperlink w:tooltip="Вы не подписаны на этот хаб" w:history="1" r:id="rId83">
        <w:r w:rsidRPr="00EA2042" w:rsidR="00EA2042">
          <w:rPr>
            <w:rStyle w:val="aa"/>
            <w:rFonts w:ascii="Arial" w:hAnsi="Arial" w:cs="Arial"/>
            <w:color w:val="5E6973"/>
            <w:sz w:val="20"/>
            <w:szCs w:val="20"/>
          </w:rPr>
          <w:t>Разработка веб-сайтов</w:t>
        </w:r>
      </w:hyperlink>
      <w:r w:rsidRPr="00EA2042" w:rsidR="00EA2042">
        <w:rPr>
          <w:rFonts w:ascii="Arial" w:hAnsi="Arial" w:cs="Arial"/>
          <w:color w:val="5E6973"/>
          <w:sz w:val="20"/>
          <w:szCs w:val="20"/>
        </w:rPr>
        <w:t xml:space="preserve">, </w:t>
      </w:r>
      <w:hyperlink w:tooltip="Вы не подписаны на этот хаб" w:history="1" r:id="rId84">
        <w:r w:rsidRPr="00EA2042" w:rsidR="00EA2042">
          <w:rPr>
            <w:rStyle w:val="aa"/>
            <w:rFonts w:ascii="Arial" w:hAnsi="Arial" w:cs="Arial"/>
            <w:color w:val="5E6973"/>
            <w:sz w:val="20"/>
            <w:szCs w:val="20"/>
          </w:rPr>
          <w:t>PHP</w:t>
        </w:r>
      </w:hyperlink>
      <w:r w:rsidRPr="00EA2042" w:rsidR="00EA2042">
        <w:rPr>
          <w:rFonts w:ascii="Arial" w:hAnsi="Arial" w:cs="Arial"/>
          <w:color w:val="5E6973"/>
          <w:sz w:val="20"/>
          <w:szCs w:val="20"/>
        </w:rPr>
        <w:t xml:space="preserve"> </w:t>
      </w:r>
      <w:hyperlink w:tooltip="Перейти в песочницу" w:history="1" r:id="rId85">
        <w:r w:rsidRPr="00EA2042" w:rsidR="00EA2042">
          <w:rPr>
            <w:rStyle w:val="aa"/>
            <w:rFonts w:ascii="Arial" w:hAnsi="Arial" w:cs="Arial"/>
            <w:color w:val="6667A3"/>
            <w:position w:val="-2"/>
            <w:sz w:val="18"/>
            <w:szCs w:val="18"/>
            <w:bdr w:val="single" w:color="B0B0E2" w:sz="6" w:space="2" w:frame="1"/>
          </w:rPr>
          <w:t>Из песочницы</w:t>
        </w:r>
      </w:hyperlink>
    </w:p>
    <w:p xmlns:wp14="http://schemas.microsoft.com/office/word/2010/wordml" w:rsidR="00F935D1" w:rsidP="00EA2042" w:rsidRDefault="00EA2042" w14:paraId="536D2B63" wp14:textId="77777777">
      <w:pPr>
        <w:shd w:val="clear" w:color="auto" w:fill="FFFFFF"/>
        <w:spacing w:after="240"/>
        <w:rPr>
          <w:rFonts w:ascii="Arial" w:hAnsi="Arial" w:cs="Arial"/>
          <w:color w:val="222222"/>
        </w:rPr>
      </w:pPr>
      <w:r>
        <w:rPr>
          <w:rFonts w:ascii="Arial" w:hAnsi="Arial" w:cs="Arial"/>
          <w:color w:val="222222"/>
        </w:rPr>
        <w:t>В этой статье мы рассмотрим архитектурный паттерн MVC (Model, View, Controller) в применении к веб-разработке, «в чистом виде», без привлечения каких-то дополнительных, не относящихся к MVC структур и паттернов. Мы будем продвигаться от простого к сложному, поэтому пока не станем рассматривать, например, дальнейшее развитие MVC – паттерн HMVC (Hierarchical MVC). Хотя HMVC, несомненно, намного более интересен для разработки веб-приложений, но его применение не отменяет необходимости понимания «обычного» MVC.</w:t>
      </w:r>
    </w:p>
    <w:p xmlns:wp14="http://schemas.microsoft.com/office/word/2010/wordml" w:rsidR="00F935D1" w:rsidP="00EA2042" w:rsidRDefault="00EA2042" w14:paraId="2D15402B" wp14:textId="77777777">
      <w:pPr>
        <w:shd w:val="clear" w:color="auto" w:fill="FFFFFF"/>
        <w:spacing w:after="240"/>
        <w:rPr>
          <w:rFonts w:ascii="Arial" w:hAnsi="Arial" w:cs="Arial"/>
          <w:color w:val="222222"/>
        </w:rPr>
      </w:pPr>
      <w:r>
        <w:rPr>
          <w:rFonts w:ascii="Arial" w:hAnsi="Arial" w:cs="Arial"/>
          <w:color w:val="222222"/>
        </w:rPr>
        <w:t>Статья в Википедии (а именно туда, видимо, чаще всего попадают те, кто только начинает изучать MVC), изобилует неточностями и туманными формулировками, само определение, по сути, является неверным, а приведенная</w:t>
      </w:r>
      <w:r w:rsidR="00F935D1">
        <w:rPr>
          <w:rFonts w:ascii="Arial" w:hAnsi="Arial" w:cs="Arial"/>
          <w:color w:val="222222"/>
        </w:rPr>
        <w:t xml:space="preserve"> </w:t>
      </w:r>
      <w:hyperlink w:history="1" r:id="rId86">
        <w:r>
          <w:rPr>
            <w:rStyle w:val="aa"/>
            <w:rFonts w:ascii="Arial" w:hAnsi="Arial" w:cs="Arial"/>
            <w:color w:val="992298"/>
          </w:rPr>
          <w:t>схема</w:t>
        </w:r>
      </w:hyperlink>
      <w:r w:rsidR="00F935D1">
        <w:rPr>
          <w:rFonts w:ascii="Arial" w:hAnsi="Arial" w:cs="Arial"/>
          <w:color w:val="222222"/>
        </w:rPr>
        <w:t xml:space="preserve"> </w:t>
      </w:r>
      <w:r>
        <w:rPr>
          <w:rFonts w:ascii="Arial" w:hAnsi="Arial" w:cs="Arial"/>
          <w:color w:val="222222"/>
        </w:rPr>
        <w:t>просто напросто не соответствует той, которая применяется в веб вообще и при разработке на PHP – в особенности.</w:t>
      </w:r>
      <w:bookmarkStart w:name="habracut" w:id="57"/>
      <w:bookmarkEnd w:id="57"/>
    </w:p>
    <w:p xmlns:wp14="http://schemas.microsoft.com/office/word/2010/wordml" w:rsidR="00F935D1" w:rsidP="00F935D1" w:rsidRDefault="00F935D1" w14:paraId="34358D10" wp14:textId="77777777">
      <w:pPr>
        <w:pStyle w:val="2"/>
      </w:pPr>
      <w:bookmarkStart w:name="_Toc21767270" w:id="58"/>
      <w:r>
        <w:t>О</w:t>
      </w:r>
      <w:r>
        <w:t>пределение паттерна MVC</w:t>
      </w:r>
      <w:bookmarkEnd w:id="58"/>
    </w:p>
    <w:p xmlns:wp14="http://schemas.microsoft.com/office/word/2010/wordml" w:rsidR="00EA2042" w:rsidP="00EA2042" w:rsidRDefault="00EA2042" w14:paraId="139A1B17" wp14:textId="77777777">
      <w:pPr>
        <w:shd w:val="clear" w:color="auto" w:fill="FFFFFF"/>
        <w:spacing w:after="240"/>
        <w:rPr>
          <w:rFonts w:ascii="Arial" w:hAnsi="Arial" w:cs="Arial"/>
          <w:color w:val="222222"/>
        </w:rPr>
      </w:pPr>
      <w:r>
        <w:rPr>
          <w:rFonts w:ascii="Arial" w:hAnsi="Arial" w:cs="Arial"/>
          <w:color w:val="222222"/>
        </w:rPr>
        <w:t>Наиболее корректное определение паттерна MVC я обнаружил</w:t>
      </w:r>
      <w:r w:rsidR="00F935D1">
        <w:rPr>
          <w:rFonts w:ascii="Arial" w:hAnsi="Arial" w:cs="Arial"/>
          <w:color w:val="222222"/>
        </w:rPr>
        <w:t xml:space="preserve"> </w:t>
      </w:r>
      <w:hyperlink w:history="1" r:id="rId87">
        <w:r>
          <w:rPr>
            <w:rStyle w:val="aa"/>
            <w:rFonts w:ascii="Arial" w:hAnsi="Arial" w:cs="Arial"/>
            <w:color w:val="992298"/>
          </w:rPr>
          <w:t>тут</w:t>
        </w:r>
      </w:hyperlink>
      <w:r>
        <w:rPr>
          <w:rFonts w:ascii="Arial" w:hAnsi="Arial" w:cs="Arial"/>
          <w:color w:val="222222"/>
        </w:rPr>
        <w:t>:</w:t>
      </w:r>
    </w:p>
    <w:p xmlns:wp14="http://schemas.microsoft.com/office/word/2010/wordml" w:rsidR="00EA2042" w:rsidP="00EA2042" w:rsidRDefault="00EA2042" w14:paraId="192192AE" wp14:textId="77777777">
      <w:pPr>
        <w:shd w:val="clear" w:color="auto" w:fill="FFF7D7"/>
        <w:rPr>
          <w:rFonts w:ascii="Arial" w:hAnsi="Arial" w:cs="Arial"/>
          <w:color w:val="222222"/>
        </w:rPr>
      </w:pPr>
      <w:r>
        <w:rPr>
          <w:rFonts w:ascii="Arial" w:hAnsi="Arial" w:cs="Arial"/>
          <w:color w:val="222222"/>
        </w:rPr>
        <w:t>Шаблон проектирования MVC предполагает разделение данных приложения, пользовательского интерфейса и управляющей логики на три отдельных компонента: Модель, Представление и Контроллер – таким образом, что модификация каждого компонента может осуществляться независимо.</w:t>
      </w:r>
    </w:p>
    <w:p xmlns:wp14="http://schemas.microsoft.com/office/word/2010/wordml" w:rsidR="00F935D1" w:rsidP="00EA2042" w:rsidRDefault="00F935D1" w14:paraId="1037B8A3" wp14:textId="77777777">
      <w:pPr>
        <w:shd w:val="clear" w:color="auto" w:fill="FFFFFF"/>
        <w:rPr>
          <w:rFonts w:ascii="Arial" w:hAnsi="Arial" w:cs="Arial"/>
          <w:color w:val="222222"/>
        </w:rPr>
      </w:pPr>
    </w:p>
    <w:p xmlns:wp14="http://schemas.microsoft.com/office/word/2010/wordml" w:rsidR="00F935D1" w:rsidP="00EA2042" w:rsidRDefault="00EA2042" w14:paraId="5A36F0F7" wp14:textId="77777777">
      <w:pPr>
        <w:shd w:val="clear" w:color="auto" w:fill="FFFFFF"/>
        <w:rPr>
          <w:rFonts w:ascii="Arial" w:hAnsi="Arial" w:cs="Arial"/>
          <w:color w:val="222222"/>
        </w:rPr>
      </w:pPr>
      <w:r>
        <w:rPr>
          <w:rFonts w:ascii="Arial" w:hAnsi="Arial" w:cs="Arial"/>
          <w:color w:val="222222"/>
        </w:rPr>
        <w:t xml:space="preserve">Уточним, что термин «компонент» в данном случае не имеет никакой связи с компонентами некоторых популярных CMS или фреймворков, а компоненты Битрикса, </w:t>
      </w:r>
      <w:proofErr w:type="gramStart"/>
      <w:r>
        <w:rPr>
          <w:rFonts w:ascii="Arial" w:hAnsi="Arial" w:cs="Arial"/>
          <w:color w:val="222222"/>
        </w:rPr>
        <w:t>например</w:t>
      </w:r>
      <w:proofErr w:type="gramEnd"/>
      <w:r>
        <w:rPr>
          <w:rFonts w:ascii="Arial" w:hAnsi="Arial" w:cs="Arial"/>
          <w:color w:val="222222"/>
        </w:rPr>
        <w:t xml:space="preserve"> вообще строятся из всех трёх составляющих MVC.</w:t>
      </w:r>
    </w:p>
    <w:p xmlns:wp14="http://schemas.microsoft.com/office/word/2010/wordml" w:rsidR="00F935D1" w:rsidP="00EA2042" w:rsidRDefault="00EA2042" w14:paraId="32AF084B" wp14:textId="77777777">
      <w:pPr>
        <w:shd w:val="clear" w:color="auto" w:fill="FFFFFF"/>
        <w:rPr>
          <w:rFonts w:ascii="Arial" w:hAnsi="Arial" w:cs="Arial"/>
          <w:color w:val="222222"/>
        </w:rPr>
      </w:pPr>
      <w:r>
        <w:rPr>
          <w:rFonts w:ascii="Arial" w:hAnsi="Arial" w:cs="Arial"/>
          <w:color w:val="222222"/>
        </w:rPr>
        <w:t>В приведённом определении под компонентом следует понимать некую отдельную часть кода, каждая из которых играет одну из ролей Контроллера, Модели или Представления, где Модель служит для извлечения и манипуляций данными приложения, Представление отвечает за видимое пользователю отображение этих данных (то есть, в применении к вебу, формирует отдаваемый сервером браузеру пользователя HTML/CSS), а Контроллер управляет всем этим оркестром.</w:t>
      </w:r>
    </w:p>
    <w:p xmlns:wp14="http://schemas.microsoft.com/office/word/2010/wordml" w:rsidR="00F935D1" w:rsidP="00F935D1" w:rsidRDefault="00F935D1" w14:paraId="7A47AE76" wp14:textId="77777777">
      <w:pPr>
        <w:pStyle w:val="2"/>
      </w:pPr>
      <w:bookmarkStart w:name="_Toc21767271" w:id="59"/>
      <w:r>
        <w:t>К</w:t>
      </w:r>
      <w:r>
        <w:t>лассическ</w:t>
      </w:r>
      <w:r>
        <w:t>ая</w:t>
      </w:r>
      <w:r>
        <w:t xml:space="preserve"> схем</w:t>
      </w:r>
      <w:r>
        <w:t>а</w:t>
      </w:r>
      <w:r>
        <w:t xml:space="preserve"> веб-приложения</w:t>
      </w:r>
      <w:bookmarkEnd w:id="59"/>
    </w:p>
    <w:p xmlns:wp14="http://schemas.microsoft.com/office/word/2010/wordml" w:rsidR="00F935D1" w:rsidP="00EA2042" w:rsidRDefault="00EA2042" w14:paraId="039CE416" wp14:textId="77777777">
      <w:pPr>
        <w:shd w:val="clear" w:color="auto" w:fill="FFFFFF"/>
        <w:rPr>
          <w:rFonts w:ascii="Arial" w:hAnsi="Arial" w:cs="Arial"/>
          <w:color w:val="222222"/>
        </w:rPr>
      </w:pPr>
      <w:r>
        <w:rPr>
          <w:rFonts w:ascii="Arial" w:hAnsi="Arial" w:cs="Arial"/>
          <w:color w:val="222222"/>
        </w:rPr>
        <w:t>Давайте рассмотрим классическую схему веб-приложения:</w:t>
      </w:r>
    </w:p>
    <w:p xmlns:wp14="http://schemas.microsoft.com/office/word/2010/wordml" w:rsidR="00EA2042" w:rsidP="00F935D1" w:rsidRDefault="00EA2042" w14:paraId="3955F41F" wp14:textId="77777777">
      <w:pPr>
        <w:pStyle w:val="4"/>
        <w:rPr>
          <w:b/>
        </w:rPr>
      </w:pPr>
      <w:bookmarkStart w:name="_Toc21767272" w:id="60"/>
      <w:r w:rsidRPr="00F935D1">
        <w:t>Рисунок</w:t>
      </w:r>
      <w:r>
        <w:t xml:space="preserve"> 1</w:t>
      </w:r>
      <w:bookmarkEnd w:id="60"/>
    </w:p>
    <w:p xmlns:wp14="http://schemas.microsoft.com/office/word/2010/wordml" w:rsidR="00F935D1" w:rsidP="00EA2042" w:rsidRDefault="00EA2042" w14:paraId="687C6DE0" wp14:textId="77777777">
      <w:pPr>
        <w:shd w:val="clear" w:color="auto" w:fill="FFFFFF"/>
        <w:rPr>
          <w:rFonts w:ascii="Arial" w:hAnsi="Arial" w:cs="Arial"/>
          <w:color w:val="222222"/>
        </w:rPr>
      </w:pPr>
      <w:r>
        <w:rPr>
          <w:rFonts w:ascii="Arial" w:hAnsi="Arial" w:cs="Arial"/>
          <w:noProof/>
          <w:color w:val="222222"/>
          <w:lang w:eastAsia="ru-RU"/>
        </w:rPr>
        <w:drawing>
          <wp:inline xmlns:wp14="http://schemas.microsoft.com/office/word/2010/wordprocessingDrawing" distT="0" distB="0" distL="0" distR="0" wp14:anchorId="1D4A2056" wp14:editId="7777777">
            <wp:extent cx="3393420" cy="2201875"/>
            <wp:effectExtent l="0" t="0" r="0" b="8255"/>
            <wp:docPr id="1" name="Рисунок 1" descr="https://habrastorage.org/storage2/7c7/85c/358/7c785c358bc7b5406252cd445fcf538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habrastorage.org/storage2/7c7/85c/358/7c785c358bc7b5406252cd445fcf5389.png"/>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3395885" cy="2203475"/>
                    </a:xfrm>
                    <a:prstGeom prst="rect">
                      <a:avLst/>
                    </a:prstGeom>
                    <a:noFill/>
                    <a:ln>
                      <a:noFill/>
                    </a:ln>
                  </pic:spPr>
                </pic:pic>
              </a:graphicData>
            </a:graphic>
          </wp:inline>
        </w:drawing>
      </w:r>
    </w:p>
    <w:p xmlns:wp14="http://schemas.microsoft.com/office/word/2010/wordml" w:rsidR="00F935D1" w:rsidP="00EA2042" w:rsidRDefault="00EA2042" w14:paraId="2732B129" wp14:textId="77777777">
      <w:pPr>
        <w:shd w:val="clear" w:color="auto" w:fill="FFFFFF"/>
        <w:rPr>
          <w:rFonts w:ascii="Arial" w:hAnsi="Arial" w:cs="Arial"/>
          <w:color w:val="222222"/>
        </w:rPr>
      </w:pPr>
      <w:r>
        <w:rPr>
          <w:rFonts w:ascii="Arial" w:hAnsi="Arial" w:cs="Arial"/>
          <w:color w:val="222222"/>
        </w:rPr>
        <w:lastRenderedPageBreak/>
        <w:t>На этом и последующем рисунках пунктирными линиями показана управляющая информация (такая, например, как ID запрашиваемой записи блога или товара в магазине), а сплошными – собственно данные приложения (которые могут храниться в БД, или в виде файлов на диске, или даже, возможно, в оперативной памяти – этот вопрос лежит за пределами паттерна MVC). В применении к вебу запрос и ответ ходят по HTTP, поэтому можно условно считать, что на этом рисунке пунктиром обозначены заголовки HTTP-запроса и ответа, а сплошными линиями – их тела.</w:t>
      </w:r>
    </w:p>
    <w:p xmlns:wp14="http://schemas.microsoft.com/office/word/2010/wordml" w:rsidR="00F935D1" w:rsidP="00EA2042" w:rsidRDefault="00F935D1" w14:paraId="5B2F9378" wp14:textId="77777777">
      <w:pPr>
        <w:shd w:val="clear" w:color="auto" w:fill="FFFFFF"/>
        <w:rPr>
          <w:rFonts w:ascii="Arial" w:hAnsi="Arial" w:cs="Arial"/>
          <w:color w:val="222222"/>
        </w:rPr>
      </w:pPr>
    </w:p>
    <w:p xmlns:wp14="http://schemas.microsoft.com/office/word/2010/wordml" w:rsidR="00F935D1" w:rsidP="00EA2042" w:rsidRDefault="00EA2042" w14:paraId="6DBED2CA" wp14:textId="77777777">
      <w:pPr>
        <w:shd w:val="clear" w:color="auto" w:fill="FFFFFF"/>
        <w:rPr>
          <w:rFonts w:ascii="Arial" w:hAnsi="Arial" w:cs="Arial"/>
          <w:color w:val="222222"/>
        </w:rPr>
      </w:pPr>
      <w:r>
        <w:rPr>
          <w:rFonts w:ascii="Arial" w:hAnsi="Arial" w:cs="Arial"/>
          <w:color w:val="222222"/>
        </w:rPr>
        <w:t>Получив Запрос 1, Контроллер его анализирует, и в зависимости от результатов обработки может выдать следующие варианты ответа (почему ответ имеет номер 4, станет понятно из следующих рисунков):</w:t>
      </w:r>
    </w:p>
    <w:p xmlns:wp14="http://schemas.microsoft.com/office/word/2010/wordml" w:rsidR="00F935D1" w:rsidP="00EA2042" w:rsidRDefault="00F935D1" w14:paraId="58E6DD4E" wp14:textId="77777777">
      <w:pPr>
        <w:shd w:val="clear" w:color="auto" w:fill="FFFFFF"/>
        <w:rPr>
          <w:rFonts w:ascii="Arial" w:hAnsi="Arial" w:cs="Arial"/>
          <w:color w:val="222222"/>
        </w:rPr>
      </w:pPr>
    </w:p>
    <w:p xmlns:wp14="http://schemas.microsoft.com/office/word/2010/wordml" w:rsidR="00F935D1" w:rsidP="00EA2042" w:rsidRDefault="00EA2042" w14:paraId="4C9184CF" wp14:textId="77777777">
      <w:pPr>
        <w:shd w:val="clear" w:color="auto" w:fill="FFFFFF"/>
        <w:rPr>
          <w:rFonts w:ascii="Arial" w:hAnsi="Arial" w:cs="Arial"/>
          <w:color w:val="222222"/>
        </w:rPr>
      </w:pPr>
      <w:r>
        <w:rPr>
          <w:rFonts w:ascii="Arial" w:hAnsi="Arial" w:cs="Arial"/>
          <w:color w:val="222222"/>
        </w:rPr>
        <w:t>1. Сразу выдать ответ об ошибке (например, при запросе несуществующей страницы отдать только HTTP-заголовок «404 Not found»)</w:t>
      </w:r>
    </w:p>
    <w:p xmlns:wp14="http://schemas.microsoft.com/office/word/2010/wordml" w:rsidR="00F935D1" w:rsidP="00EA2042" w:rsidRDefault="00F935D1" w14:paraId="7D3BEE8F" wp14:textId="77777777">
      <w:pPr>
        <w:shd w:val="clear" w:color="auto" w:fill="FFFFFF"/>
        <w:rPr>
          <w:rFonts w:ascii="Arial" w:hAnsi="Arial" w:cs="Arial"/>
          <w:color w:val="222222"/>
        </w:rPr>
      </w:pPr>
    </w:p>
    <w:p xmlns:wp14="http://schemas.microsoft.com/office/word/2010/wordml" w:rsidR="00F935D1" w:rsidP="00EA2042" w:rsidRDefault="00EA2042" w14:paraId="1D30FCE8" wp14:textId="77777777">
      <w:pPr>
        <w:shd w:val="clear" w:color="auto" w:fill="FFFFFF"/>
        <w:rPr>
          <w:rFonts w:ascii="Arial" w:hAnsi="Arial" w:cs="Arial"/>
          <w:color w:val="222222"/>
        </w:rPr>
      </w:pPr>
      <w:r>
        <w:rPr>
          <w:rFonts w:ascii="Arial" w:hAnsi="Arial" w:cs="Arial"/>
          <w:color w:val="222222"/>
        </w:rPr>
        <w:t>2. Если поступивший Запрос 1 признан корректным, то, в зависимости от того, является он запросом на просмотр или на модификацию данных, Контроллер вызывает соответствующий метод Модели, такой как</w:t>
      </w:r>
      <w:r w:rsidR="00F935D1">
        <w:rPr>
          <w:rFonts w:ascii="Arial" w:hAnsi="Arial" w:cs="Arial"/>
          <w:color w:val="222222"/>
        </w:rPr>
        <w:t xml:space="preserve"> </w:t>
      </w:r>
      <w:r>
        <w:rPr>
          <w:rFonts w:ascii="Arial" w:hAnsi="Arial" w:cs="Arial"/>
          <w:b/>
          <w:bCs/>
          <w:color w:val="222222"/>
        </w:rPr>
        <w:t>Save</w:t>
      </w:r>
      <w:r w:rsidR="00F935D1">
        <w:rPr>
          <w:rFonts w:ascii="Arial" w:hAnsi="Arial" w:cs="Arial"/>
          <w:color w:val="222222"/>
        </w:rPr>
        <w:t xml:space="preserve"> </w:t>
      </w:r>
      <w:r>
        <w:rPr>
          <w:rFonts w:ascii="Arial" w:hAnsi="Arial" w:cs="Arial"/>
          <w:color w:val="222222"/>
        </w:rPr>
        <w:t>или</w:t>
      </w:r>
      <w:r w:rsidR="00F935D1">
        <w:rPr>
          <w:rFonts w:ascii="Arial" w:hAnsi="Arial" w:cs="Arial"/>
          <w:color w:val="222222"/>
        </w:rPr>
        <w:t xml:space="preserve"> </w:t>
      </w:r>
      <w:r>
        <w:rPr>
          <w:rFonts w:ascii="Arial" w:hAnsi="Arial" w:cs="Arial"/>
          <w:b/>
          <w:bCs/>
          <w:color w:val="222222"/>
        </w:rPr>
        <w:t>Load</w:t>
      </w:r>
      <w:r w:rsidR="00F935D1">
        <w:rPr>
          <w:rFonts w:ascii="Arial" w:hAnsi="Arial" w:cs="Arial"/>
          <w:color w:val="222222"/>
        </w:rPr>
        <w:t xml:space="preserve"> </w:t>
      </w:r>
      <w:r>
        <w:rPr>
          <w:rFonts w:ascii="Arial" w:hAnsi="Arial" w:cs="Arial"/>
          <w:color w:val="222222"/>
        </w:rPr>
        <w:t>(Запрос 2 на Рис.2).</w:t>
      </w:r>
    </w:p>
    <w:p xmlns:wp14="http://schemas.microsoft.com/office/word/2010/wordml" w:rsidR="00F935D1" w:rsidP="00EA2042" w:rsidRDefault="00F935D1" w14:paraId="3B88899E" wp14:textId="77777777">
      <w:pPr>
        <w:shd w:val="clear" w:color="auto" w:fill="FFFFFF"/>
        <w:rPr>
          <w:rFonts w:ascii="Arial" w:hAnsi="Arial" w:cs="Arial"/>
          <w:color w:val="222222"/>
        </w:rPr>
      </w:pPr>
    </w:p>
    <w:p xmlns:wp14="http://schemas.microsoft.com/office/word/2010/wordml" w:rsidR="00EA2042" w:rsidP="00EA2042" w:rsidRDefault="00EA2042" w14:paraId="69E2BB2B" wp14:textId="77777777">
      <w:pPr>
        <w:shd w:val="clear" w:color="auto" w:fill="FFFFFF"/>
        <w:rPr>
          <w:rFonts w:ascii="Arial" w:hAnsi="Arial" w:cs="Arial"/>
          <w:color w:val="222222"/>
        </w:rPr>
      </w:pPr>
    </w:p>
    <w:p xmlns:wp14="http://schemas.microsoft.com/office/word/2010/wordml" w:rsidR="00EA2042" w:rsidP="00F935D1" w:rsidRDefault="00EA2042" w14:paraId="49EC1698" wp14:textId="77777777">
      <w:pPr>
        <w:pStyle w:val="4"/>
        <w:rPr>
          <w:b/>
        </w:rPr>
      </w:pPr>
      <w:bookmarkStart w:name="_Toc21767273" w:id="61"/>
      <w:r>
        <w:t>Рисунок 2</w:t>
      </w:r>
      <w:bookmarkEnd w:id="61"/>
    </w:p>
    <w:p xmlns:wp14="http://schemas.microsoft.com/office/word/2010/wordml" w:rsidR="00F935D1" w:rsidP="00EA2042" w:rsidRDefault="00F935D1" w14:paraId="57C0D796" wp14:textId="77777777">
      <w:pPr>
        <w:shd w:val="clear" w:color="auto" w:fill="FFFFFF"/>
        <w:rPr>
          <w:rFonts w:ascii="Arial" w:hAnsi="Arial" w:cs="Arial"/>
          <w:color w:val="222222"/>
        </w:rPr>
      </w:pPr>
    </w:p>
    <w:p xmlns:wp14="http://schemas.microsoft.com/office/word/2010/wordml" w:rsidR="00F935D1" w:rsidP="00EA2042" w:rsidRDefault="00EA2042" w14:paraId="0D142F6F" wp14:textId="77777777">
      <w:pPr>
        <w:shd w:val="clear" w:color="auto" w:fill="FFFFFF"/>
        <w:rPr>
          <w:rFonts w:ascii="Arial" w:hAnsi="Arial" w:cs="Arial"/>
          <w:color w:val="222222"/>
        </w:rPr>
      </w:pPr>
      <w:r>
        <w:rPr>
          <w:rFonts w:ascii="Arial" w:hAnsi="Arial" w:cs="Arial"/>
          <w:noProof/>
          <w:color w:val="222222"/>
          <w:lang w:eastAsia="ru-RU"/>
        </w:rPr>
        <w:drawing>
          <wp:inline xmlns:wp14="http://schemas.microsoft.com/office/word/2010/wordprocessingDrawing" distT="0" distB="0" distL="0" distR="0" wp14:anchorId="7C47F227" wp14:editId="7777777">
            <wp:extent cx="3496665" cy="2876050"/>
            <wp:effectExtent l="0" t="0" r="8890" b="635"/>
            <wp:docPr id="2" name="Рисунок 2" descr="https://habrastorage.org/storage2/7ca/4a0/8f4/7ca4a08f4a455db95c824b196ae3d0b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habrastorage.org/storage2/7ca/4a0/8f4/7ca4a08f4a455db95c824b196ae3d0b7.png"/>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3503404" cy="2881593"/>
                    </a:xfrm>
                    <a:prstGeom prst="rect">
                      <a:avLst/>
                    </a:prstGeom>
                    <a:noFill/>
                    <a:ln>
                      <a:noFill/>
                    </a:ln>
                  </pic:spPr>
                </pic:pic>
              </a:graphicData>
            </a:graphic>
          </wp:inline>
        </w:drawing>
      </w:r>
    </w:p>
    <w:p xmlns:wp14="http://schemas.microsoft.com/office/word/2010/wordml" w:rsidR="00F935D1" w:rsidP="00EA2042" w:rsidRDefault="00EA2042" w14:paraId="61362572" wp14:textId="77777777">
      <w:pPr>
        <w:shd w:val="clear" w:color="auto" w:fill="FFFFFF"/>
        <w:rPr>
          <w:rFonts w:ascii="Arial" w:hAnsi="Arial" w:cs="Arial"/>
          <w:color w:val="222222"/>
        </w:rPr>
      </w:pPr>
      <w:r>
        <w:rPr>
          <w:rFonts w:ascii="Arial" w:hAnsi="Arial" w:cs="Arial"/>
          <w:color w:val="222222"/>
        </w:rPr>
        <w:t>Важное замечание: концепция MVC не только не привязана к какому-то конкретному языку программирования, она также не привязана и к используемой парадигме программирования. То есть, вы вполне можете проектировать своё приложение по MVC, при этом не применяя ООП, и спроектировать Модель Товар для интернет-магазина таким образом:</w:t>
      </w:r>
    </w:p>
    <w:p xmlns:wp14="http://schemas.microsoft.com/office/word/2010/wordml" w:rsidR="00F935D1" w:rsidP="00EA2042" w:rsidRDefault="00F935D1" w14:paraId="4475AD14" wp14:textId="77777777">
      <w:pPr>
        <w:shd w:val="clear" w:color="auto" w:fill="FFFFFF"/>
        <w:rPr>
          <w:rFonts w:ascii="Arial" w:hAnsi="Arial" w:cs="Arial"/>
          <w:color w:val="222222"/>
        </w:rPr>
      </w:pPr>
    </w:p>
    <w:p xmlns:wp14="http://schemas.microsoft.com/office/word/2010/wordml" w:rsidR="00EA2042" w:rsidP="00EA2042" w:rsidRDefault="00EA2042" w14:paraId="120C4E94" wp14:textId="77777777">
      <w:pPr>
        <w:shd w:val="clear" w:color="auto" w:fill="FFFFFF"/>
        <w:rPr>
          <w:rFonts w:ascii="Arial" w:hAnsi="Arial" w:cs="Arial"/>
          <w:color w:val="222222"/>
        </w:rPr>
      </w:pPr>
    </w:p>
    <w:p xmlns:wp14="http://schemas.microsoft.com/office/word/2010/wordml" w:rsidR="00EA2042" w:rsidP="00EA2042" w:rsidRDefault="00EA2042" w14:paraId="10D09F5A" wp14:textId="77777777">
      <w:pPr>
        <w:pStyle w:val="HTML"/>
        <w:shd w:val="clear" w:color="auto" w:fill="FFFFFF"/>
        <w:wordWrap w:val="0"/>
        <w:rPr>
          <w:rStyle w:val="HTML1"/>
          <w:rFonts w:ascii="Consolas" w:hAnsi="Consolas" w:cs="Consolas"/>
          <w:color w:val="383A42"/>
          <w:sz w:val="21"/>
          <w:szCs w:val="21"/>
          <w:bdr w:val="single" w:color="E5E8EC" w:sz="6" w:space="13" w:frame="1"/>
          <w:shd w:val="clear" w:color="auto" w:fill="FBFDFF"/>
        </w:rPr>
      </w:pPr>
      <w:r>
        <w:rPr>
          <w:rStyle w:val="hljs-meta"/>
          <w:rFonts w:ascii="Consolas" w:hAnsi="Consolas" w:cs="Consolas"/>
          <w:color w:val="4078F2"/>
          <w:sz w:val="21"/>
          <w:szCs w:val="21"/>
          <w:bdr w:val="single" w:color="E5E8EC" w:sz="6" w:space="13" w:frame="1"/>
          <w:shd w:val="clear" w:color="auto" w:fill="FBFDFF"/>
        </w:rPr>
        <w:t>&lt;?</w:t>
      </w:r>
    </w:p>
    <w:p xmlns:wp14="http://schemas.microsoft.com/office/word/2010/wordml" w:rsidR="00EA2042" w:rsidP="00EA2042" w:rsidRDefault="00EA2042" w14:paraId="42AFC42D" wp14:textId="77777777">
      <w:pPr>
        <w:pStyle w:val="HTML"/>
        <w:shd w:val="clear" w:color="auto" w:fill="FFFFFF"/>
        <w:wordWrap w:val="0"/>
        <w:rPr>
          <w:rStyle w:val="HTML1"/>
          <w:rFonts w:ascii="Consolas" w:hAnsi="Consolas" w:cs="Consolas"/>
          <w:color w:val="383A42"/>
          <w:sz w:val="21"/>
          <w:szCs w:val="21"/>
          <w:bdr w:val="single" w:color="E5E8EC" w:sz="6" w:space="13" w:frame="1"/>
          <w:shd w:val="clear" w:color="auto" w:fill="FBFDFF"/>
        </w:rPr>
      </w:pPr>
    </w:p>
    <w:p xmlns:wp14="http://schemas.microsoft.com/office/word/2010/wordml" w:rsidR="00EA2042" w:rsidP="00EA2042" w:rsidRDefault="00EA2042" w14:paraId="0304DA12" wp14:textId="77777777">
      <w:pPr>
        <w:pStyle w:val="HTML"/>
        <w:shd w:val="clear" w:color="auto" w:fill="FFFFFF"/>
        <w:wordWrap w:val="0"/>
        <w:rPr>
          <w:rStyle w:val="HTML1"/>
          <w:rFonts w:ascii="Consolas" w:hAnsi="Consolas" w:cs="Consolas"/>
          <w:color w:val="383A42"/>
          <w:sz w:val="21"/>
          <w:szCs w:val="21"/>
          <w:bdr w:val="single" w:color="E5E8EC" w:sz="6" w:space="13" w:frame="1"/>
          <w:shd w:val="clear" w:color="auto" w:fill="FBFDFF"/>
        </w:rPr>
      </w:pPr>
      <w:r>
        <w:rPr>
          <w:rStyle w:val="HTML1"/>
          <w:rFonts w:ascii="Consolas" w:hAnsi="Consolas" w:cs="Consolas"/>
          <w:color w:val="383A42"/>
          <w:sz w:val="21"/>
          <w:szCs w:val="21"/>
          <w:bdr w:val="single" w:color="E5E8EC" w:sz="6" w:space="13" w:frame="1"/>
          <w:shd w:val="clear" w:color="auto" w:fill="FBFDFF"/>
        </w:rPr>
        <w:t xml:space="preserve">mixed Product_Load (int $id) </w:t>
      </w:r>
      <w:proofErr w:type="gramStart"/>
      <w:r>
        <w:rPr>
          <w:rStyle w:val="HTML1"/>
          <w:rFonts w:ascii="Consolas" w:hAnsi="Consolas" w:cs="Consolas"/>
          <w:color w:val="383A42"/>
          <w:sz w:val="21"/>
          <w:szCs w:val="21"/>
          <w:bdr w:val="single" w:color="E5E8EC" w:sz="6" w:space="13" w:frame="1"/>
          <w:shd w:val="clear" w:color="auto" w:fill="FBFDFF"/>
        </w:rPr>
        <w:t>{ ...</w:t>
      </w:r>
      <w:proofErr w:type="gramEnd"/>
      <w:r>
        <w:rPr>
          <w:rStyle w:val="HTML1"/>
          <w:rFonts w:ascii="Consolas" w:hAnsi="Consolas" w:cs="Consolas"/>
          <w:color w:val="383A42"/>
          <w:sz w:val="21"/>
          <w:szCs w:val="21"/>
          <w:bdr w:val="single" w:color="E5E8EC" w:sz="6" w:space="13" w:frame="1"/>
          <w:shd w:val="clear" w:color="auto" w:fill="FBFDFF"/>
        </w:rPr>
        <w:t xml:space="preserve"> }</w:t>
      </w:r>
    </w:p>
    <w:p xmlns:wp14="http://schemas.microsoft.com/office/word/2010/wordml" w:rsidR="00EA2042" w:rsidP="00EA2042" w:rsidRDefault="00EA2042" w14:paraId="039E14AF" wp14:textId="77777777">
      <w:pPr>
        <w:pStyle w:val="HTML"/>
        <w:shd w:val="clear" w:color="auto" w:fill="FFFFFF"/>
        <w:wordWrap w:val="0"/>
        <w:rPr>
          <w:rStyle w:val="HTML1"/>
          <w:rFonts w:ascii="Consolas" w:hAnsi="Consolas" w:cs="Consolas"/>
          <w:color w:val="383A42"/>
          <w:sz w:val="21"/>
          <w:szCs w:val="21"/>
          <w:bdr w:val="single" w:color="E5E8EC" w:sz="6" w:space="13" w:frame="1"/>
          <w:shd w:val="clear" w:color="auto" w:fill="FBFDFF"/>
        </w:rPr>
      </w:pPr>
      <w:r w:rsidRPr="00EA2042">
        <w:rPr>
          <w:rStyle w:val="hljs-comment"/>
          <w:rFonts w:ascii="Consolas" w:hAnsi="Consolas" w:cs="Consolas"/>
          <w:i/>
          <w:iCs/>
          <w:color w:val="A0A1A7"/>
          <w:sz w:val="21"/>
          <w:szCs w:val="21"/>
          <w:bdr w:val="single" w:color="E5E8EC" w:sz="6" w:space="13" w:frame="1"/>
          <w:shd w:val="clear" w:color="auto" w:fill="FBFDFF"/>
        </w:rPr>
        <w:lastRenderedPageBreak/>
        <w:t>// возвращает ассоциативный массив с данными о Товаре либо FALSE при неудаче</w:t>
      </w:r>
    </w:p>
    <w:p xmlns:wp14="http://schemas.microsoft.com/office/word/2010/wordml" w:rsidR="00EA2042" w:rsidP="00EA2042" w:rsidRDefault="00EA2042" w14:paraId="271CA723" wp14:textId="77777777">
      <w:pPr>
        <w:pStyle w:val="HTML"/>
        <w:shd w:val="clear" w:color="auto" w:fill="FFFFFF"/>
        <w:wordWrap w:val="0"/>
        <w:rPr>
          <w:rStyle w:val="HTML1"/>
          <w:rFonts w:ascii="Consolas" w:hAnsi="Consolas" w:cs="Consolas"/>
          <w:color w:val="383A42"/>
          <w:sz w:val="21"/>
          <w:szCs w:val="21"/>
          <w:bdr w:val="single" w:color="E5E8EC" w:sz="6" w:space="13" w:frame="1"/>
          <w:shd w:val="clear" w:color="auto" w:fill="FBFDFF"/>
        </w:rPr>
      </w:pPr>
    </w:p>
    <w:p xmlns:wp14="http://schemas.microsoft.com/office/word/2010/wordml" w:rsidR="00EA2042" w:rsidP="00EA2042" w:rsidRDefault="00EA2042" w14:paraId="1A7F1C35" wp14:textId="77777777">
      <w:pPr>
        <w:pStyle w:val="HTML"/>
        <w:shd w:val="clear" w:color="auto" w:fill="FFFFFF"/>
        <w:wordWrap w:val="0"/>
        <w:rPr>
          <w:rStyle w:val="HTML1"/>
          <w:rFonts w:ascii="Consolas" w:hAnsi="Consolas" w:cs="Consolas"/>
          <w:color w:val="383A42"/>
          <w:sz w:val="21"/>
          <w:szCs w:val="21"/>
          <w:bdr w:val="single" w:color="E5E8EC" w:sz="6" w:space="13" w:frame="1"/>
          <w:shd w:val="clear" w:color="auto" w:fill="FBFDFF"/>
        </w:rPr>
      </w:pPr>
      <w:r>
        <w:rPr>
          <w:rStyle w:val="HTML1"/>
          <w:rFonts w:ascii="Consolas" w:hAnsi="Consolas" w:cs="Consolas"/>
          <w:color w:val="383A42"/>
          <w:sz w:val="21"/>
          <w:szCs w:val="21"/>
          <w:bdr w:val="single" w:color="E5E8EC" w:sz="6" w:space="13" w:frame="1"/>
          <w:shd w:val="clear" w:color="auto" w:fill="FBFDFF"/>
        </w:rPr>
        <w:t>bool Product_Save (</w:t>
      </w:r>
      <w:r>
        <w:rPr>
          <w:rStyle w:val="hljs-keyword"/>
          <w:rFonts w:ascii="Consolas" w:hAnsi="Consolas" w:cs="Consolas"/>
          <w:color w:val="A626A4"/>
          <w:sz w:val="21"/>
          <w:szCs w:val="21"/>
          <w:bdr w:val="single" w:color="E5E8EC" w:sz="6" w:space="13" w:frame="1"/>
          <w:shd w:val="clear" w:color="auto" w:fill="FBFDFF"/>
        </w:rPr>
        <w:t>array</w:t>
      </w:r>
      <w:r>
        <w:rPr>
          <w:rStyle w:val="HTML1"/>
          <w:rFonts w:ascii="Consolas" w:hAnsi="Consolas" w:cs="Consolas"/>
          <w:color w:val="383A42"/>
          <w:sz w:val="21"/>
          <w:szCs w:val="21"/>
          <w:bdr w:val="single" w:color="E5E8EC" w:sz="6" w:space="13" w:frame="1"/>
          <w:shd w:val="clear" w:color="auto" w:fill="FBFDFF"/>
        </w:rPr>
        <w:t xml:space="preserve"> $data) </w:t>
      </w:r>
      <w:proofErr w:type="gramStart"/>
      <w:r>
        <w:rPr>
          <w:rStyle w:val="HTML1"/>
          <w:rFonts w:ascii="Consolas" w:hAnsi="Consolas" w:cs="Consolas"/>
          <w:color w:val="383A42"/>
          <w:sz w:val="21"/>
          <w:szCs w:val="21"/>
          <w:bdr w:val="single" w:color="E5E8EC" w:sz="6" w:space="13" w:frame="1"/>
          <w:shd w:val="clear" w:color="auto" w:fill="FBFDFF"/>
        </w:rPr>
        <w:t>{ ...</w:t>
      </w:r>
      <w:proofErr w:type="gramEnd"/>
      <w:r>
        <w:rPr>
          <w:rStyle w:val="HTML1"/>
          <w:rFonts w:ascii="Consolas" w:hAnsi="Consolas" w:cs="Consolas"/>
          <w:color w:val="383A42"/>
          <w:sz w:val="21"/>
          <w:szCs w:val="21"/>
          <w:bdr w:val="single" w:color="E5E8EC" w:sz="6" w:space="13" w:frame="1"/>
          <w:shd w:val="clear" w:color="auto" w:fill="FBFDFF"/>
        </w:rPr>
        <w:t xml:space="preserve"> }</w:t>
      </w:r>
    </w:p>
    <w:p xmlns:wp14="http://schemas.microsoft.com/office/word/2010/wordml" w:rsidR="00EA2042" w:rsidP="00EA2042" w:rsidRDefault="00EA2042" w14:paraId="6BFD8911" wp14:textId="77777777">
      <w:pPr>
        <w:pStyle w:val="HTML"/>
        <w:shd w:val="clear" w:color="auto" w:fill="FFFFFF"/>
        <w:wordWrap w:val="0"/>
        <w:rPr>
          <w:rStyle w:val="HTML1"/>
          <w:rFonts w:ascii="Consolas" w:hAnsi="Consolas" w:cs="Consolas"/>
          <w:color w:val="383A42"/>
          <w:sz w:val="21"/>
          <w:szCs w:val="21"/>
          <w:bdr w:val="single" w:color="E5E8EC" w:sz="6" w:space="13" w:frame="1"/>
          <w:shd w:val="clear" w:color="auto" w:fill="FBFDFF"/>
        </w:rPr>
      </w:pPr>
      <w:r w:rsidRPr="00EA2042">
        <w:rPr>
          <w:rStyle w:val="hljs-comment"/>
          <w:rFonts w:ascii="Consolas" w:hAnsi="Consolas" w:cs="Consolas"/>
          <w:i/>
          <w:iCs/>
          <w:color w:val="A0A1A7"/>
          <w:sz w:val="21"/>
          <w:szCs w:val="21"/>
          <w:bdr w:val="single" w:color="E5E8EC" w:sz="6" w:space="13" w:frame="1"/>
          <w:shd w:val="clear" w:color="auto" w:fill="FBFDFF"/>
        </w:rPr>
        <w:t>// возвращает TRUE при удачном сохранении данных $data, либо FALSE при неудаче</w:t>
      </w:r>
    </w:p>
    <w:p xmlns:wp14="http://schemas.microsoft.com/office/word/2010/wordml" w:rsidR="00EA2042" w:rsidP="00EA2042" w:rsidRDefault="00EA2042" w14:paraId="75FBE423" wp14:textId="77777777">
      <w:pPr>
        <w:pStyle w:val="HTML"/>
        <w:shd w:val="clear" w:color="auto" w:fill="FFFFFF"/>
        <w:wordWrap w:val="0"/>
        <w:rPr>
          <w:rStyle w:val="HTML1"/>
          <w:rFonts w:ascii="Consolas" w:hAnsi="Consolas" w:cs="Consolas"/>
          <w:color w:val="383A42"/>
          <w:sz w:val="21"/>
          <w:szCs w:val="21"/>
          <w:bdr w:val="single" w:color="E5E8EC" w:sz="6" w:space="13" w:frame="1"/>
          <w:shd w:val="clear" w:color="auto" w:fill="FBFDFF"/>
        </w:rPr>
      </w:pPr>
    </w:p>
    <w:p xmlns:wp14="http://schemas.microsoft.com/office/word/2010/wordml" w:rsidR="00EA2042" w:rsidP="00EA2042" w:rsidRDefault="00EA2042" w14:paraId="6EF00223" wp14:textId="77777777">
      <w:pPr>
        <w:pStyle w:val="HTML"/>
        <w:shd w:val="clear" w:color="auto" w:fill="FFFFFF"/>
        <w:wordWrap w:val="0"/>
        <w:rPr>
          <w:rStyle w:val="HTML1"/>
          <w:rFonts w:ascii="Consolas" w:hAnsi="Consolas" w:cs="Consolas"/>
          <w:color w:val="383A42"/>
          <w:sz w:val="21"/>
          <w:szCs w:val="21"/>
          <w:bdr w:val="single" w:color="E5E8EC" w:sz="6" w:space="13" w:frame="1"/>
          <w:shd w:val="clear" w:color="auto" w:fill="FBFDFF"/>
        </w:rPr>
      </w:pPr>
      <w:r>
        <w:rPr>
          <w:rStyle w:val="hljs-meta"/>
          <w:rFonts w:ascii="Consolas" w:hAnsi="Consolas" w:cs="Consolas"/>
          <w:color w:val="4078F2"/>
          <w:sz w:val="21"/>
          <w:szCs w:val="21"/>
          <w:bdr w:val="single" w:color="E5E8EC" w:sz="6" w:space="13" w:frame="1"/>
          <w:shd w:val="clear" w:color="auto" w:fill="FBFDFF"/>
        </w:rPr>
        <w:t>?&gt;</w:t>
      </w:r>
    </w:p>
    <w:p xmlns:wp14="http://schemas.microsoft.com/office/word/2010/wordml" w:rsidR="00F935D1" w:rsidP="00EA2042" w:rsidRDefault="00F935D1" w14:paraId="2D3F0BEC" wp14:textId="77777777">
      <w:pPr>
        <w:shd w:val="clear" w:color="auto" w:fill="FFFFFF"/>
        <w:rPr>
          <w:rFonts w:ascii="Arial" w:hAnsi="Arial" w:cs="Arial"/>
          <w:color w:val="222222"/>
        </w:rPr>
      </w:pPr>
    </w:p>
    <w:p xmlns:wp14="http://schemas.microsoft.com/office/word/2010/wordml" w:rsidR="00F935D1" w:rsidP="00EA2042" w:rsidRDefault="00F935D1" w14:paraId="75CF4315" wp14:textId="77777777">
      <w:pPr>
        <w:shd w:val="clear" w:color="auto" w:fill="FFFFFF"/>
        <w:rPr>
          <w:rFonts w:ascii="Arial" w:hAnsi="Arial" w:cs="Arial"/>
          <w:color w:val="222222"/>
        </w:rPr>
      </w:pPr>
    </w:p>
    <w:p xmlns:wp14="http://schemas.microsoft.com/office/word/2010/wordml" w:rsidR="00F935D1" w:rsidP="00EA2042" w:rsidRDefault="00EA2042" w14:paraId="60D492FA" wp14:textId="77777777">
      <w:pPr>
        <w:shd w:val="clear" w:color="auto" w:fill="FFFFFF"/>
        <w:rPr>
          <w:rFonts w:ascii="Arial" w:hAnsi="Arial" w:cs="Arial"/>
          <w:color w:val="222222"/>
        </w:rPr>
      </w:pPr>
      <w:r>
        <w:rPr>
          <w:rFonts w:ascii="Arial" w:hAnsi="Arial" w:cs="Arial"/>
          <w:color w:val="222222"/>
        </w:rPr>
        <w:t>Итак, в зависимости от полученного от Модели Ответа 2 Контроллер решает, какое из Представлений вызвать для формирования итогового ответа на изначальный Запрос 1:</w:t>
      </w:r>
    </w:p>
    <w:p xmlns:wp14="http://schemas.microsoft.com/office/word/2010/wordml" w:rsidR="00F935D1" w:rsidP="00EA2042" w:rsidRDefault="00F935D1" w14:paraId="3CB648E9" wp14:textId="77777777">
      <w:pPr>
        <w:shd w:val="clear" w:color="auto" w:fill="FFFFFF"/>
        <w:rPr>
          <w:rFonts w:ascii="Arial" w:hAnsi="Arial" w:cs="Arial"/>
          <w:color w:val="222222"/>
        </w:rPr>
      </w:pPr>
    </w:p>
    <w:p xmlns:wp14="http://schemas.microsoft.com/office/word/2010/wordml" w:rsidR="00F935D1" w:rsidP="00EA2042" w:rsidRDefault="00EA2042" w14:paraId="62F16504" wp14:textId="77777777">
      <w:pPr>
        <w:shd w:val="clear" w:color="auto" w:fill="FFFFFF"/>
        <w:rPr>
          <w:rFonts w:ascii="Arial" w:hAnsi="Arial" w:cs="Arial"/>
          <w:color w:val="222222"/>
        </w:rPr>
      </w:pPr>
      <w:r>
        <w:rPr>
          <w:rFonts w:ascii="Arial" w:hAnsi="Arial" w:cs="Arial"/>
          <w:color w:val="222222"/>
        </w:rPr>
        <w:t>3.1. В случае неудачи – Представление для сообщения об ошибке</w:t>
      </w:r>
    </w:p>
    <w:p xmlns:wp14="http://schemas.microsoft.com/office/word/2010/wordml" w:rsidR="00F935D1" w:rsidP="00EA2042" w:rsidRDefault="00EA2042" w14:paraId="69BD6B2F" wp14:textId="77777777">
      <w:pPr>
        <w:shd w:val="clear" w:color="auto" w:fill="FFFFFF"/>
        <w:rPr>
          <w:rFonts w:ascii="Arial" w:hAnsi="Arial" w:cs="Arial"/>
          <w:color w:val="222222"/>
        </w:rPr>
      </w:pPr>
      <w:r>
        <w:rPr>
          <w:rFonts w:ascii="Arial" w:hAnsi="Arial" w:cs="Arial"/>
          <w:color w:val="222222"/>
        </w:rPr>
        <w:t>3.2. В случае успеха – Представление для отображения запрашиваемых данных либо сообщения об их успешном сохранении (если Запрос 1 был на изменение данных).</w:t>
      </w:r>
    </w:p>
    <w:p xmlns:wp14="http://schemas.microsoft.com/office/word/2010/wordml" w:rsidR="00EA2042" w:rsidP="00EA2042" w:rsidRDefault="00EA2042" w14:paraId="0C178E9E" wp14:textId="77777777">
      <w:pPr>
        <w:shd w:val="clear" w:color="auto" w:fill="FFFFFF"/>
        <w:rPr>
          <w:rFonts w:ascii="Arial" w:hAnsi="Arial" w:cs="Arial"/>
          <w:color w:val="222222"/>
        </w:rPr>
      </w:pPr>
    </w:p>
    <w:p xmlns:wp14="http://schemas.microsoft.com/office/word/2010/wordml" w:rsidR="00EA2042" w:rsidP="00F935D1" w:rsidRDefault="00EA2042" w14:paraId="58336CAD" wp14:textId="77777777">
      <w:pPr>
        <w:pStyle w:val="4"/>
        <w:rPr>
          <w:b/>
        </w:rPr>
      </w:pPr>
      <w:bookmarkStart w:name="_Toc21767274" w:id="62"/>
      <w:r>
        <w:t>Рисунок 3</w:t>
      </w:r>
      <w:bookmarkEnd w:id="62"/>
    </w:p>
    <w:p xmlns:wp14="http://schemas.microsoft.com/office/word/2010/wordml" w:rsidR="00F935D1" w:rsidP="00EA2042" w:rsidRDefault="00F935D1" w14:paraId="3C0395D3" wp14:textId="77777777">
      <w:pPr>
        <w:shd w:val="clear" w:color="auto" w:fill="FFFFFF"/>
        <w:rPr>
          <w:rFonts w:ascii="Arial" w:hAnsi="Arial" w:cs="Arial"/>
          <w:color w:val="222222"/>
        </w:rPr>
      </w:pPr>
    </w:p>
    <w:p xmlns:wp14="http://schemas.microsoft.com/office/word/2010/wordml" w:rsidR="00F935D1" w:rsidP="00EA2042" w:rsidRDefault="00EA2042" w14:paraId="3254BC2F" wp14:textId="77777777">
      <w:pPr>
        <w:shd w:val="clear" w:color="auto" w:fill="FFFFFF"/>
        <w:rPr>
          <w:rFonts w:ascii="Arial" w:hAnsi="Arial" w:cs="Arial"/>
          <w:color w:val="222222"/>
        </w:rPr>
      </w:pPr>
      <w:r>
        <w:rPr>
          <w:rFonts w:ascii="Arial" w:hAnsi="Arial" w:cs="Arial"/>
          <w:noProof/>
          <w:color w:val="222222"/>
          <w:lang w:eastAsia="ru-RU"/>
        </w:rPr>
        <w:drawing>
          <wp:inline xmlns:wp14="http://schemas.microsoft.com/office/word/2010/wordprocessingDrawing" distT="0" distB="0" distL="0" distR="0" wp14:anchorId="327BDDB3" wp14:editId="7777777">
            <wp:extent cx="3474720" cy="2709618"/>
            <wp:effectExtent l="0" t="0" r="0" b="0"/>
            <wp:docPr id="3" name="Рисунок 3" descr="https://habrastorage.org/storage2/918/f00/e1a/918f00e1af97efd5886c84bcc8c46b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habrastorage.org/storage2/918/f00/e1a/918f00e1af97efd5886c84bcc8c46be6.png"/>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3477966" cy="2712149"/>
                    </a:xfrm>
                    <a:prstGeom prst="rect">
                      <a:avLst/>
                    </a:prstGeom>
                    <a:noFill/>
                    <a:ln>
                      <a:noFill/>
                    </a:ln>
                  </pic:spPr>
                </pic:pic>
              </a:graphicData>
            </a:graphic>
          </wp:inline>
        </w:drawing>
      </w:r>
    </w:p>
    <w:p xmlns:wp14="http://schemas.microsoft.com/office/word/2010/wordml" w:rsidR="00F935D1" w:rsidP="00EA2042" w:rsidRDefault="00EA2042" w14:paraId="47B15B54" wp14:textId="77777777">
      <w:pPr>
        <w:shd w:val="clear" w:color="auto" w:fill="FFFFFF"/>
        <w:rPr>
          <w:rFonts w:ascii="Arial" w:hAnsi="Arial" w:cs="Arial"/>
          <w:color w:val="222222"/>
        </w:rPr>
      </w:pPr>
      <w:r>
        <w:rPr>
          <w:rFonts w:ascii="Arial" w:hAnsi="Arial" w:cs="Arial"/>
          <w:color w:val="222222"/>
        </w:rPr>
        <w:t>Вопрос о том, кто должен проверять на валидность и права доступа входные данные (Контроллер или Модель), является предметом достаточно многочисленных споров, поскольку паттерн MVC не описывает таких деталей. Это значит, что в этом вопросе выбор за вами (или за вас его сделали авторы вашего любимого фрейvворка или CMS).</w:t>
      </w:r>
    </w:p>
    <w:p xmlns:wp14="http://schemas.microsoft.com/office/word/2010/wordml" w:rsidR="00F935D1" w:rsidP="00EA2042" w:rsidRDefault="00EA2042" w14:paraId="5166CD65" wp14:textId="77777777">
      <w:pPr>
        <w:shd w:val="clear" w:color="auto" w:fill="FFFFFF"/>
        <w:rPr>
          <w:rFonts w:ascii="Arial" w:hAnsi="Arial" w:cs="Arial"/>
          <w:color w:val="222222"/>
        </w:rPr>
      </w:pPr>
      <w:r>
        <w:rPr>
          <w:rFonts w:ascii="Arial" w:hAnsi="Arial" w:cs="Arial"/>
          <w:color w:val="222222"/>
        </w:rPr>
        <w:t>Мы в своей практике придерживаемся такого подхода:</w:t>
      </w:r>
    </w:p>
    <w:p xmlns:wp14="http://schemas.microsoft.com/office/word/2010/wordml" w:rsidR="00F935D1" w:rsidP="00EA2042" w:rsidRDefault="00EA2042" w14:paraId="37F12304" wp14:textId="77777777">
      <w:pPr>
        <w:shd w:val="clear" w:color="auto" w:fill="FFFFFF"/>
        <w:rPr>
          <w:rFonts w:ascii="Arial" w:hAnsi="Arial" w:cs="Arial"/>
          <w:color w:val="222222"/>
        </w:rPr>
      </w:pPr>
      <w:r>
        <w:rPr>
          <w:rFonts w:ascii="Arial" w:hAnsi="Arial" w:cs="Arial"/>
          <w:color w:val="222222"/>
        </w:rPr>
        <w:t xml:space="preserve">Контроллер проверяет входные данные на предмет «общей» (т.е. независящей от конкретного запроса) корректности, соответствие требованиям Модели к </w:t>
      </w:r>
      <w:r>
        <w:rPr>
          <w:rFonts w:ascii="Arial" w:hAnsi="Arial" w:cs="Arial"/>
          <w:color w:val="222222"/>
        </w:rPr>
        <w:lastRenderedPageBreak/>
        <w:t>валидности сохраняемых данных проверяет соответствующий метод Модели, а права доступа – метод</w:t>
      </w:r>
      <w:r w:rsidR="00F935D1">
        <w:rPr>
          <w:rFonts w:ascii="Arial" w:hAnsi="Arial" w:cs="Arial"/>
          <w:color w:val="222222"/>
        </w:rPr>
        <w:t xml:space="preserve"> </w:t>
      </w:r>
      <w:r>
        <w:rPr>
          <w:rFonts w:ascii="Arial" w:hAnsi="Arial" w:cs="Arial"/>
          <w:b/>
          <w:bCs/>
          <w:color w:val="222222"/>
        </w:rPr>
        <w:t>Access</w:t>
      </w:r>
      <w:r w:rsidR="00F935D1">
        <w:rPr>
          <w:rFonts w:ascii="Arial" w:hAnsi="Arial" w:cs="Arial"/>
          <w:color w:val="222222"/>
        </w:rPr>
        <w:t xml:space="preserve"> </w:t>
      </w:r>
      <w:r>
        <w:rPr>
          <w:rFonts w:ascii="Arial" w:hAnsi="Arial" w:cs="Arial"/>
          <w:color w:val="222222"/>
        </w:rPr>
        <w:t>отдельного класса</w:t>
      </w:r>
      <w:r w:rsidR="00F935D1">
        <w:rPr>
          <w:rFonts w:ascii="Arial" w:hAnsi="Arial" w:cs="Arial"/>
          <w:color w:val="222222"/>
        </w:rPr>
        <w:t xml:space="preserve"> </w:t>
      </w:r>
      <w:r>
        <w:rPr>
          <w:rFonts w:ascii="Arial" w:hAnsi="Arial" w:cs="Arial"/>
          <w:b/>
          <w:bCs/>
          <w:color w:val="222222"/>
        </w:rPr>
        <w:t>User</w:t>
      </w:r>
      <w:r>
        <w:rPr>
          <w:rFonts w:ascii="Arial" w:hAnsi="Arial" w:cs="Arial"/>
          <w:color w:val="222222"/>
        </w:rPr>
        <w:t>.</w:t>
      </w:r>
    </w:p>
    <w:p xmlns:wp14="http://schemas.microsoft.com/office/word/2010/wordml" w:rsidR="00F935D1" w:rsidP="00EA2042" w:rsidRDefault="00F935D1" w14:paraId="651E9592" wp14:textId="77777777">
      <w:pPr>
        <w:shd w:val="clear" w:color="auto" w:fill="FFFFFF"/>
        <w:rPr>
          <w:rFonts w:ascii="Arial" w:hAnsi="Arial" w:cs="Arial"/>
          <w:color w:val="222222"/>
        </w:rPr>
      </w:pPr>
    </w:p>
    <w:p xmlns:wp14="http://schemas.microsoft.com/office/word/2010/wordml" w:rsidR="00F935D1" w:rsidP="00EA2042" w:rsidRDefault="00EA2042" w14:paraId="7D0C4CCC" wp14:textId="77777777">
      <w:pPr>
        <w:shd w:val="clear" w:color="auto" w:fill="FFFFFF"/>
        <w:rPr>
          <w:rFonts w:ascii="Arial" w:hAnsi="Arial" w:cs="Arial"/>
          <w:color w:val="222222"/>
        </w:rPr>
      </w:pPr>
      <w:r>
        <w:rPr>
          <w:rFonts w:ascii="Arial" w:hAnsi="Arial" w:cs="Arial"/>
          <w:color w:val="222222"/>
        </w:rPr>
        <w:t>Для вызова Представления в PHP иногда проектируется специальный класс (а то и несколько классов), например,</w:t>
      </w:r>
      <w:r w:rsidR="00F935D1">
        <w:rPr>
          <w:rFonts w:ascii="Arial" w:hAnsi="Arial" w:cs="Arial"/>
          <w:color w:val="222222"/>
        </w:rPr>
        <w:t xml:space="preserve"> </w:t>
      </w:r>
      <w:r>
        <w:rPr>
          <w:rFonts w:ascii="Arial" w:hAnsi="Arial" w:cs="Arial"/>
          <w:b/>
          <w:bCs/>
          <w:color w:val="222222"/>
        </w:rPr>
        <w:t>View</w:t>
      </w:r>
      <w:r w:rsidR="00F935D1">
        <w:rPr>
          <w:rFonts w:ascii="Arial" w:hAnsi="Arial" w:cs="Arial"/>
          <w:color w:val="222222"/>
        </w:rPr>
        <w:t xml:space="preserve"> </w:t>
      </w:r>
      <w:r>
        <w:rPr>
          <w:rFonts w:ascii="Arial" w:hAnsi="Arial" w:cs="Arial"/>
          <w:color w:val="222222"/>
        </w:rPr>
        <w:t>(это часто встречается в описаниях MVC в реализации того или иного фреймворка), однако это не является требованием MVC.</w:t>
      </w:r>
    </w:p>
    <w:p xmlns:wp14="http://schemas.microsoft.com/office/word/2010/wordml" w:rsidR="00F935D1" w:rsidP="00EA2042" w:rsidRDefault="00EA2042" w14:paraId="3FC5503F" wp14:textId="77777777">
      <w:pPr>
        <w:shd w:val="clear" w:color="auto" w:fill="FFFFFF"/>
        <w:rPr>
          <w:rFonts w:ascii="Arial" w:hAnsi="Arial" w:cs="Arial"/>
          <w:color w:val="222222"/>
        </w:rPr>
      </w:pPr>
      <w:r>
        <w:rPr>
          <w:rFonts w:ascii="Arial" w:hAnsi="Arial" w:cs="Arial"/>
          <w:color w:val="222222"/>
        </w:rPr>
        <w:t>Также файлы Представлений часто называют шаблонами, а при использовании так называемых шаблонизаторов роль Представления играет сам шаблонизатор, а шаблоны (т.е. файлы, содержащие непосредственно HTML-разметку) в некоторых фреймворках называют</w:t>
      </w:r>
      <w:r w:rsidR="00F935D1">
        <w:rPr>
          <w:rFonts w:ascii="Arial" w:hAnsi="Arial" w:cs="Arial"/>
          <w:color w:val="222222"/>
        </w:rPr>
        <w:t xml:space="preserve"> </w:t>
      </w:r>
      <w:r>
        <w:rPr>
          <w:rFonts w:ascii="Arial" w:hAnsi="Arial" w:cs="Arial"/>
          <w:b/>
          <w:bCs/>
          <w:color w:val="222222"/>
        </w:rPr>
        <w:t>layouts</w:t>
      </w:r>
      <w:r>
        <w:rPr>
          <w:rFonts w:ascii="Arial" w:hAnsi="Arial" w:cs="Arial"/>
          <w:color w:val="222222"/>
        </w:rPr>
        <w:t>.</w:t>
      </w:r>
    </w:p>
    <w:p xmlns:wp14="http://schemas.microsoft.com/office/word/2010/wordml" w:rsidR="00F935D1" w:rsidP="00EA2042" w:rsidRDefault="00F935D1" w14:paraId="269E314A" wp14:textId="77777777">
      <w:pPr>
        <w:shd w:val="clear" w:color="auto" w:fill="FFFFFF"/>
        <w:rPr>
          <w:rFonts w:ascii="Arial" w:hAnsi="Arial" w:cs="Arial"/>
          <w:color w:val="222222"/>
        </w:rPr>
      </w:pPr>
    </w:p>
    <w:p xmlns:wp14="http://schemas.microsoft.com/office/word/2010/wordml" w:rsidR="00F935D1" w:rsidP="00EA2042" w:rsidRDefault="00EA2042" w14:paraId="300D014C" wp14:textId="77777777">
      <w:pPr>
        <w:shd w:val="clear" w:color="auto" w:fill="FFFFFF"/>
        <w:rPr>
          <w:rFonts w:ascii="Arial" w:hAnsi="Arial" w:cs="Arial"/>
          <w:color w:val="222222"/>
        </w:rPr>
      </w:pPr>
      <w:r>
        <w:rPr>
          <w:rFonts w:ascii="Arial" w:hAnsi="Arial" w:cs="Arial"/>
          <w:color w:val="222222"/>
        </w:rPr>
        <w:t>Не вполне понятен предыдущий абзац? Забейте, поскольку у нас каждое Представление – это просто отдельный PHP-файл, а сам PHP устроен так, что в случае, если мы используем для выполнения Запроса 3 инструкцию include, Ответ 3 и Ответ 4 (помните, что это ответ на Запрос 1?) отдаются браузеру автоматически, средствами самого PHP.</w:t>
      </w:r>
    </w:p>
    <w:p xmlns:wp14="http://schemas.microsoft.com/office/word/2010/wordml" w:rsidR="00F935D1" w:rsidP="00EA2042" w:rsidRDefault="00F935D1" w14:paraId="47341341" wp14:textId="77777777">
      <w:pPr>
        <w:shd w:val="clear" w:color="auto" w:fill="FFFFFF"/>
        <w:rPr>
          <w:rFonts w:ascii="Arial" w:hAnsi="Arial" w:cs="Arial"/>
          <w:color w:val="222222"/>
        </w:rPr>
      </w:pPr>
    </w:p>
    <w:p xmlns:wp14="http://schemas.microsoft.com/office/word/2010/wordml" w:rsidR="00F935D1" w:rsidP="00F935D1" w:rsidRDefault="00F935D1" w14:paraId="2A676953" wp14:textId="77777777">
      <w:pPr>
        <w:pStyle w:val="3"/>
      </w:pPr>
      <w:bookmarkStart w:name="_Toc21767275" w:id="63"/>
      <w:r>
        <w:t>П</w:t>
      </w:r>
      <w:r>
        <w:t>ример</w:t>
      </w:r>
      <w:bookmarkEnd w:id="63"/>
    </w:p>
    <w:p xmlns:wp14="http://schemas.microsoft.com/office/word/2010/wordml" w:rsidR="00F935D1" w:rsidP="00EA2042" w:rsidRDefault="00EA2042" w14:paraId="360CC745" wp14:textId="77777777">
      <w:pPr>
        <w:shd w:val="clear" w:color="auto" w:fill="FFFFFF"/>
        <w:rPr>
          <w:rFonts w:ascii="Arial" w:hAnsi="Arial" w:cs="Arial"/>
          <w:color w:val="222222"/>
        </w:rPr>
      </w:pPr>
      <w:r>
        <w:rPr>
          <w:rFonts w:ascii="Arial" w:hAnsi="Arial" w:cs="Arial"/>
          <w:color w:val="222222"/>
        </w:rPr>
        <w:t>Давайте рассмотрим пример.</w:t>
      </w:r>
    </w:p>
    <w:p xmlns:wp14="http://schemas.microsoft.com/office/word/2010/wordml" w:rsidR="00F935D1" w:rsidP="00EA2042" w:rsidRDefault="00F935D1" w14:paraId="42EF2083" wp14:textId="77777777">
      <w:pPr>
        <w:shd w:val="clear" w:color="auto" w:fill="FFFFFF"/>
        <w:rPr>
          <w:rFonts w:ascii="Arial" w:hAnsi="Arial" w:cs="Arial"/>
          <w:color w:val="222222"/>
        </w:rPr>
      </w:pPr>
    </w:p>
    <w:p xmlns:wp14="http://schemas.microsoft.com/office/word/2010/wordml" w:rsidR="00F935D1" w:rsidP="00EA2042" w:rsidRDefault="00EA2042" w14:paraId="73A3B1B1" wp14:textId="77777777">
      <w:pPr>
        <w:shd w:val="clear" w:color="auto" w:fill="FFFFFF"/>
        <w:rPr>
          <w:rFonts w:ascii="Arial" w:hAnsi="Arial" w:cs="Arial"/>
          <w:color w:val="222222"/>
        </w:rPr>
      </w:pPr>
      <w:r>
        <w:rPr>
          <w:rFonts w:ascii="Arial" w:hAnsi="Arial" w:cs="Arial"/>
          <w:color w:val="222222"/>
        </w:rPr>
        <w:t>У нас есть два варианта Представления (шаблоны), в которых</w:t>
      </w:r>
    </w:p>
    <w:p xmlns:wp14="http://schemas.microsoft.com/office/word/2010/wordml" w:rsidR="00F935D1" w:rsidP="00EA2042" w:rsidRDefault="00F935D1" w14:paraId="7B40C951" wp14:textId="77777777">
      <w:pPr>
        <w:shd w:val="clear" w:color="auto" w:fill="FFFFFF"/>
        <w:rPr>
          <w:rFonts w:ascii="Arial" w:hAnsi="Arial" w:cs="Arial"/>
          <w:color w:val="222222"/>
        </w:rPr>
      </w:pPr>
    </w:p>
    <w:p xmlns:wp14="http://schemas.microsoft.com/office/word/2010/wordml" w:rsidR="00F935D1" w:rsidP="00EA2042" w:rsidRDefault="00EA2042" w14:paraId="40FF47A9" wp14:textId="77777777">
      <w:pPr>
        <w:shd w:val="clear" w:color="auto" w:fill="FFFFFF"/>
        <w:rPr>
          <w:rFonts w:ascii="Arial" w:hAnsi="Arial" w:cs="Arial"/>
          <w:color w:val="222222"/>
        </w:rPr>
      </w:pPr>
      <w:proofErr w:type="gramStart"/>
      <w:r>
        <w:rPr>
          <w:rFonts w:ascii="Arial" w:hAnsi="Arial" w:cs="Arial"/>
          <w:b/>
          <w:bCs/>
          <w:color w:val="222222"/>
        </w:rPr>
        <w:t>&lt;!--</w:t>
      </w:r>
      <w:proofErr w:type="gramEnd"/>
      <w:r>
        <w:rPr>
          <w:rFonts w:ascii="Arial" w:hAnsi="Arial" w:cs="Arial"/>
          <w:b/>
          <w:bCs/>
          <w:color w:val="222222"/>
        </w:rPr>
        <w:t xml:space="preserve"> HTML.header --&gt;</w:t>
      </w:r>
      <w:r w:rsidR="00F935D1">
        <w:rPr>
          <w:rFonts w:ascii="Arial" w:hAnsi="Arial" w:cs="Arial"/>
          <w:color w:val="222222"/>
        </w:rPr>
        <w:t xml:space="preserve"> </w:t>
      </w:r>
      <w:r>
        <w:rPr>
          <w:rFonts w:ascii="Arial" w:hAnsi="Arial" w:cs="Arial"/>
          <w:color w:val="222222"/>
        </w:rPr>
        <w:t>будет означать HTML-код, предворяющий в формируемом веб-документе основной контент (т.е. содержит тег doctype, контейнер head, код шапки страницы, и т.п.), а</w:t>
      </w:r>
      <w:r w:rsidR="00F935D1">
        <w:rPr>
          <w:rFonts w:ascii="Arial" w:hAnsi="Arial" w:cs="Arial"/>
          <w:color w:val="222222"/>
        </w:rPr>
        <w:t xml:space="preserve"> </w:t>
      </w:r>
      <w:r>
        <w:rPr>
          <w:rFonts w:ascii="Arial" w:hAnsi="Arial" w:cs="Arial"/>
          <w:b/>
          <w:bCs/>
          <w:color w:val="222222"/>
        </w:rPr>
        <w:t>&lt;!-- HTML.footer --&gt;</w:t>
      </w:r>
      <w:r w:rsidR="00F935D1">
        <w:rPr>
          <w:rFonts w:ascii="Arial" w:hAnsi="Arial" w:cs="Arial"/>
          <w:color w:val="222222"/>
        </w:rPr>
        <w:t xml:space="preserve"> </w:t>
      </w:r>
      <w:r>
        <w:rPr>
          <w:rFonts w:ascii="Arial" w:hAnsi="Arial" w:cs="Arial"/>
          <w:color w:val="222222"/>
        </w:rPr>
        <w:t>– примерно то же, только для подвала страницы.</w:t>
      </w:r>
    </w:p>
    <w:p xmlns:wp14="http://schemas.microsoft.com/office/word/2010/wordml" w:rsidR="00F935D1" w:rsidP="00EA2042" w:rsidRDefault="00F935D1" w14:paraId="4B4D7232" wp14:textId="77777777">
      <w:pPr>
        <w:shd w:val="clear" w:color="auto" w:fill="FFFFFF"/>
        <w:rPr>
          <w:rFonts w:ascii="Arial" w:hAnsi="Arial" w:cs="Arial"/>
          <w:color w:val="222222"/>
        </w:rPr>
      </w:pPr>
    </w:p>
    <w:p xmlns:wp14="http://schemas.microsoft.com/office/word/2010/wordml" w:rsidR="00EA2042" w:rsidP="00EA2042" w:rsidRDefault="00EA2042" w14:paraId="2093CA67" wp14:textId="77777777">
      <w:pPr>
        <w:shd w:val="clear" w:color="auto" w:fill="FFFFFF"/>
        <w:rPr>
          <w:rFonts w:ascii="Arial" w:hAnsi="Arial" w:cs="Arial"/>
          <w:color w:val="222222"/>
        </w:rPr>
      </w:pPr>
    </w:p>
    <w:p xmlns:wp14="http://schemas.microsoft.com/office/word/2010/wordml" w:rsidR="00EA2042" w:rsidP="00F935D1" w:rsidRDefault="00EA2042" w14:paraId="72D62ABA" wp14:textId="77777777">
      <w:pPr>
        <w:pStyle w:val="4"/>
        <w:rPr>
          <w:b/>
        </w:rPr>
      </w:pPr>
      <w:bookmarkStart w:name="_Toc21767276" w:id="64"/>
      <w:r>
        <w:t>Листинг 1. Шаблон</w:t>
      </w:r>
      <w:r w:rsidR="00F935D1">
        <w:t xml:space="preserve"> </w:t>
      </w:r>
      <w:r>
        <w:t>product.tpl.php</w:t>
      </w:r>
      <w:r w:rsidR="00F935D1">
        <w:t xml:space="preserve"> </w:t>
      </w:r>
      <w:r>
        <w:t>отображает данные о Товаре (которые к моменту его вызова уже содержит объект</w:t>
      </w:r>
      <w:r w:rsidR="00F935D1">
        <w:t xml:space="preserve"> </w:t>
      </w:r>
      <w:r>
        <w:t>$product):</w:t>
      </w:r>
      <w:bookmarkEnd w:id="64"/>
    </w:p>
    <w:p xmlns:wp14="http://schemas.microsoft.com/office/word/2010/wordml" w:rsidR="00EA2042" w:rsidP="00EA2042" w:rsidRDefault="00EA2042" w14:paraId="2503B197" wp14:textId="77777777">
      <w:pPr>
        <w:pStyle w:val="HTML"/>
        <w:shd w:val="clear" w:color="auto" w:fill="FFFFFF"/>
        <w:wordWrap w:val="0"/>
        <w:rPr>
          <w:rStyle w:val="HTML1"/>
          <w:rFonts w:ascii="Consolas" w:hAnsi="Consolas" w:cs="Consolas"/>
          <w:color w:val="383A42"/>
          <w:sz w:val="21"/>
          <w:szCs w:val="21"/>
          <w:bdr w:val="single" w:color="E5E8EC" w:sz="6" w:space="13" w:frame="1"/>
          <w:shd w:val="clear" w:color="auto" w:fill="FBFDFF"/>
        </w:rPr>
      </w:pPr>
    </w:p>
    <w:p xmlns:wp14="http://schemas.microsoft.com/office/word/2010/wordml" w:rsidR="00EA2042" w:rsidP="00EA2042" w:rsidRDefault="00EA2042" w14:paraId="6D761AB0" wp14:textId="77777777">
      <w:pPr>
        <w:pStyle w:val="HTML"/>
        <w:shd w:val="clear" w:color="auto" w:fill="FFFFFF"/>
        <w:wordWrap w:val="0"/>
        <w:rPr>
          <w:rStyle w:val="HTML1"/>
          <w:rFonts w:ascii="Consolas" w:hAnsi="Consolas" w:cs="Consolas"/>
          <w:color w:val="383A42"/>
          <w:sz w:val="21"/>
          <w:szCs w:val="21"/>
          <w:bdr w:val="single" w:color="E5E8EC" w:sz="6" w:space="13" w:frame="1"/>
          <w:shd w:val="clear" w:color="auto" w:fill="FBFDFF"/>
        </w:rPr>
      </w:pPr>
      <w:proofErr w:type="gramStart"/>
      <w:r>
        <w:rPr>
          <w:rStyle w:val="HTML1"/>
          <w:rFonts w:ascii="Consolas" w:hAnsi="Consolas" w:cs="Consolas"/>
          <w:color w:val="383A42"/>
          <w:sz w:val="21"/>
          <w:szCs w:val="21"/>
          <w:bdr w:val="single" w:color="E5E8EC" w:sz="6" w:space="13" w:frame="1"/>
          <w:shd w:val="clear" w:color="auto" w:fill="FBFDFF"/>
        </w:rPr>
        <w:t>&lt;!--</w:t>
      </w:r>
      <w:proofErr w:type="gramEnd"/>
      <w:r>
        <w:rPr>
          <w:rStyle w:val="HTML1"/>
          <w:rFonts w:ascii="Consolas" w:hAnsi="Consolas" w:cs="Consolas"/>
          <w:color w:val="383A42"/>
          <w:sz w:val="21"/>
          <w:szCs w:val="21"/>
          <w:bdr w:val="single" w:color="E5E8EC" w:sz="6" w:space="13" w:frame="1"/>
          <w:shd w:val="clear" w:color="auto" w:fill="FBFDFF"/>
        </w:rPr>
        <w:t xml:space="preserve"> HTML.header --&gt;</w:t>
      </w:r>
    </w:p>
    <w:p xmlns:wp14="http://schemas.microsoft.com/office/word/2010/wordml" w:rsidR="00EA2042" w:rsidP="00EA2042" w:rsidRDefault="00EA2042" w14:paraId="38288749" wp14:textId="77777777">
      <w:pPr>
        <w:pStyle w:val="HTML"/>
        <w:shd w:val="clear" w:color="auto" w:fill="FFFFFF"/>
        <w:wordWrap w:val="0"/>
        <w:rPr>
          <w:rStyle w:val="HTML1"/>
          <w:rFonts w:ascii="Consolas" w:hAnsi="Consolas" w:cs="Consolas"/>
          <w:color w:val="383A42"/>
          <w:sz w:val="21"/>
          <w:szCs w:val="21"/>
          <w:bdr w:val="single" w:color="E5E8EC" w:sz="6" w:space="13" w:frame="1"/>
          <w:shd w:val="clear" w:color="auto" w:fill="FBFDFF"/>
        </w:rPr>
      </w:pPr>
    </w:p>
    <w:p xmlns:wp14="http://schemas.microsoft.com/office/word/2010/wordml" w:rsidR="00EA2042" w:rsidP="00EA2042" w:rsidRDefault="00EA2042" w14:paraId="5519D5EB" wp14:textId="77777777">
      <w:pPr>
        <w:pStyle w:val="HTML"/>
        <w:shd w:val="clear" w:color="auto" w:fill="FFFFFF"/>
        <w:wordWrap w:val="0"/>
        <w:rPr>
          <w:rStyle w:val="HTML1"/>
          <w:rFonts w:ascii="Consolas" w:hAnsi="Consolas" w:cs="Consolas"/>
          <w:color w:val="383A42"/>
          <w:sz w:val="21"/>
          <w:szCs w:val="21"/>
          <w:bdr w:val="single" w:color="E5E8EC" w:sz="6" w:space="13" w:frame="1"/>
          <w:shd w:val="clear" w:color="auto" w:fill="FBFDFF"/>
        </w:rPr>
      </w:pPr>
      <w:r>
        <w:rPr>
          <w:rStyle w:val="HTML1"/>
          <w:rFonts w:ascii="Consolas" w:hAnsi="Consolas" w:cs="Consolas"/>
          <w:color w:val="383A42"/>
          <w:sz w:val="21"/>
          <w:szCs w:val="21"/>
          <w:bdr w:val="single" w:color="E5E8EC" w:sz="6" w:space="13" w:frame="1"/>
          <w:shd w:val="clear" w:color="auto" w:fill="FBFDFF"/>
        </w:rPr>
        <w:t>&lt;h</w:t>
      </w:r>
      <w:proofErr w:type="gramStart"/>
      <w:r>
        <w:rPr>
          <w:rStyle w:val="HTML1"/>
          <w:rFonts w:ascii="Consolas" w:hAnsi="Consolas" w:cs="Consolas"/>
          <w:color w:val="383A42"/>
          <w:sz w:val="21"/>
          <w:szCs w:val="21"/>
          <w:bdr w:val="single" w:color="E5E8EC" w:sz="6" w:space="13" w:frame="1"/>
          <w:shd w:val="clear" w:color="auto" w:fill="FBFDFF"/>
        </w:rPr>
        <w:t>1&gt;</w:t>
      </w:r>
      <w:r>
        <w:rPr>
          <w:rStyle w:val="hljs-meta"/>
          <w:rFonts w:ascii="Consolas" w:hAnsi="Consolas" w:cs="Consolas"/>
          <w:color w:val="4078F2"/>
          <w:sz w:val="21"/>
          <w:szCs w:val="21"/>
          <w:bdr w:val="single" w:color="E5E8EC" w:sz="6" w:space="13" w:frame="1"/>
          <w:shd w:val="clear" w:color="auto" w:fill="FBFDFF"/>
        </w:rPr>
        <w:t>&lt;</w:t>
      </w:r>
      <w:proofErr w:type="gramEnd"/>
      <w:r>
        <w:rPr>
          <w:rStyle w:val="hljs-meta"/>
          <w:rFonts w:ascii="Consolas" w:hAnsi="Consolas" w:cs="Consolas"/>
          <w:color w:val="4078F2"/>
          <w:sz w:val="21"/>
          <w:szCs w:val="21"/>
          <w:bdr w:val="single" w:color="E5E8EC" w:sz="6" w:space="13" w:frame="1"/>
          <w:shd w:val="clear" w:color="auto" w:fill="FBFDFF"/>
        </w:rPr>
        <w:t>?</w:t>
      </w:r>
      <w:r>
        <w:rPr>
          <w:rStyle w:val="HTML1"/>
          <w:rFonts w:ascii="Consolas" w:hAnsi="Consolas" w:cs="Consolas"/>
          <w:color w:val="383A42"/>
          <w:sz w:val="21"/>
          <w:szCs w:val="21"/>
          <w:bdr w:val="single" w:color="E5E8EC" w:sz="6" w:space="13" w:frame="1"/>
          <w:shd w:val="clear" w:color="auto" w:fill="FBFDFF"/>
        </w:rPr>
        <w:t>=$product-&gt;Title;</w:t>
      </w:r>
      <w:r>
        <w:rPr>
          <w:rStyle w:val="hljs-meta"/>
          <w:rFonts w:ascii="Consolas" w:hAnsi="Consolas" w:cs="Consolas"/>
          <w:color w:val="4078F2"/>
          <w:sz w:val="21"/>
          <w:szCs w:val="21"/>
          <w:bdr w:val="single" w:color="E5E8EC" w:sz="6" w:space="13" w:frame="1"/>
          <w:shd w:val="clear" w:color="auto" w:fill="FBFDFF"/>
        </w:rPr>
        <w:t>?&gt;</w:t>
      </w:r>
      <w:r>
        <w:rPr>
          <w:rStyle w:val="HTML1"/>
          <w:rFonts w:ascii="Consolas" w:hAnsi="Consolas" w:cs="Consolas"/>
          <w:color w:val="383A42"/>
          <w:sz w:val="21"/>
          <w:szCs w:val="21"/>
          <w:bdr w:val="single" w:color="E5E8EC" w:sz="6" w:space="13" w:frame="1"/>
          <w:shd w:val="clear" w:color="auto" w:fill="FBFDFF"/>
        </w:rPr>
        <w:t>&lt;/h1&gt;</w:t>
      </w:r>
    </w:p>
    <w:p xmlns:wp14="http://schemas.microsoft.com/office/word/2010/wordml" w:rsidR="00EA2042" w:rsidP="00EA2042" w:rsidRDefault="00EA2042" w14:paraId="05F0323F" wp14:textId="77777777">
      <w:pPr>
        <w:pStyle w:val="HTML"/>
        <w:shd w:val="clear" w:color="auto" w:fill="FFFFFF"/>
        <w:wordWrap w:val="0"/>
        <w:rPr>
          <w:rStyle w:val="hljs-class"/>
          <w:rFonts w:ascii="Consolas" w:hAnsi="Consolas" w:cs="Consolas"/>
          <w:color w:val="383A42"/>
          <w:sz w:val="21"/>
          <w:szCs w:val="21"/>
          <w:bdr w:val="single" w:color="E5E8EC" w:sz="6" w:space="13" w:frame="1"/>
          <w:shd w:val="clear" w:color="auto" w:fill="FBFDFF"/>
        </w:rPr>
      </w:pPr>
      <w:r>
        <w:rPr>
          <w:rStyle w:val="HTML1"/>
          <w:rFonts w:ascii="Consolas" w:hAnsi="Consolas" w:cs="Consolas"/>
          <w:color w:val="383A42"/>
          <w:sz w:val="21"/>
          <w:szCs w:val="21"/>
          <w:bdr w:val="single" w:color="E5E8EC" w:sz="6" w:space="13" w:frame="1"/>
          <w:shd w:val="clear" w:color="auto" w:fill="FBFDFF"/>
        </w:rPr>
        <w:t xml:space="preserve">&lt;p&gt;Цена:&lt;b </w:t>
      </w:r>
      <w:r>
        <w:rPr>
          <w:rStyle w:val="hljs-keyword"/>
          <w:rFonts w:ascii="Consolas" w:hAnsi="Consolas" w:cs="Consolas"/>
          <w:color w:val="A626A4"/>
          <w:sz w:val="21"/>
          <w:szCs w:val="21"/>
          <w:bdr w:val="single" w:color="E5E8EC" w:sz="6" w:space="13" w:frame="1"/>
          <w:shd w:val="clear" w:color="auto" w:fill="FBFDFF"/>
        </w:rPr>
        <w:t>class</w:t>
      </w:r>
      <w:r>
        <w:rPr>
          <w:rStyle w:val="hljs-class"/>
          <w:rFonts w:ascii="Consolas" w:hAnsi="Consolas" w:cs="Consolas"/>
          <w:color w:val="383A42"/>
          <w:sz w:val="21"/>
          <w:szCs w:val="21"/>
          <w:bdr w:val="single" w:color="E5E8EC" w:sz="6" w:space="13" w:frame="1"/>
          <w:shd w:val="clear" w:color="auto" w:fill="FBFDFF"/>
        </w:rPr>
        <w:t>="</w:t>
      </w:r>
      <w:r w:rsidRPr="00EA2042">
        <w:rPr>
          <w:rStyle w:val="hljs-title"/>
          <w:rFonts w:ascii="Consolas" w:hAnsi="Consolas" w:cs="Consolas"/>
          <w:color w:val="C18401"/>
          <w:sz w:val="21"/>
          <w:szCs w:val="21"/>
          <w:bdr w:val="single" w:color="E5E8EC" w:sz="6" w:space="13" w:frame="1"/>
          <w:shd w:val="clear" w:color="auto" w:fill="FBFDFF"/>
        </w:rPr>
        <w:t>price</w:t>
      </w:r>
      <w:proofErr w:type="gramStart"/>
      <w:r>
        <w:rPr>
          <w:rStyle w:val="hljs-class"/>
          <w:rFonts w:ascii="Consolas" w:hAnsi="Consolas" w:cs="Consolas"/>
          <w:color w:val="383A42"/>
          <w:sz w:val="21"/>
          <w:szCs w:val="21"/>
          <w:bdr w:val="single" w:color="E5E8EC" w:sz="6" w:space="13" w:frame="1"/>
          <w:shd w:val="clear" w:color="auto" w:fill="FBFDFF"/>
        </w:rPr>
        <w:t>"&gt;&lt;</w:t>
      </w:r>
      <w:proofErr w:type="gramEnd"/>
      <w:r>
        <w:rPr>
          <w:rStyle w:val="hljs-class"/>
          <w:rFonts w:ascii="Consolas" w:hAnsi="Consolas" w:cs="Consolas"/>
          <w:color w:val="383A42"/>
          <w:sz w:val="21"/>
          <w:szCs w:val="21"/>
          <w:bdr w:val="single" w:color="E5E8EC" w:sz="6" w:space="13" w:frame="1"/>
          <w:shd w:val="clear" w:color="auto" w:fill="FBFDFF"/>
        </w:rPr>
        <w:t>?=$</w:t>
      </w:r>
      <w:r w:rsidRPr="00EA2042">
        <w:rPr>
          <w:rStyle w:val="hljs-title"/>
          <w:rFonts w:ascii="Consolas" w:hAnsi="Consolas" w:cs="Consolas"/>
          <w:color w:val="C18401"/>
          <w:sz w:val="21"/>
          <w:szCs w:val="21"/>
          <w:bdr w:val="single" w:color="E5E8EC" w:sz="6" w:space="13" w:frame="1"/>
          <w:shd w:val="clear" w:color="auto" w:fill="FBFDFF"/>
        </w:rPr>
        <w:t>product</w:t>
      </w:r>
      <w:r>
        <w:rPr>
          <w:rStyle w:val="hljs-class"/>
          <w:rFonts w:ascii="Consolas" w:hAnsi="Consolas" w:cs="Consolas"/>
          <w:color w:val="383A42"/>
          <w:sz w:val="21"/>
          <w:szCs w:val="21"/>
          <w:bdr w:val="single" w:color="E5E8EC" w:sz="6" w:space="13" w:frame="1"/>
          <w:shd w:val="clear" w:color="auto" w:fill="FBFDFF"/>
        </w:rPr>
        <w:t>-&gt;</w:t>
      </w:r>
      <w:r w:rsidRPr="00EA2042">
        <w:rPr>
          <w:rStyle w:val="hljs-title"/>
          <w:rFonts w:ascii="Consolas" w:hAnsi="Consolas" w:cs="Consolas"/>
          <w:color w:val="C18401"/>
          <w:sz w:val="21"/>
          <w:szCs w:val="21"/>
          <w:bdr w:val="single" w:color="E5E8EC" w:sz="6" w:space="13" w:frame="1"/>
          <w:shd w:val="clear" w:color="auto" w:fill="FBFDFF"/>
        </w:rPr>
        <w:t>Price</w:t>
      </w:r>
      <w:r>
        <w:rPr>
          <w:rStyle w:val="hljs-class"/>
          <w:rFonts w:ascii="Consolas" w:hAnsi="Consolas" w:cs="Consolas"/>
          <w:color w:val="383A42"/>
          <w:sz w:val="21"/>
          <w:szCs w:val="21"/>
          <w:bdr w:val="single" w:color="E5E8EC" w:sz="6" w:space="13" w:frame="1"/>
          <w:shd w:val="clear" w:color="auto" w:fill="FBFDFF"/>
        </w:rPr>
        <w:t>;?&gt;&lt;/</w:t>
      </w:r>
      <w:r w:rsidRPr="00EA2042">
        <w:rPr>
          <w:rStyle w:val="hljs-title"/>
          <w:rFonts w:ascii="Consolas" w:hAnsi="Consolas" w:cs="Consolas"/>
          <w:color w:val="C18401"/>
          <w:sz w:val="21"/>
          <w:szCs w:val="21"/>
          <w:bdr w:val="single" w:color="E5E8EC" w:sz="6" w:space="13" w:frame="1"/>
          <w:shd w:val="clear" w:color="auto" w:fill="FBFDFF"/>
        </w:rPr>
        <w:t>b</w:t>
      </w:r>
      <w:r>
        <w:rPr>
          <w:rStyle w:val="hljs-class"/>
          <w:rFonts w:ascii="Consolas" w:hAnsi="Consolas" w:cs="Consolas"/>
          <w:color w:val="383A42"/>
          <w:sz w:val="21"/>
          <w:szCs w:val="21"/>
          <w:bdr w:val="single" w:color="E5E8EC" w:sz="6" w:space="13" w:frame="1"/>
          <w:shd w:val="clear" w:color="auto" w:fill="FBFDFF"/>
        </w:rPr>
        <w:t>&gt;&lt;/</w:t>
      </w:r>
      <w:r w:rsidRPr="00EA2042">
        <w:rPr>
          <w:rStyle w:val="hljs-title"/>
          <w:rFonts w:ascii="Consolas" w:hAnsi="Consolas" w:cs="Consolas"/>
          <w:color w:val="C18401"/>
          <w:sz w:val="21"/>
          <w:szCs w:val="21"/>
          <w:bdr w:val="single" w:color="E5E8EC" w:sz="6" w:space="13" w:frame="1"/>
          <w:shd w:val="clear" w:color="auto" w:fill="FBFDFF"/>
        </w:rPr>
        <w:t>p</w:t>
      </w:r>
      <w:r>
        <w:rPr>
          <w:rStyle w:val="hljs-class"/>
          <w:rFonts w:ascii="Consolas" w:hAnsi="Consolas" w:cs="Consolas"/>
          <w:color w:val="383A42"/>
          <w:sz w:val="21"/>
          <w:szCs w:val="21"/>
          <w:bdr w:val="single" w:color="E5E8EC" w:sz="6" w:space="13" w:frame="1"/>
          <w:shd w:val="clear" w:color="auto" w:fill="FBFDFF"/>
        </w:rPr>
        <w:t>&gt;</w:t>
      </w:r>
    </w:p>
    <w:p xmlns:wp14="http://schemas.microsoft.com/office/word/2010/wordml" w:rsidR="00EA2042" w:rsidP="00EA2042" w:rsidRDefault="00EA2042" w14:paraId="2B80084F" wp14:textId="77777777">
      <w:pPr>
        <w:pStyle w:val="HTML"/>
        <w:shd w:val="clear" w:color="auto" w:fill="FFFFFF"/>
        <w:wordWrap w:val="0"/>
        <w:rPr>
          <w:rStyle w:val="hljs-class"/>
          <w:rFonts w:ascii="Consolas" w:hAnsi="Consolas" w:cs="Consolas"/>
          <w:color w:val="383A42"/>
          <w:sz w:val="21"/>
          <w:szCs w:val="21"/>
          <w:bdr w:val="single" w:color="E5E8EC" w:sz="6" w:space="13" w:frame="1"/>
          <w:shd w:val="clear" w:color="auto" w:fill="FBFDFF"/>
        </w:rPr>
      </w:pPr>
      <w:r>
        <w:rPr>
          <w:rStyle w:val="hljs-class"/>
          <w:rFonts w:ascii="Consolas" w:hAnsi="Consolas" w:cs="Consolas"/>
          <w:color w:val="383A42"/>
          <w:sz w:val="21"/>
          <w:szCs w:val="21"/>
          <w:bdr w:val="single" w:color="E5E8EC" w:sz="6" w:space="13" w:frame="1"/>
          <w:shd w:val="clear" w:color="auto" w:fill="FBFDFF"/>
        </w:rPr>
        <w:t>&lt;</w:t>
      </w:r>
      <w:r w:rsidRPr="00EA2042">
        <w:rPr>
          <w:rStyle w:val="hljs-title"/>
          <w:rFonts w:ascii="Consolas" w:hAnsi="Consolas" w:cs="Consolas"/>
          <w:color w:val="C18401"/>
          <w:sz w:val="21"/>
          <w:szCs w:val="21"/>
          <w:bdr w:val="single" w:color="E5E8EC" w:sz="6" w:space="13" w:frame="1"/>
          <w:shd w:val="clear" w:color="auto" w:fill="FBFDFF"/>
        </w:rPr>
        <w:t>p</w:t>
      </w:r>
      <w:r>
        <w:rPr>
          <w:rStyle w:val="hljs-class"/>
          <w:rFonts w:ascii="Consolas" w:hAnsi="Consolas" w:cs="Consolas"/>
          <w:color w:val="383A42"/>
          <w:sz w:val="21"/>
          <w:szCs w:val="21"/>
          <w:bdr w:val="single" w:color="E5E8EC" w:sz="6" w:space="13" w:frame="1"/>
          <w:shd w:val="clear" w:color="auto" w:fill="FBFDFF"/>
        </w:rPr>
        <w:t xml:space="preserve"> </w:t>
      </w:r>
      <w:r w:rsidRPr="00EA2042">
        <w:rPr>
          <w:rStyle w:val="hljs-title"/>
          <w:rFonts w:ascii="Consolas" w:hAnsi="Consolas" w:cs="Consolas"/>
          <w:color w:val="C18401"/>
          <w:sz w:val="21"/>
          <w:szCs w:val="21"/>
          <w:bdr w:val="single" w:color="E5E8EC" w:sz="6" w:space="13" w:frame="1"/>
          <w:shd w:val="clear" w:color="auto" w:fill="FBFDFF"/>
        </w:rPr>
        <w:t>class</w:t>
      </w:r>
      <w:r>
        <w:rPr>
          <w:rStyle w:val="hljs-class"/>
          <w:rFonts w:ascii="Consolas" w:hAnsi="Consolas" w:cs="Consolas"/>
          <w:color w:val="383A42"/>
          <w:sz w:val="21"/>
          <w:szCs w:val="21"/>
          <w:bdr w:val="single" w:color="E5E8EC" w:sz="6" w:space="13" w:frame="1"/>
          <w:shd w:val="clear" w:color="auto" w:fill="FBFDFF"/>
        </w:rPr>
        <w:t>="</w:t>
      </w:r>
      <w:r w:rsidRPr="00EA2042">
        <w:rPr>
          <w:rStyle w:val="hljs-title"/>
          <w:rFonts w:ascii="Consolas" w:hAnsi="Consolas" w:cs="Consolas"/>
          <w:color w:val="C18401"/>
          <w:sz w:val="21"/>
          <w:szCs w:val="21"/>
          <w:bdr w:val="single" w:color="E5E8EC" w:sz="6" w:space="13" w:frame="1"/>
          <w:shd w:val="clear" w:color="auto" w:fill="FBFDFF"/>
        </w:rPr>
        <w:t>description</w:t>
      </w:r>
      <w:proofErr w:type="gramStart"/>
      <w:r>
        <w:rPr>
          <w:rStyle w:val="hljs-class"/>
          <w:rFonts w:ascii="Consolas" w:hAnsi="Consolas" w:cs="Consolas"/>
          <w:color w:val="383A42"/>
          <w:sz w:val="21"/>
          <w:szCs w:val="21"/>
          <w:bdr w:val="single" w:color="E5E8EC" w:sz="6" w:space="13" w:frame="1"/>
          <w:shd w:val="clear" w:color="auto" w:fill="FBFDFF"/>
        </w:rPr>
        <w:t>"&gt;&lt;</w:t>
      </w:r>
      <w:proofErr w:type="gramEnd"/>
      <w:r>
        <w:rPr>
          <w:rStyle w:val="hljs-class"/>
          <w:rFonts w:ascii="Consolas" w:hAnsi="Consolas" w:cs="Consolas"/>
          <w:color w:val="383A42"/>
          <w:sz w:val="21"/>
          <w:szCs w:val="21"/>
          <w:bdr w:val="single" w:color="E5E8EC" w:sz="6" w:space="13" w:frame="1"/>
          <w:shd w:val="clear" w:color="auto" w:fill="FBFDFF"/>
        </w:rPr>
        <w:t>?=$</w:t>
      </w:r>
      <w:r w:rsidRPr="00EA2042">
        <w:rPr>
          <w:rStyle w:val="hljs-title"/>
          <w:rFonts w:ascii="Consolas" w:hAnsi="Consolas" w:cs="Consolas"/>
          <w:color w:val="C18401"/>
          <w:sz w:val="21"/>
          <w:szCs w:val="21"/>
          <w:bdr w:val="single" w:color="E5E8EC" w:sz="6" w:space="13" w:frame="1"/>
          <w:shd w:val="clear" w:color="auto" w:fill="FBFDFF"/>
        </w:rPr>
        <w:t>product</w:t>
      </w:r>
      <w:r>
        <w:rPr>
          <w:rStyle w:val="hljs-class"/>
          <w:rFonts w:ascii="Consolas" w:hAnsi="Consolas" w:cs="Consolas"/>
          <w:color w:val="383A42"/>
          <w:sz w:val="21"/>
          <w:szCs w:val="21"/>
          <w:bdr w:val="single" w:color="E5E8EC" w:sz="6" w:space="13" w:frame="1"/>
          <w:shd w:val="clear" w:color="auto" w:fill="FBFDFF"/>
        </w:rPr>
        <w:t>-&gt;</w:t>
      </w:r>
      <w:r w:rsidRPr="00EA2042">
        <w:rPr>
          <w:rStyle w:val="hljs-title"/>
          <w:rFonts w:ascii="Consolas" w:hAnsi="Consolas" w:cs="Consolas"/>
          <w:color w:val="C18401"/>
          <w:sz w:val="21"/>
          <w:szCs w:val="21"/>
          <w:bdr w:val="single" w:color="E5E8EC" w:sz="6" w:space="13" w:frame="1"/>
          <w:shd w:val="clear" w:color="auto" w:fill="FBFDFF"/>
        </w:rPr>
        <w:t>Description</w:t>
      </w:r>
      <w:r>
        <w:rPr>
          <w:rStyle w:val="hljs-class"/>
          <w:rFonts w:ascii="Consolas" w:hAnsi="Consolas" w:cs="Consolas"/>
          <w:color w:val="383A42"/>
          <w:sz w:val="21"/>
          <w:szCs w:val="21"/>
          <w:bdr w:val="single" w:color="E5E8EC" w:sz="6" w:space="13" w:frame="1"/>
          <w:shd w:val="clear" w:color="auto" w:fill="FBFDFF"/>
        </w:rPr>
        <w:t>;?&gt;&lt;/</w:t>
      </w:r>
      <w:r w:rsidRPr="00EA2042">
        <w:rPr>
          <w:rStyle w:val="hljs-title"/>
          <w:rFonts w:ascii="Consolas" w:hAnsi="Consolas" w:cs="Consolas"/>
          <w:color w:val="C18401"/>
          <w:sz w:val="21"/>
          <w:szCs w:val="21"/>
          <w:bdr w:val="single" w:color="E5E8EC" w:sz="6" w:space="13" w:frame="1"/>
          <w:shd w:val="clear" w:color="auto" w:fill="FBFDFF"/>
        </w:rPr>
        <w:t>p</w:t>
      </w:r>
      <w:r>
        <w:rPr>
          <w:rStyle w:val="hljs-class"/>
          <w:rFonts w:ascii="Consolas" w:hAnsi="Consolas" w:cs="Consolas"/>
          <w:color w:val="383A42"/>
          <w:sz w:val="21"/>
          <w:szCs w:val="21"/>
          <w:bdr w:val="single" w:color="E5E8EC" w:sz="6" w:space="13" w:frame="1"/>
          <w:shd w:val="clear" w:color="auto" w:fill="FBFDFF"/>
        </w:rPr>
        <w:t>&gt;</w:t>
      </w:r>
    </w:p>
    <w:p xmlns:wp14="http://schemas.microsoft.com/office/word/2010/wordml" w:rsidR="00EA2042" w:rsidP="00EA2042" w:rsidRDefault="00EA2042" w14:paraId="20BD9A1A" wp14:textId="77777777">
      <w:pPr>
        <w:pStyle w:val="HTML"/>
        <w:shd w:val="clear" w:color="auto" w:fill="FFFFFF"/>
        <w:wordWrap w:val="0"/>
        <w:rPr>
          <w:rStyle w:val="hljs-class"/>
          <w:rFonts w:ascii="Consolas" w:hAnsi="Consolas" w:cs="Consolas"/>
          <w:color w:val="383A42"/>
          <w:sz w:val="21"/>
          <w:szCs w:val="21"/>
          <w:bdr w:val="single" w:color="E5E8EC" w:sz="6" w:space="13" w:frame="1"/>
          <w:shd w:val="clear" w:color="auto" w:fill="FBFDFF"/>
        </w:rPr>
      </w:pPr>
    </w:p>
    <w:p xmlns:wp14="http://schemas.microsoft.com/office/word/2010/wordml" w:rsidR="00EA2042" w:rsidP="00EA2042" w:rsidRDefault="00EA2042" w14:paraId="317E9112" wp14:textId="77777777">
      <w:pPr>
        <w:pStyle w:val="HTML"/>
        <w:shd w:val="clear" w:color="auto" w:fill="FFFFFF"/>
        <w:wordWrap w:val="0"/>
        <w:rPr>
          <w:rStyle w:val="hljs-class"/>
          <w:rFonts w:ascii="Consolas" w:hAnsi="Consolas" w:cs="Consolas"/>
          <w:color w:val="383A42"/>
          <w:sz w:val="21"/>
          <w:szCs w:val="21"/>
          <w:bdr w:val="single" w:color="E5E8EC" w:sz="6" w:space="13" w:frame="1"/>
          <w:shd w:val="clear" w:color="auto" w:fill="FBFDFF"/>
        </w:rPr>
      </w:pPr>
      <w:proofErr w:type="gramStart"/>
      <w:r>
        <w:rPr>
          <w:rStyle w:val="hljs-class"/>
          <w:rFonts w:ascii="Consolas" w:hAnsi="Consolas" w:cs="Consolas"/>
          <w:color w:val="383A42"/>
          <w:sz w:val="21"/>
          <w:szCs w:val="21"/>
          <w:bdr w:val="single" w:color="E5E8EC" w:sz="6" w:space="13" w:frame="1"/>
          <w:shd w:val="clear" w:color="auto" w:fill="FBFDFF"/>
        </w:rPr>
        <w:t>&lt;!--</w:t>
      </w:r>
      <w:proofErr w:type="gramEnd"/>
      <w:r>
        <w:rPr>
          <w:rStyle w:val="hljs-class"/>
          <w:rFonts w:ascii="Consolas" w:hAnsi="Consolas" w:cs="Consolas"/>
          <w:color w:val="383A42"/>
          <w:sz w:val="21"/>
          <w:szCs w:val="21"/>
          <w:bdr w:val="single" w:color="E5E8EC" w:sz="6" w:space="13" w:frame="1"/>
          <w:shd w:val="clear" w:color="auto" w:fill="FBFDFF"/>
        </w:rPr>
        <w:t xml:space="preserve"> </w:t>
      </w:r>
      <w:r w:rsidRPr="00EA2042">
        <w:rPr>
          <w:rStyle w:val="hljs-title"/>
          <w:rFonts w:ascii="Consolas" w:hAnsi="Consolas" w:cs="Consolas"/>
          <w:color w:val="C18401"/>
          <w:sz w:val="21"/>
          <w:szCs w:val="21"/>
          <w:bdr w:val="single" w:color="E5E8EC" w:sz="6" w:space="13" w:frame="1"/>
          <w:shd w:val="clear" w:color="auto" w:fill="FBFDFF"/>
        </w:rPr>
        <w:t>HTML</w:t>
      </w:r>
      <w:r>
        <w:rPr>
          <w:rStyle w:val="hljs-class"/>
          <w:rFonts w:ascii="Consolas" w:hAnsi="Consolas" w:cs="Consolas"/>
          <w:color w:val="383A42"/>
          <w:sz w:val="21"/>
          <w:szCs w:val="21"/>
          <w:bdr w:val="single" w:color="E5E8EC" w:sz="6" w:space="13" w:frame="1"/>
          <w:shd w:val="clear" w:color="auto" w:fill="FBFDFF"/>
        </w:rPr>
        <w:t>.</w:t>
      </w:r>
      <w:r w:rsidRPr="00EA2042">
        <w:rPr>
          <w:rStyle w:val="hljs-title"/>
          <w:rFonts w:ascii="Consolas" w:hAnsi="Consolas" w:cs="Consolas"/>
          <w:color w:val="C18401"/>
          <w:sz w:val="21"/>
          <w:szCs w:val="21"/>
          <w:bdr w:val="single" w:color="E5E8EC" w:sz="6" w:space="13" w:frame="1"/>
          <w:shd w:val="clear" w:color="auto" w:fill="FBFDFF"/>
        </w:rPr>
        <w:t>footer</w:t>
      </w:r>
      <w:r>
        <w:rPr>
          <w:rStyle w:val="hljs-class"/>
          <w:rFonts w:ascii="Consolas" w:hAnsi="Consolas" w:cs="Consolas"/>
          <w:color w:val="383A42"/>
          <w:sz w:val="21"/>
          <w:szCs w:val="21"/>
          <w:bdr w:val="single" w:color="E5E8EC" w:sz="6" w:space="13" w:frame="1"/>
          <w:shd w:val="clear" w:color="auto" w:fill="FBFDFF"/>
        </w:rPr>
        <w:t xml:space="preserve"> --&gt;</w:t>
      </w:r>
    </w:p>
    <w:p xmlns:wp14="http://schemas.microsoft.com/office/word/2010/wordml" w:rsidR="00EA2042" w:rsidP="00EA2042" w:rsidRDefault="00EA2042" w14:paraId="0C136CF1" wp14:textId="77777777">
      <w:pPr>
        <w:pStyle w:val="HTML"/>
        <w:shd w:val="clear" w:color="auto" w:fill="FFFFFF"/>
        <w:wordWrap w:val="0"/>
        <w:rPr>
          <w:rStyle w:val="hljs-class"/>
          <w:rFonts w:ascii="Consolas" w:hAnsi="Consolas" w:cs="Consolas"/>
          <w:color w:val="383A42"/>
          <w:sz w:val="21"/>
          <w:szCs w:val="21"/>
          <w:bdr w:val="single" w:color="E5E8EC" w:sz="6" w:space="13" w:frame="1"/>
          <w:shd w:val="clear" w:color="auto" w:fill="FBFDFF"/>
        </w:rPr>
      </w:pPr>
    </w:p>
    <w:p xmlns:wp14="http://schemas.microsoft.com/office/word/2010/wordml" w:rsidR="00F935D1" w:rsidP="00EA2042" w:rsidRDefault="00F935D1" w14:paraId="0A392C6A" wp14:textId="77777777">
      <w:pPr>
        <w:shd w:val="clear" w:color="auto" w:fill="FFFFFF"/>
        <w:rPr>
          <w:rFonts w:ascii="Arial" w:hAnsi="Arial" w:cs="Arial"/>
          <w:color w:val="222222"/>
        </w:rPr>
      </w:pPr>
    </w:p>
    <w:p xmlns:wp14="http://schemas.microsoft.com/office/word/2010/wordml" w:rsidR="00F935D1" w:rsidP="00EA2042" w:rsidRDefault="00F935D1" w14:paraId="290583F9" wp14:textId="77777777">
      <w:pPr>
        <w:shd w:val="clear" w:color="auto" w:fill="FFFFFF"/>
        <w:rPr>
          <w:rFonts w:ascii="Arial" w:hAnsi="Arial" w:cs="Arial"/>
          <w:color w:val="222222"/>
        </w:rPr>
      </w:pPr>
    </w:p>
    <w:p xmlns:wp14="http://schemas.microsoft.com/office/word/2010/wordml" w:rsidR="00EA2042" w:rsidP="00EA2042" w:rsidRDefault="00EA2042" w14:paraId="68F21D90" wp14:textId="77777777">
      <w:pPr>
        <w:shd w:val="clear" w:color="auto" w:fill="FFFFFF"/>
        <w:rPr>
          <w:rFonts w:ascii="Arial" w:hAnsi="Arial" w:cs="Arial"/>
          <w:color w:val="222222"/>
        </w:rPr>
      </w:pPr>
    </w:p>
    <w:p xmlns:wp14="http://schemas.microsoft.com/office/word/2010/wordml" w:rsidR="00EA2042" w:rsidP="00F935D1" w:rsidRDefault="00EA2042" w14:paraId="0CFA0502" wp14:textId="77777777">
      <w:pPr>
        <w:pStyle w:val="4"/>
        <w:rPr>
          <w:b/>
        </w:rPr>
      </w:pPr>
      <w:bookmarkStart w:name="_Toc21767277" w:id="65"/>
      <w:r>
        <w:lastRenderedPageBreak/>
        <w:t>Листинг 2. Шаблон</w:t>
      </w:r>
      <w:r w:rsidR="00F935D1">
        <w:t xml:space="preserve"> </w:t>
      </w:r>
      <w:r>
        <w:t>error.tpl.php</w:t>
      </w:r>
      <w:r w:rsidR="00F935D1">
        <w:t xml:space="preserve"> </w:t>
      </w:r>
      <w:r>
        <w:t>отображает сообщение об ошибке (которое содержится в переменной</w:t>
      </w:r>
      <w:r w:rsidR="00F935D1">
        <w:t xml:space="preserve"> </w:t>
      </w:r>
      <w:r>
        <w:t>$error):</w:t>
      </w:r>
      <w:bookmarkEnd w:id="65"/>
    </w:p>
    <w:p xmlns:wp14="http://schemas.microsoft.com/office/word/2010/wordml" w:rsidR="00EA2042" w:rsidP="00EA2042" w:rsidRDefault="00EA2042" w14:paraId="13C326F3" wp14:textId="77777777">
      <w:pPr>
        <w:pStyle w:val="HTML"/>
        <w:shd w:val="clear" w:color="auto" w:fill="FFFFFF"/>
        <w:wordWrap w:val="0"/>
        <w:rPr>
          <w:rStyle w:val="HTML1"/>
          <w:rFonts w:ascii="Consolas" w:hAnsi="Consolas" w:cs="Consolas"/>
          <w:color w:val="383A42"/>
          <w:sz w:val="21"/>
          <w:szCs w:val="21"/>
          <w:bdr w:val="single" w:color="E5E8EC" w:sz="6" w:space="13" w:frame="1"/>
          <w:shd w:val="clear" w:color="auto" w:fill="FBFDFF"/>
        </w:rPr>
      </w:pPr>
    </w:p>
    <w:p xmlns:wp14="http://schemas.microsoft.com/office/word/2010/wordml" w:rsidR="00EA2042" w:rsidP="00EA2042" w:rsidRDefault="00EA2042" w14:paraId="2DDA57E1" wp14:textId="77777777">
      <w:pPr>
        <w:pStyle w:val="HTML"/>
        <w:shd w:val="clear" w:color="auto" w:fill="FFFFFF"/>
        <w:wordWrap w:val="0"/>
        <w:rPr>
          <w:rStyle w:val="HTML1"/>
          <w:rFonts w:ascii="Consolas" w:hAnsi="Consolas" w:cs="Consolas"/>
          <w:color w:val="383A42"/>
          <w:sz w:val="21"/>
          <w:szCs w:val="21"/>
          <w:bdr w:val="single" w:color="E5E8EC" w:sz="6" w:space="13" w:frame="1"/>
          <w:shd w:val="clear" w:color="auto" w:fill="FBFDFF"/>
        </w:rPr>
      </w:pPr>
      <w:proofErr w:type="gramStart"/>
      <w:r>
        <w:rPr>
          <w:rStyle w:val="HTML1"/>
          <w:rFonts w:ascii="Consolas" w:hAnsi="Consolas" w:cs="Consolas"/>
          <w:color w:val="383A42"/>
          <w:sz w:val="21"/>
          <w:szCs w:val="21"/>
          <w:bdr w:val="single" w:color="E5E8EC" w:sz="6" w:space="13" w:frame="1"/>
          <w:shd w:val="clear" w:color="auto" w:fill="FBFDFF"/>
        </w:rPr>
        <w:t>&lt;!--</w:t>
      </w:r>
      <w:proofErr w:type="gramEnd"/>
      <w:r>
        <w:rPr>
          <w:rStyle w:val="HTML1"/>
          <w:rFonts w:ascii="Consolas" w:hAnsi="Consolas" w:cs="Consolas"/>
          <w:color w:val="383A42"/>
          <w:sz w:val="21"/>
          <w:szCs w:val="21"/>
          <w:bdr w:val="single" w:color="E5E8EC" w:sz="6" w:space="13" w:frame="1"/>
          <w:shd w:val="clear" w:color="auto" w:fill="FBFDFF"/>
        </w:rPr>
        <w:t xml:space="preserve"> HTML.header --&gt;</w:t>
      </w:r>
    </w:p>
    <w:p xmlns:wp14="http://schemas.microsoft.com/office/word/2010/wordml" w:rsidR="00EA2042" w:rsidP="00EA2042" w:rsidRDefault="00EA2042" w14:paraId="4853B841" wp14:textId="77777777">
      <w:pPr>
        <w:pStyle w:val="HTML"/>
        <w:shd w:val="clear" w:color="auto" w:fill="FFFFFF"/>
        <w:wordWrap w:val="0"/>
        <w:rPr>
          <w:rStyle w:val="HTML1"/>
          <w:rFonts w:ascii="Consolas" w:hAnsi="Consolas" w:cs="Consolas"/>
          <w:color w:val="383A42"/>
          <w:sz w:val="21"/>
          <w:szCs w:val="21"/>
          <w:bdr w:val="single" w:color="E5E8EC" w:sz="6" w:space="13" w:frame="1"/>
          <w:shd w:val="clear" w:color="auto" w:fill="FBFDFF"/>
        </w:rPr>
      </w:pPr>
    </w:p>
    <w:p xmlns:wp14="http://schemas.microsoft.com/office/word/2010/wordml" w:rsidR="00EA2042" w:rsidP="00EA2042" w:rsidRDefault="00EA2042" w14:paraId="2DC5F091" wp14:textId="77777777">
      <w:pPr>
        <w:pStyle w:val="HTML"/>
        <w:shd w:val="clear" w:color="auto" w:fill="FFFFFF"/>
        <w:wordWrap w:val="0"/>
        <w:rPr>
          <w:rStyle w:val="hljs-class"/>
          <w:rFonts w:ascii="Consolas" w:hAnsi="Consolas" w:cs="Consolas"/>
          <w:color w:val="383A42"/>
          <w:sz w:val="21"/>
          <w:szCs w:val="21"/>
          <w:bdr w:val="single" w:color="E5E8EC" w:sz="6" w:space="13" w:frame="1"/>
          <w:shd w:val="clear" w:color="auto" w:fill="FBFDFF"/>
        </w:rPr>
      </w:pPr>
      <w:r>
        <w:rPr>
          <w:rStyle w:val="HTML1"/>
          <w:rFonts w:ascii="Consolas" w:hAnsi="Consolas" w:cs="Consolas"/>
          <w:color w:val="383A42"/>
          <w:sz w:val="21"/>
          <w:szCs w:val="21"/>
          <w:bdr w:val="single" w:color="E5E8EC" w:sz="6" w:space="13" w:frame="1"/>
          <w:shd w:val="clear" w:color="auto" w:fill="FBFDFF"/>
        </w:rPr>
        <w:t xml:space="preserve">&lt;h1 </w:t>
      </w:r>
      <w:r>
        <w:rPr>
          <w:rStyle w:val="hljs-keyword"/>
          <w:rFonts w:ascii="Consolas" w:hAnsi="Consolas" w:cs="Consolas"/>
          <w:color w:val="A626A4"/>
          <w:sz w:val="21"/>
          <w:szCs w:val="21"/>
          <w:bdr w:val="single" w:color="E5E8EC" w:sz="6" w:space="13" w:frame="1"/>
          <w:shd w:val="clear" w:color="auto" w:fill="FBFDFF"/>
        </w:rPr>
        <w:t>class</w:t>
      </w:r>
      <w:r>
        <w:rPr>
          <w:rStyle w:val="hljs-class"/>
          <w:rFonts w:ascii="Consolas" w:hAnsi="Consolas" w:cs="Consolas"/>
          <w:color w:val="383A42"/>
          <w:sz w:val="21"/>
          <w:szCs w:val="21"/>
          <w:bdr w:val="single" w:color="E5E8EC" w:sz="6" w:space="13" w:frame="1"/>
          <w:shd w:val="clear" w:color="auto" w:fill="FBFDFF"/>
        </w:rPr>
        <w:t>="</w:t>
      </w:r>
      <w:r w:rsidRPr="00EA2042">
        <w:rPr>
          <w:rStyle w:val="hljs-title"/>
          <w:rFonts w:ascii="Consolas" w:hAnsi="Consolas" w:cs="Consolas"/>
          <w:color w:val="C18401"/>
          <w:sz w:val="21"/>
          <w:szCs w:val="21"/>
          <w:bdr w:val="single" w:color="E5E8EC" w:sz="6" w:space="13" w:frame="1"/>
          <w:shd w:val="clear" w:color="auto" w:fill="FBFDFF"/>
        </w:rPr>
        <w:t>error</w:t>
      </w:r>
      <w:proofErr w:type="gramStart"/>
      <w:r>
        <w:rPr>
          <w:rStyle w:val="hljs-class"/>
          <w:rFonts w:ascii="Consolas" w:hAnsi="Consolas" w:cs="Consolas"/>
          <w:color w:val="383A42"/>
          <w:sz w:val="21"/>
          <w:szCs w:val="21"/>
          <w:bdr w:val="single" w:color="E5E8EC" w:sz="6" w:space="13" w:frame="1"/>
          <w:shd w:val="clear" w:color="auto" w:fill="FBFDFF"/>
        </w:rPr>
        <w:t>"&gt;Ошибка</w:t>
      </w:r>
      <w:proofErr w:type="gramEnd"/>
      <w:r>
        <w:rPr>
          <w:rStyle w:val="hljs-class"/>
          <w:rFonts w:ascii="Consolas" w:hAnsi="Consolas" w:cs="Consolas"/>
          <w:color w:val="383A42"/>
          <w:sz w:val="21"/>
          <w:szCs w:val="21"/>
          <w:bdr w:val="single" w:color="E5E8EC" w:sz="6" w:space="13" w:frame="1"/>
          <w:shd w:val="clear" w:color="auto" w:fill="FBFDFF"/>
        </w:rPr>
        <w:t>: &lt;?=$</w:t>
      </w:r>
      <w:r w:rsidRPr="00EA2042">
        <w:rPr>
          <w:rStyle w:val="hljs-title"/>
          <w:rFonts w:ascii="Consolas" w:hAnsi="Consolas" w:cs="Consolas"/>
          <w:color w:val="C18401"/>
          <w:sz w:val="21"/>
          <w:szCs w:val="21"/>
          <w:bdr w:val="single" w:color="E5E8EC" w:sz="6" w:space="13" w:frame="1"/>
          <w:shd w:val="clear" w:color="auto" w:fill="FBFDFF"/>
        </w:rPr>
        <w:t>error</w:t>
      </w:r>
      <w:r>
        <w:rPr>
          <w:rStyle w:val="hljs-class"/>
          <w:rFonts w:ascii="Consolas" w:hAnsi="Consolas" w:cs="Consolas"/>
          <w:color w:val="383A42"/>
          <w:sz w:val="21"/>
          <w:szCs w:val="21"/>
          <w:bdr w:val="single" w:color="E5E8EC" w:sz="6" w:space="13" w:frame="1"/>
          <w:shd w:val="clear" w:color="auto" w:fill="FBFDFF"/>
        </w:rPr>
        <w:t>;?&gt;&lt;/</w:t>
      </w:r>
      <w:r w:rsidRPr="00EA2042">
        <w:rPr>
          <w:rStyle w:val="hljs-title"/>
          <w:rFonts w:ascii="Consolas" w:hAnsi="Consolas" w:cs="Consolas"/>
          <w:color w:val="C18401"/>
          <w:sz w:val="21"/>
          <w:szCs w:val="21"/>
          <w:bdr w:val="single" w:color="E5E8EC" w:sz="6" w:space="13" w:frame="1"/>
          <w:shd w:val="clear" w:color="auto" w:fill="FBFDFF"/>
        </w:rPr>
        <w:t>h1</w:t>
      </w:r>
      <w:r>
        <w:rPr>
          <w:rStyle w:val="hljs-class"/>
          <w:rFonts w:ascii="Consolas" w:hAnsi="Consolas" w:cs="Consolas"/>
          <w:color w:val="383A42"/>
          <w:sz w:val="21"/>
          <w:szCs w:val="21"/>
          <w:bdr w:val="single" w:color="E5E8EC" w:sz="6" w:space="13" w:frame="1"/>
          <w:shd w:val="clear" w:color="auto" w:fill="FBFDFF"/>
        </w:rPr>
        <w:t>&gt;</w:t>
      </w:r>
    </w:p>
    <w:p xmlns:wp14="http://schemas.microsoft.com/office/word/2010/wordml" w:rsidR="00EA2042" w:rsidP="00EA2042" w:rsidRDefault="00EA2042" w14:paraId="50125231" wp14:textId="77777777">
      <w:pPr>
        <w:pStyle w:val="HTML"/>
        <w:shd w:val="clear" w:color="auto" w:fill="FFFFFF"/>
        <w:wordWrap w:val="0"/>
        <w:rPr>
          <w:rStyle w:val="hljs-class"/>
          <w:rFonts w:ascii="Consolas" w:hAnsi="Consolas" w:cs="Consolas"/>
          <w:color w:val="383A42"/>
          <w:sz w:val="21"/>
          <w:szCs w:val="21"/>
          <w:bdr w:val="single" w:color="E5E8EC" w:sz="6" w:space="13" w:frame="1"/>
          <w:shd w:val="clear" w:color="auto" w:fill="FBFDFF"/>
        </w:rPr>
      </w:pPr>
    </w:p>
    <w:p xmlns:wp14="http://schemas.microsoft.com/office/word/2010/wordml" w:rsidR="00EA2042" w:rsidP="00EA2042" w:rsidRDefault="00EA2042" w14:paraId="3A2BF5C2" wp14:textId="77777777">
      <w:pPr>
        <w:pStyle w:val="HTML"/>
        <w:shd w:val="clear" w:color="auto" w:fill="FFFFFF"/>
        <w:wordWrap w:val="0"/>
        <w:rPr>
          <w:rStyle w:val="hljs-class"/>
          <w:rFonts w:ascii="Consolas" w:hAnsi="Consolas" w:cs="Consolas"/>
          <w:color w:val="383A42"/>
          <w:sz w:val="21"/>
          <w:szCs w:val="21"/>
          <w:bdr w:val="single" w:color="E5E8EC" w:sz="6" w:space="13" w:frame="1"/>
          <w:shd w:val="clear" w:color="auto" w:fill="FBFDFF"/>
        </w:rPr>
      </w:pPr>
      <w:proofErr w:type="gramStart"/>
      <w:r>
        <w:rPr>
          <w:rStyle w:val="hljs-class"/>
          <w:rFonts w:ascii="Consolas" w:hAnsi="Consolas" w:cs="Consolas"/>
          <w:color w:val="383A42"/>
          <w:sz w:val="21"/>
          <w:szCs w:val="21"/>
          <w:bdr w:val="single" w:color="E5E8EC" w:sz="6" w:space="13" w:frame="1"/>
          <w:shd w:val="clear" w:color="auto" w:fill="FBFDFF"/>
        </w:rPr>
        <w:t>&lt;!--</w:t>
      </w:r>
      <w:proofErr w:type="gramEnd"/>
      <w:r>
        <w:rPr>
          <w:rStyle w:val="hljs-class"/>
          <w:rFonts w:ascii="Consolas" w:hAnsi="Consolas" w:cs="Consolas"/>
          <w:color w:val="383A42"/>
          <w:sz w:val="21"/>
          <w:szCs w:val="21"/>
          <w:bdr w:val="single" w:color="E5E8EC" w:sz="6" w:space="13" w:frame="1"/>
          <w:shd w:val="clear" w:color="auto" w:fill="FBFDFF"/>
        </w:rPr>
        <w:t xml:space="preserve"> </w:t>
      </w:r>
      <w:r w:rsidRPr="00EA2042">
        <w:rPr>
          <w:rStyle w:val="hljs-title"/>
          <w:rFonts w:ascii="Consolas" w:hAnsi="Consolas" w:cs="Consolas"/>
          <w:color w:val="C18401"/>
          <w:sz w:val="21"/>
          <w:szCs w:val="21"/>
          <w:bdr w:val="single" w:color="E5E8EC" w:sz="6" w:space="13" w:frame="1"/>
          <w:shd w:val="clear" w:color="auto" w:fill="FBFDFF"/>
        </w:rPr>
        <w:t>HTML</w:t>
      </w:r>
      <w:r>
        <w:rPr>
          <w:rStyle w:val="hljs-class"/>
          <w:rFonts w:ascii="Consolas" w:hAnsi="Consolas" w:cs="Consolas"/>
          <w:color w:val="383A42"/>
          <w:sz w:val="21"/>
          <w:szCs w:val="21"/>
          <w:bdr w:val="single" w:color="E5E8EC" w:sz="6" w:space="13" w:frame="1"/>
          <w:shd w:val="clear" w:color="auto" w:fill="FBFDFF"/>
        </w:rPr>
        <w:t>.</w:t>
      </w:r>
      <w:r w:rsidRPr="00EA2042">
        <w:rPr>
          <w:rStyle w:val="hljs-title"/>
          <w:rFonts w:ascii="Consolas" w:hAnsi="Consolas" w:cs="Consolas"/>
          <w:color w:val="C18401"/>
          <w:sz w:val="21"/>
          <w:szCs w:val="21"/>
          <w:bdr w:val="single" w:color="E5E8EC" w:sz="6" w:space="13" w:frame="1"/>
          <w:shd w:val="clear" w:color="auto" w:fill="FBFDFF"/>
        </w:rPr>
        <w:t>footer</w:t>
      </w:r>
      <w:r>
        <w:rPr>
          <w:rStyle w:val="hljs-class"/>
          <w:rFonts w:ascii="Consolas" w:hAnsi="Consolas" w:cs="Consolas"/>
          <w:color w:val="383A42"/>
          <w:sz w:val="21"/>
          <w:szCs w:val="21"/>
          <w:bdr w:val="single" w:color="E5E8EC" w:sz="6" w:space="13" w:frame="1"/>
          <w:shd w:val="clear" w:color="auto" w:fill="FBFDFF"/>
        </w:rPr>
        <w:t xml:space="preserve"> --&gt;</w:t>
      </w:r>
    </w:p>
    <w:p xmlns:wp14="http://schemas.microsoft.com/office/word/2010/wordml" w:rsidR="00EA2042" w:rsidP="00EA2042" w:rsidRDefault="00EA2042" w14:paraId="5A25747A" wp14:textId="77777777">
      <w:pPr>
        <w:pStyle w:val="HTML"/>
        <w:shd w:val="clear" w:color="auto" w:fill="FFFFFF"/>
        <w:wordWrap w:val="0"/>
        <w:rPr>
          <w:rStyle w:val="hljs-class"/>
          <w:rFonts w:ascii="Consolas" w:hAnsi="Consolas" w:cs="Consolas"/>
          <w:color w:val="383A42"/>
          <w:sz w:val="21"/>
          <w:szCs w:val="21"/>
          <w:bdr w:val="single" w:color="E5E8EC" w:sz="6" w:space="13" w:frame="1"/>
          <w:shd w:val="clear" w:color="auto" w:fill="FBFDFF"/>
        </w:rPr>
      </w:pPr>
    </w:p>
    <w:p xmlns:wp14="http://schemas.microsoft.com/office/word/2010/wordml" w:rsidR="00EA2042" w:rsidP="00EA2042" w:rsidRDefault="00EA2042" w14:paraId="09B8D95D" wp14:textId="77777777">
      <w:pPr>
        <w:shd w:val="clear" w:color="auto" w:fill="FFFFFF"/>
        <w:rPr>
          <w:rFonts w:ascii="Arial" w:hAnsi="Arial" w:cs="Arial"/>
          <w:color w:val="222222"/>
        </w:rPr>
      </w:pPr>
    </w:p>
    <w:p xmlns:wp14="http://schemas.microsoft.com/office/word/2010/wordml" w:rsidR="00EA2042" w:rsidP="00F935D1" w:rsidRDefault="00EA2042" w14:paraId="4E3F1667" wp14:textId="77777777">
      <w:pPr>
        <w:pStyle w:val="4"/>
        <w:rPr>
          <w:b/>
        </w:rPr>
      </w:pPr>
      <w:bookmarkStart w:name="_Toc21767278" w:id="66"/>
      <w:r>
        <w:t>Листинг 3. Контроллер</w:t>
      </w:r>
      <w:r w:rsidR="00F935D1">
        <w:t xml:space="preserve"> </w:t>
      </w:r>
      <w:r>
        <w:t>product.php, служащий для отобоажения Товара, будет выглядеть примерно так:</w:t>
      </w:r>
      <w:bookmarkEnd w:id="66"/>
    </w:p>
    <w:p xmlns:wp14="http://schemas.microsoft.com/office/word/2010/wordml" w:rsidR="00EA2042" w:rsidP="00EA2042" w:rsidRDefault="00EA2042" w14:paraId="78BEFD2A" wp14:textId="77777777">
      <w:pPr>
        <w:shd w:val="clear" w:color="auto" w:fill="FFFFFF"/>
        <w:rPr>
          <w:rFonts w:ascii="Arial" w:hAnsi="Arial" w:cs="Arial"/>
          <w:color w:val="222222"/>
        </w:rPr>
      </w:pPr>
    </w:p>
    <w:p xmlns:wp14="http://schemas.microsoft.com/office/word/2010/wordml" w:rsidR="00EA2042" w:rsidP="00EA2042" w:rsidRDefault="00EA2042" w14:paraId="45570D3B" wp14:textId="77777777">
      <w:pPr>
        <w:pStyle w:val="HTML"/>
        <w:shd w:val="clear" w:color="auto" w:fill="FFFFFF"/>
        <w:wordWrap w:val="0"/>
        <w:rPr>
          <w:rStyle w:val="HTML1"/>
          <w:rFonts w:ascii="Consolas" w:hAnsi="Consolas" w:cs="Consolas"/>
          <w:color w:val="383A42"/>
          <w:sz w:val="21"/>
          <w:szCs w:val="21"/>
          <w:bdr w:val="single" w:color="E5E8EC" w:sz="6" w:space="13" w:frame="1"/>
          <w:shd w:val="clear" w:color="auto" w:fill="FBFDFF"/>
        </w:rPr>
      </w:pPr>
      <w:r>
        <w:rPr>
          <w:rStyle w:val="hljs-meta"/>
          <w:rFonts w:ascii="Consolas" w:hAnsi="Consolas" w:cs="Consolas"/>
          <w:color w:val="4078F2"/>
          <w:sz w:val="21"/>
          <w:szCs w:val="21"/>
          <w:bdr w:val="single" w:color="E5E8EC" w:sz="6" w:space="13" w:frame="1"/>
          <w:shd w:val="clear" w:color="auto" w:fill="FBFDFF"/>
        </w:rPr>
        <w:t>&lt;?</w:t>
      </w:r>
    </w:p>
    <w:p xmlns:wp14="http://schemas.microsoft.com/office/word/2010/wordml" w:rsidR="00EA2042" w:rsidP="00EA2042" w:rsidRDefault="00EA2042" w14:paraId="27A76422" wp14:textId="77777777">
      <w:pPr>
        <w:pStyle w:val="HTML"/>
        <w:shd w:val="clear" w:color="auto" w:fill="FFFFFF"/>
        <w:wordWrap w:val="0"/>
        <w:rPr>
          <w:rStyle w:val="HTML1"/>
          <w:rFonts w:ascii="Consolas" w:hAnsi="Consolas" w:cs="Consolas"/>
          <w:color w:val="383A42"/>
          <w:sz w:val="21"/>
          <w:szCs w:val="21"/>
          <w:bdr w:val="single" w:color="E5E8EC" w:sz="6" w:space="13" w:frame="1"/>
          <w:shd w:val="clear" w:color="auto" w:fill="FBFDFF"/>
        </w:rPr>
      </w:pPr>
    </w:p>
    <w:p xmlns:wp14="http://schemas.microsoft.com/office/word/2010/wordml" w:rsidR="00EA2042" w:rsidP="00EA2042" w:rsidRDefault="00EA2042" w14:paraId="6751BD79" wp14:textId="77777777">
      <w:pPr>
        <w:pStyle w:val="HTML"/>
        <w:shd w:val="clear" w:color="auto" w:fill="FFFFFF"/>
        <w:wordWrap w:val="0"/>
        <w:rPr>
          <w:rStyle w:val="HTML1"/>
          <w:rFonts w:ascii="Consolas" w:hAnsi="Consolas" w:cs="Consolas"/>
          <w:color w:val="383A42"/>
          <w:sz w:val="21"/>
          <w:szCs w:val="21"/>
          <w:bdr w:val="single" w:color="E5E8EC" w:sz="6" w:space="13" w:frame="1"/>
          <w:shd w:val="clear" w:color="auto" w:fill="FBFDFF"/>
        </w:rPr>
      </w:pPr>
      <w:r>
        <w:rPr>
          <w:rStyle w:val="hljs-keyword"/>
          <w:rFonts w:ascii="Consolas" w:hAnsi="Consolas" w:cs="Consolas"/>
          <w:color w:val="A626A4"/>
          <w:sz w:val="21"/>
          <w:szCs w:val="21"/>
          <w:bdr w:val="single" w:color="E5E8EC" w:sz="6" w:space="13" w:frame="1"/>
          <w:shd w:val="clear" w:color="auto" w:fill="FBFDFF"/>
        </w:rPr>
        <w:t>include</w:t>
      </w:r>
      <w:r>
        <w:rPr>
          <w:rStyle w:val="HTML1"/>
          <w:rFonts w:ascii="Consolas" w:hAnsi="Consolas" w:cs="Consolas"/>
          <w:color w:val="383A42"/>
          <w:sz w:val="21"/>
          <w:szCs w:val="21"/>
          <w:bdr w:val="single" w:color="E5E8EC" w:sz="6" w:space="13" w:frame="1"/>
          <w:shd w:val="clear" w:color="auto" w:fill="FBFDFF"/>
        </w:rPr>
        <w:t xml:space="preserve"> </w:t>
      </w:r>
      <w:r>
        <w:rPr>
          <w:rStyle w:val="hljs-string"/>
          <w:rFonts w:ascii="Consolas" w:hAnsi="Consolas" w:cs="Consolas"/>
          <w:color w:val="50A14F"/>
          <w:sz w:val="21"/>
          <w:szCs w:val="21"/>
          <w:bdr w:val="single" w:color="E5E8EC" w:sz="6" w:space="13" w:frame="1"/>
          <w:shd w:val="clear" w:color="auto" w:fill="FBFDFF"/>
        </w:rPr>
        <w:t>'product.class.php'</w:t>
      </w:r>
      <w:r>
        <w:rPr>
          <w:rStyle w:val="HTML1"/>
          <w:rFonts w:ascii="Consolas" w:hAnsi="Consolas" w:cs="Consolas"/>
          <w:color w:val="383A42"/>
          <w:sz w:val="21"/>
          <w:szCs w:val="21"/>
          <w:bdr w:val="single" w:color="E5E8EC" w:sz="6" w:space="13" w:frame="1"/>
          <w:shd w:val="clear" w:color="auto" w:fill="FBFDFF"/>
        </w:rPr>
        <w:t xml:space="preserve">; </w:t>
      </w:r>
      <w:r w:rsidRPr="00EA2042">
        <w:rPr>
          <w:rStyle w:val="hljs-comment"/>
          <w:rFonts w:ascii="Consolas" w:hAnsi="Consolas" w:cs="Consolas"/>
          <w:i/>
          <w:iCs/>
          <w:color w:val="A0A1A7"/>
          <w:sz w:val="21"/>
          <w:szCs w:val="21"/>
          <w:bdr w:val="single" w:color="E5E8EC" w:sz="6" w:space="13" w:frame="1"/>
          <w:shd w:val="clear" w:color="auto" w:fill="FBFDFF"/>
        </w:rPr>
        <w:t>// в этом файле декларируются методы Модели Товар</w:t>
      </w:r>
    </w:p>
    <w:p xmlns:wp14="http://schemas.microsoft.com/office/word/2010/wordml" w:rsidR="00EA2042" w:rsidP="00EA2042" w:rsidRDefault="00EA2042" w14:paraId="49206A88" wp14:textId="77777777">
      <w:pPr>
        <w:pStyle w:val="HTML"/>
        <w:shd w:val="clear" w:color="auto" w:fill="FFFFFF"/>
        <w:wordWrap w:val="0"/>
        <w:rPr>
          <w:rStyle w:val="HTML1"/>
          <w:rFonts w:ascii="Consolas" w:hAnsi="Consolas" w:cs="Consolas"/>
          <w:color w:val="383A42"/>
          <w:sz w:val="21"/>
          <w:szCs w:val="21"/>
          <w:bdr w:val="single" w:color="E5E8EC" w:sz="6" w:space="13" w:frame="1"/>
          <w:shd w:val="clear" w:color="auto" w:fill="FBFDFF"/>
        </w:rPr>
      </w:pPr>
    </w:p>
    <w:p xmlns:wp14="http://schemas.microsoft.com/office/word/2010/wordml" w:rsidR="00EA2042" w:rsidP="00EA2042" w:rsidRDefault="00EA2042" w14:paraId="17B9A117" wp14:textId="77777777">
      <w:pPr>
        <w:pStyle w:val="HTML"/>
        <w:shd w:val="clear" w:color="auto" w:fill="FFFFFF"/>
        <w:wordWrap w:val="0"/>
        <w:rPr>
          <w:rStyle w:val="HTML1"/>
          <w:rFonts w:ascii="Consolas" w:hAnsi="Consolas" w:cs="Consolas"/>
          <w:color w:val="383A42"/>
          <w:sz w:val="21"/>
          <w:szCs w:val="21"/>
          <w:bdr w:val="single" w:color="E5E8EC" w:sz="6" w:space="13" w:frame="1"/>
          <w:shd w:val="clear" w:color="auto" w:fill="FBFDFF"/>
        </w:rPr>
      </w:pPr>
      <w:r w:rsidRPr="00EA2042">
        <w:rPr>
          <w:rStyle w:val="hljs-comment"/>
          <w:rFonts w:ascii="Consolas" w:hAnsi="Consolas" w:cs="Consolas"/>
          <w:i/>
          <w:iCs/>
          <w:color w:val="A0A1A7"/>
          <w:sz w:val="21"/>
          <w:szCs w:val="21"/>
          <w:bdr w:val="single" w:color="E5E8EC" w:sz="6" w:space="13" w:frame="1"/>
          <w:shd w:val="clear" w:color="auto" w:fill="FBFDFF"/>
        </w:rPr>
        <w:t>// определение этой функции в контроллере, конечно, неправильно</w:t>
      </w:r>
    </w:p>
    <w:p xmlns:wp14="http://schemas.microsoft.com/office/word/2010/wordml" w:rsidR="00EA2042" w:rsidP="00EA2042" w:rsidRDefault="00EA2042" w14:paraId="43168E73" wp14:textId="77777777">
      <w:pPr>
        <w:pStyle w:val="HTML"/>
        <w:shd w:val="clear" w:color="auto" w:fill="FFFFFF"/>
        <w:wordWrap w:val="0"/>
        <w:rPr>
          <w:rStyle w:val="HTML1"/>
          <w:rFonts w:ascii="Consolas" w:hAnsi="Consolas" w:cs="Consolas"/>
          <w:color w:val="383A42"/>
          <w:sz w:val="21"/>
          <w:szCs w:val="21"/>
          <w:bdr w:val="single" w:color="E5E8EC" w:sz="6" w:space="13" w:frame="1"/>
          <w:shd w:val="clear" w:color="auto" w:fill="FBFDFF"/>
        </w:rPr>
      </w:pPr>
      <w:r w:rsidRPr="00EA2042">
        <w:rPr>
          <w:rStyle w:val="hljs-comment"/>
          <w:rFonts w:ascii="Consolas" w:hAnsi="Consolas" w:cs="Consolas"/>
          <w:i/>
          <w:iCs/>
          <w:color w:val="A0A1A7"/>
          <w:sz w:val="21"/>
          <w:szCs w:val="21"/>
          <w:bdr w:val="single" w:color="E5E8EC" w:sz="6" w:space="13" w:frame="1"/>
          <w:shd w:val="clear" w:color="auto" w:fill="FBFDFF"/>
        </w:rPr>
        <w:t>// в данном случае она здесь только для наглядности</w:t>
      </w:r>
    </w:p>
    <w:p xmlns:wp14="http://schemas.microsoft.com/office/word/2010/wordml" w:rsidR="00EA2042" w:rsidP="00EA2042" w:rsidRDefault="00EA2042" w14:paraId="7F651848" wp14:textId="77777777">
      <w:pPr>
        <w:pStyle w:val="HTML"/>
        <w:shd w:val="clear" w:color="auto" w:fill="FFFFFF"/>
        <w:wordWrap w:val="0"/>
        <w:rPr>
          <w:rStyle w:val="HTML1"/>
          <w:rFonts w:ascii="Consolas" w:hAnsi="Consolas" w:cs="Consolas"/>
          <w:color w:val="383A42"/>
          <w:sz w:val="21"/>
          <w:szCs w:val="21"/>
          <w:bdr w:val="single" w:color="E5E8EC" w:sz="6" w:space="13" w:frame="1"/>
          <w:shd w:val="clear" w:color="auto" w:fill="FBFDFF"/>
        </w:rPr>
      </w:pPr>
      <w:r>
        <w:rPr>
          <w:rStyle w:val="hljs-keyword"/>
          <w:rFonts w:ascii="Consolas" w:hAnsi="Consolas" w:cs="Consolas"/>
          <w:color w:val="A626A4"/>
          <w:sz w:val="21"/>
          <w:szCs w:val="21"/>
          <w:bdr w:val="single" w:color="E5E8EC" w:sz="6" w:space="13" w:frame="1"/>
          <w:shd w:val="clear" w:color="auto" w:fill="FBFDFF"/>
        </w:rPr>
        <w:t>function</w:t>
      </w:r>
      <w:r>
        <w:rPr>
          <w:rStyle w:val="hljs-function"/>
          <w:rFonts w:ascii="Consolas" w:hAnsi="Consolas" w:cs="Consolas"/>
          <w:color w:val="383A42"/>
          <w:sz w:val="21"/>
          <w:szCs w:val="21"/>
          <w:bdr w:val="single" w:color="E5E8EC" w:sz="6" w:space="13" w:frame="1"/>
          <w:shd w:val="clear" w:color="auto" w:fill="FBFDFF"/>
        </w:rPr>
        <w:t xml:space="preserve"> </w:t>
      </w:r>
      <w:r w:rsidRPr="00EA2042">
        <w:rPr>
          <w:rStyle w:val="hljs-title"/>
          <w:rFonts w:ascii="Consolas" w:hAnsi="Consolas" w:cs="Consolas"/>
          <w:color w:val="4078F2"/>
          <w:sz w:val="21"/>
          <w:szCs w:val="21"/>
          <w:bdr w:val="single" w:color="E5E8EC" w:sz="6" w:space="13" w:frame="1"/>
          <w:shd w:val="clear" w:color="auto" w:fill="FBFDFF"/>
        </w:rPr>
        <w:t>Error</w:t>
      </w:r>
      <w:r>
        <w:rPr>
          <w:rStyle w:val="hljs-function"/>
          <w:rFonts w:ascii="Consolas" w:hAnsi="Consolas" w:cs="Consolas"/>
          <w:color w:val="383A42"/>
          <w:sz w:val="21"/>
          <w:szCs w:val="21"/>
          <w:bdr w:val="single" w:color="E5E8EC" w:sz="6" w:space="13" w:frame="1"/>
          <w:shd w:val="clear" w:color="auto" w:fill="FBFDFF"/>
        </w:rPr>
        <w:t xml:space="preserve"> </w:t>
      </w:r>
      <w:r>
        <w:rPr>
          <w:rStyle w:val="hljs-params"/>
          <w:rFonts w:ascii="Consolas" w:hAnsi="Consolas" w:cs="Consolas"/>
          <w:color w:val="383A42"/>
          <w:sz w:val="21"/>
          <w:szCs w:val="21"/>
          <w:bdr w:val="single" w:color="E5E8EC" w:sz="6" w:space="13" w:frame="1"/>
          <w:shd w:val="clear" w:color="auto" w:fill="FBFDFF"/>
        </w:rPr>
        <w:t>($error)</w:t>
      </w:r>
      <w:r>
        <w:rPr>
          <w:rStyle w:val="hljs-function"/>
          <w:rFonts w:ascii="Consolas" w:hAnsi="Consolas" w:cs="Consolas"/>
          <w:color w:val="383A42"/>
          <w:sz w:val="21"/>
          <w:szCs w:val="21"/>
          <w:bdr w:val="single" w:color="E5E8EC" w:sz="6" w:space="13" w:frame="1"/>
          <w:shd w:val="clear" w:color="auto" w:fill="FBFDFF"/>
        </w:rPr>
        <w:t xml:space="preserve"> </w:t>
      </w:r>
      <w:r>
        <w:rPr>
          <w:rStyle w:val="HTML1"/>
          <w:rFonts w:ascii="Consolas" w:hAnsi="Consolas" w:cs="Consolas"/>
          <w:color w:val="383A42"/>
          <w:sz w:val="21"/>
          <w:szCs w:val="21"/>
          <w:bdr w:val="single" w:color="E5E8EC" w:sz="6" w:space="13" w:frame="1"/>
          <w:shd w:val="clear" w:color="auto" w:fill="FBFDFF"/>
        </w:rPr>
        <w:t>{</w:t>
      </w:r>
    </w:p>
    <w:p xmlns:wp14="http://schemas.microsoft.com/office/word/2010/wordml" w:rsidR="00EA2042" w:rsidP="00EA2042" w:rsidRDefault="00EA2042" w14:paraId="316C9E1F" wp14:textId="77777777">
      <w:pPr>
        <w:pStyle w:val="HTML"/>
        <w:shd w:val="clear" w:color="auto" w:fill="FFFFFF"/>
        <w:wordWrap w:val="0"/>
        <w:rPr>
          <w:rStyle w:val="HTML1"/>
          <w:rFonts w:ascii="Consolas" w:hAnsi="Consolas" w:cs="Consolas"/>
          <w:color w:val="383A42"/>
          <w:sz w:val="21"/>
          <w:szCs w:val="21"/>
          <w:bdr w:val="single" w:color="E5E8EC" w:sz="6" w:space="13" w:frame="1"/>
          <w:shd w:val="clear" w:color="auto" w:fill="FBFDFF"/>
        </w:rPr>
      </w:pPr>
      <w:r>
        <w:rPr>
          <w:rStyle w:val="HTML1"/>
          <w:rFonts w:ascii="Consolas" w:hAnsi="Consolas" w:cs="Consolas"/>
          <w:color w:val="383A42"/>
          <w:sz w:val="21"/>
          <w:szCs w:val="21"/>
          <w:bdr w:val="single" w:color="E5E8EC" w:sz="6" w:space="13" w:frame="1"/>
          <w:shd w:val="clear" w:color="auto" w:fill="FBFDFF"/>
        </w:rPr>
        <w:tab/>
      </w:r>
      <w:r w:rsidRPr="00EA2042">
        <w:rPr>
          <w:rStyle w:val="hljs-comment"/>
          <w:rFonts w:ascii="Consolas" w:hAnsi="Consolas" w:cs="Consolas"/>
          <w:i/>
          <w:iCs/>
          <w:color w:val="A0A1A7"/>
          <w:sz w:val="21"/>
          <w:szCs w:val="21"/>
          <w:bdr w:val="single" w:color="E5E8EC" w:sz="6" w:space="13" w:frame="1"/>
          <w:shd w:val="clear" w:color="auto" w:fill="FBFDFF"/>
        </w:rPr>
        <w:t>// выводит сообщение об ошибке и завершает работу контроллера, примерно так:</w:t>
      </w:r>
    </w:p>
    <w:p xmlns:wp14="http://schemas.microsoft.com/office/word/2010/wordml" w:rsidR="00EA2042" w:rsidP="00EA2042" w:rsidRDefault="00EA2042" w14:paraId="0751B395" wp14:textId="77777777">
      <w:pPr>
        <w:pStyle w:val="HTML"/>
        <w:shd w:val="clear" w:color="auto" w:fill="FFFFFF"/>
        <w:wordWrap w:val="0"/>
        <w:rPr>
          <w:rStyle w:val="HTML1"/>
          <w:rFonts w:ascii="Consolas" w:hAnsi="Consolas" w:cs="Consolas"/>
          <w:color w:val="383A42"/>
          <w:sz w:val="21"/>
          <w:szCs w:val="21"/>
          <w:bdr w:val="single" w:color="E5E8EC" w:sz="6" w:space="13" w:frame="1"/>
          <w:shd w:val="clear" w:color="auto" w:fill="FBFDFF"/>
        </w:rPr>
      </w:pPr>
      <w:r>
        <w:rPr>
          <w:rStyle w:val="HTML1"/>
          <w:rFonts w:ascii="Consolas" w:hAnsi="Consolas" w:cs="Consolas"/>
          <w:color w:val="383A42"/>
          <w:sz w:val="21"/>
          <w:szCs w:val="21"/>
          <w:bdr w:val="single" w:color="E5E8EC" w:sz="6" w:space="13" w:frame="1"/>
          <w:shd w:val="clear" w:color="auto" w:fill="FBFDFF"/>
        </w:rPr>
        <w:tab/>
      </w:r>
      <w:proofErr w:type="gramStart"/>
      <w:r>
        <w:rPr>
          <w:rStyle w:val="HTML1"/>
          <w:rFonts w:ascii="Consolas" w:hAnsi="Consolas" w:cs="Consolas"/>
          <w:color w:val="383A42"/>
          <w:sz w:val="21"/>
          <w:szCs w:val="21"/>
          <w:bdr w:val="single" w:color="E5E8EC" w:sz="6" w:space="13" w:frame="1"/>
          <w:shd w:val="clear" w:color="auto" w:fill="FBFDFF"/>
        </w:rPr>
        <w:t>header(</w:t>
      </w:r>
      <w:proofErr w:type="gramEnd"/>
      <w:r>
        <w:rPr>
          <w:rStyle w:val="hljs-string"/>
          <w:rFonts w:ascii="Consolas" w:hAnsi="Consolas" w:cs="Consolas"/>
          <w:color w:val="50A14F"/>
          <w:sz w:val="21"/>
          <w:szCs w:val="21"/>
          <w:bdr w:val="single" w:color="E5E8EC" w:sz="6" w:space="13" w:frame="1"/>
          <w:shd w:val="clear" w:color="auto" w:fill="FBFDFF"/>
        </w:rPr>
        <w:t>'Правильный статус ошибки, например, 400 или 404'</w:t>
      </w:r>
      <w:r>
        <w:rPr>
          <w:rStyle w:val="HTML1"/>
          <w:rFonts w:ascii="Consolas" w:hAnsi="Consolas" w:cs="Consolas"/>
          <w:color w:val="383A42"/>
          <w:sz w:val="21"/>
          <w:szCs w:val="21"/>
          <w:bdr w:val="single" w:color="E5E8EC" w:sz="6" w:space="13" w:frame="1"/>
          <w:shd w:val="clear" w:color="auto" w:fill="FBFDFF"/>
        </w:rPr>
        <w:t>);</w:t>
      </w:r>
    </w:p>
    <w:p xmlns:wp14="http://schemas.microsoft.com/office/word/2010/wordml" w:rsidR="00EA2042" w:rsidP="00EA2042" w:rsidRDefault="00EA2042" w14:paraId="228B9F1B" wp14:textId="77777777">
      <w:pPr>
        <w:pStyle w:val="HTML"/>
        <w:shd w:val="clear" w:color="auto" w:fill="FFFFFF"/>
        <w:wordWrap w:val="0"/>
        <w:rPr>
          <w:rStyle w:val="HTML1"/>
          <w:rFonts w:ascii="Consolas" w:hAnsi="Consolas" w:cs="Consolas"/>
          <w:color w:val="383A42"/>
          <w:sz w:val="21"/>
          <w:szCs w:val="21"/>
          <w:bdr w:val="single" w:color="E5E8EC" w:sz="6" w:space="13" w:frame="1"/>
          <w:shd w:val="clear" w:color="auto" w:fill="FBFDFF"/>
        </w:rPr>
      </w:pPr>
      <w:r>
        <w:rPr>
          <w:rStyle w:val="HTML1"/>
          <w:rFonts w:ascii="Consolas" w:hAnsi="Consolas" w:cs="Consolas"/>
          <w:color w:val="383A42"/>
          <w:sz w:val="21"/>
          <w:szCs w:val="21"/>
          <w:bdr w:val="single" w:color="E5E8EC" w:sz="6" w:space="13" w:frame="1"/>
          <w:shd w:val="clear" w:color="auto" w:fill="FBFDFF"/>
        </w:rPr>
        <w:tab/>
      </w:r>
      <w:r>
        <w:rPr>
          <w:rStyle w:val="HTML1"/>
          <w:rFonts w:ascii="Consolas" w:hAnsi="Consolas" w:cs="Consolas"/>
          <w:color w:val="383A42"/>
          <w:sz w:val="21"/>
          <w:szCs w:val="21"/>
          <w:bdr w:val="single" w:color="E5E8EC" w:sz="6" w:space="13" w:frame="1"/>
          <w:shd w:val="clear" w:color="auto" w:fill="FBFDFF"/>
        </w:rPr>
        <w:t xml:space="preserve">$error = </w:t>
      </w:r>
      <w:r>
        <w:rPr>
          <w:rStyle w:val="hljs-string"/>
          <w:rFonts w:ascii="Consolas" w:hAnsi="Consolas" w:cs="Consolas"/>
          <w:color w:val="50A14F"/>
          <w:sz w:val="21"/>
          <w:szCs w:val="21"/>
          <w:bdr w:val="single" w:color="E5E8EC" w:sz="6" w:space="13" w:frame="1"/>
          <w:shd w:val="clear" w:color="auto" w:fill="FBFDFF"/>
        </w:rPr>
        <w:t>'Соответствующее ошибке сообщение пользователю, например, Страницы не существует'</w:t>
      </w:r>
      <w:r>
        <w:rPr>
          <w:rStyle w:val="HTML1"/>
          <w:rFonts w:ascii="Consolas" w:hAnsi="Consolas" w:cs="Consolas"/>
          <w:color w:val="383A42"/>
          <w:sz w:val="21"/>
          <w:szCs w:val="21"/>
          <w:bdr w:val="single" w:color="E5E8EC" w:sz="6" w:space="13" w:frame="1"/>
          <w:shd w:val="clear" w:color="auto" w:fill="FBFDFF"/>
        </w:rPr>
        <w:t>;</w:t>
      </w:r>
    </w:p>
    <w:p xmlns:wp14="http://schemas.microsoft.com/office/word/2010/wordml" w:rsidR="00EA2042" w:rsidP="00EA2042" w:rsidRDefault="00EA2042" w14:paraId="03C5BDA3" wp14:textId="77777777">
      <w:pPr>
        <w:pStyle w:val="HTML"/>
        <w:shd w:val="clear" w:color="auto" w:fill="FFFFFF"/>
        <w:wordWrap w:val="0"/>
        <w:rPr>
          <w:rStyle w:val="HTML1"/>
          <w:rFonts w:ascii="Consolas" w:hAnsi="Consolas" w:cs="Consolas"/>
          <w:color w:val="383A42"/>
          <w:sz w:val="21"/>
          <w:szCs w:val="21"/>
          <w:bdr w:val="single" w:color="E5E8EC" w:sz="6" w:space="13" w:frame="1"/>
          <w:shd w:val="clear" w:color="auto" w:fill="FBFDFF"/>
        </w:rPr>
      </w:pPr>
      <w:r>
        <w:rPr>
          <w:rStyle w:val="HTML1"/>
          <w:rFonts w:ascii="Consolas" w:hAnsi="Consolas" w:cs="Consolas"/>
          <w:color w:val="383A42"/>
          <w:sz w:val="21"/>
          <w:szCs w:val="21"/>
          <w:bdr w:val="single" w:color="E5E8EC" w:sz="6" w:space="13" w:frame="1"/>
          <w:shd w:val="clear" w:color="auto" w:fill="FBFDFF"/>
        </w:rPr>
        <w:lastRenderedPageBreak/>
        <w:tab/>
      </w:r>
      <w:r>
        <w:rPr>
          <w:rStyle w:val="hljs-keyword"/>
          <w:rFonts w:ascii="Consolas" w:hAnsi="Consolas" w:cs="Consolas"/>
          <w:color w:val="A626A4"/>
          <w:sz w:val="21"/>
          <w:szCs w:val="21"/>
          <w:bdr w:val="single" w:color="E5E8EC" w:sz="6" w:space="13" w:frame="1"/>
          <w:shd w:val="clear" w:color="auto" w:fill="FBFDFF"/>
        </w:rPr>
        <w:t>include</w:t>
      </w:r>
      <w:r>
        <w:rPr>
          <w:rStyle w:val="HTML1"/>
          <w:rFonts w:ascii="Consolas" w:hAnsi="Consolas" w:cs="Consolas"/>
          <w:color w:val="383A42"/>
          <w:sz w:val="21"/>
          <w:szCs w:val="21"/>
          <w:bdr w:val="single" w:color="E5E8EC" w:sz="6" w:space="13" w:frame="1"/>
          <w:shd w:val="clear" w:color="auto" w:fill="FBFDFF"/>
        </w:rPr>
        <w:t xml:space="preserve"> </w:t>
      </w:r>
      <w:r>
        <w:rPr>
          <w:rStyle w:val="hljs-string"/>
          <w:rFonts w:ascii="Consolas" w:hAnsi="Consolas" w:cs="Consolas"/>
          <w:color w:val="50A14F"/>
          <w:sz w:val="21"/>
          <w:szCs w:val="21"/>
          <w:bdr w:val="single" w:color="E5E8EC" w:sz="6" w:space="13" w:frame="1"/>
          <w:shd w:val="clear" w:color="auto" w:fill="FBFDFF"/>
        </w:rPr>
        <w:t>'error.tpl.php</w:t>
      </w:r>
      <w:proofErr w:type="gramStart"/>
      <w:r>
        <w:rPr>
          <w:rStyle w:val="hljs-string"/>
          <w:rFonts w:ascii="Consolas" w:hAnsi="Consolas" w:cs="Consolas"/>
          <w:color w:val="50A14F"/>
          <w:sz w:val="21"/>
          <w:szCs w:val="21"/>
          <w:bdr w:val="single" w:color="E5E8EC" w:sz="6" w:space="13" w:frame="1"/>
          <w:shd w:val="clear" w:color="auto" w:fill="FBFDFF"/>
        </w:rPr>
        <w:t>'</w:t>
      </w:r>
      <w:r>
        <w:rPr>
          <w:rStyle w:val="HTML1"/>
          <w:rFonts w:ascii="Consolas" w:hAnsi="Consolas" w:cs="Consolas"/>
          <w:color w:val="383A42"/>
          <w:sz w:val="21"/>
          <w:szCs w:val="21"/>
          <w:bdr w:val="single" w:color="E5E8EC" w:sz="6" w:space="13" w:frame="1"/>
          <w:shd w:val="clear" w:color="auto" w:fill="FBFDFF"/>
        </w:rPr>
        <w:t xml:space="preserve">;  </w:t>
      </w:r>
      <w:r w:rsidRPr="00EA2042">
        <w:rPr>
          <w:rStyle w:val="hljs-comment"/>
          <w:rFonts w:ascii="Consolas" w:hAnsi="Consolas" w:cs="Consolas"/>
          <w:i/>
          <w:iCs/>
          <w:color w:val="A0A1A7"/>
          <w:sz w:val="21"/>
          <w:szCs w:val="21"/>
          <w:bdr w:val="single" w:color="E5E8EC" w:sz="6" w:space="13" w:frame="1"/>
          <w:shd w:val="clear" w:color="auto" w:fill="FBFDFF"/>
        </w:rPr>
        <w:t>/</w:t>
      </w:r>
      <w:proofErr w:type="gramEnd"/>
      <w:r w:rsidRPr="00EA2042">
        <w:rPr>
          <w:rStyle w:val="hljs-comment"/>
          <w:rFonts w:ascii="Consolas" w:hAnsi="Consolas" w:cs="Consolas"/>
          <w:i/>
          <w:iCs/>
          <w:color w:val="A0A1A7"/>
          <w:sz w:val="21"/>
          <w:szCs w:val="21"/>
          <w:bdr w:val="single" w:color="E5E8EC" w:sz="6" w:space="13" w:frame="1"/>
          <w:shd w:val="clear" w:color="auto" w:fill="FBFDFF"/>
        </w:rPr>
        <w:t>/ шаблон для отображения ошибки</w:t>
      </w:r>
    </w:p>
    <w:p xmlns:wp14="http://schemas.microsoft.com/office/word/2010/wordml" w:rsidR="00EA2042" w:rsidP="00EA2042" w:rsidRDefault="00EA2042" w14:paraId="4A2DD0BF" wp14:textId="77777777">
      <w:pPr>
        <w:pStyle w:val="HTML"/>
        <w:shd w:val="clear" w:color="auto" w:fill="FFFFFF"/>
        <w:wordWrap w:val="0"/>
        <w:rPr>
          <w:rStyle w:val="HTML1"/>
          <w:rFonts w:ascii="Consolas" w:hAnsi="Consolas" w:cs="Consolas"/>
          <w:color w:val="383A42"/>
          <w:sz w:val="21"/>
          <w:szCs w:val="21"/>
          <w:bdr w:val="single" w:color="E5E8EC" w:sz="6" w:space="13" w:frame="1"/>
          <w:shd w:val="clear" w:color="auto" w:fill="FBFDFF"/>
        </w:rPr>
      </w:pPr>
      <w:r>
        <w:rPr>
          <w:rStyle w:val="HTML1"/>
          <w:rFonts w:ascii="Consolas" w:hAnsi="Consolas" w:cs="Consolas"/>
          <w:color w:val="383A42"/>
          <w:sz w:val="21"/>
          <w:szCs w:val="21"/>
          <w:bdr w:val="single" w:color="E5E8EC" w:sz="6" w:space="13" w:frame="1"/>
          <w:shd w:val="clear" w:color="auto" w:fill="FBFDFF"/>
        </w:rPr>
        <w:tab/>
      </w:r>
      <w:r>
        <w:rPr>
          <w:rStyle w:val="hljs-keyword"/>
          <w:rFonts w:ascii="Consolas" w:hAnsi="Consolas" w:cs="Consolas"/>
          <w:color w:val="A626A4"/>
          <w:sz w:val="21"/>
          <w:szCs w:val="21"/>
          <w:bdr w:val="single" w:color="E5E8EC" w:sz="6" w:space="13" w:frame="1"/>
          <w:shd w:val="clear" w:color="auto" w:fill="FBFDFF"/>
        </w:rPr>
        <w:t>exit</w:t>
      </w:r>
      <w:r>
        <w:rPr>
          <w:rStyle w:val="HTML1"/>
          <w:rFonts w:ascii="Consolas" w:hAnsi="Consolas" w:cs="Consolas"/>
          <w:color w:val="383A42"/>
          <w:sz w:val="21"/>
          <w:szCs w:val="21"/>
          <w:bdr w:val="single" w:color="E5E8EC" w:sz="6" w:space="13" w:frame="1"/>
          <w:shd w:val="clear" w:color="auto" w:fill="FBFDFF"/>
        </w:rPr>
        <w:t>;</w:t>
      </w:r>
      <w:r>
        <w:rPr>
          <w:rStyle w:val="HTML1"/>
          <w:rFonts w:ascii="Consolas" w:hAnsi="Consolas" w:cs="Consolas"/>
          <w:color w:val="383A42"/>
          <w:sz w:val="21"/>
          <w:szCs w:val="21"/>
          <w:bdr w:val="single" w:color="E5E8EC" w:sz="6" w:space="13" w:frame="1"/>
          <w:shd w:val="clear" w:color="auto" w:fill="FBFDFF"/>
        </w:rPr>
        <w:tab/>
      </w:r>
    </w:p>
    <w:p xmlns:wp14="http://schemas.microsoft.com/office/word/2010/wordml" w:rsidR="00EA2042" w:rsidP="00EA2042" w:rsidRDefault="00EA2042" w14:paraId="3DFC34E5" wp14:textId="77777777">
      <w:pPr>
        <w:pStyle w:val="HTML"/>
        <w:shd w:val="clear" w:color="auto" w:fill="FFFFFF"/>
        <w:wordWrap w:val="0"/>
        <w:rPr>
          <w:rStyle w:val="HTML1"/>
          <w:rFonts w:ascii="Consolas" w:hAnsi="Consolas" w:cs="Consolas"/>
          <w:color w:val="383A42"/>
          <w:sz w:val="21"/>
          <w:szCs w:val="21"/>
          <w:bdr w:val="single" w:color="E5E8EC" w:sz="6" w:space="13" w:frame="1"/>
          <w:shd w:val="clear" w:color="auto" w:fill="FBFDFF"/>
        </w:rPr>
      </w:pPr>
      <w:r>
        <w:rPr>
          <w:rStyle w:val="HTML1"/>
          <w:rFonts w:ascii="Consolas" w:hAnsi="Consolas" w:cs="Consolas"/>
          <w:color w:val="383A42"/>
          <w:sz w:val="21"/>
          <w:szCs w:val="21"/>
          <w:bdr w:val="single" w:color="E5E8EC" w:sz="6" w:space="13" w:frame="1"/>
          <w:shd w:val="clear" w:color="auto" w:fill="FBFDFF"/>
        </w:rPr>
        <w:t>}</w:t>
      </w:r>
    </w:p>
    <w:p xmlns:wp14="http://schemas.microsoft.com/office/word/2010/wordml" w:rsidR="00EA2042" w:rsidP="00EA2042" w:rsidRDefault="00EA2042" w14:paraId="67B7A70C" wp14:textId="77777777">
      <w:pPr>
        <w:pStyle w:val="HTML"/>
        <w:shd w:val="clear" w:color="auto" w:fill="FFFFFF"/>
        <w:wordWrap w:val="0"/>
        <w:rPr>
          <w:rStyle w:val="HTML1"/>
          <w:rFonts w:ascii="Consolas" w:hAnsi="Consolas" w:cs="Consolas"/>
          <w:color w:val="383A42"/>
          <w:sz w:val="21"/>
          <w:szCs w:val="21"/>
          <w:bdr w:val="single" w:color="E5E8EC" w:sz="6" w:space="13" w:frame="1"/>
          <w:shd w:val="clear" w:color="auto" w:fill="FBFDFF"/>
        </w:rPr>
      </w:pPr>
    </w:p>
    <w:p xmlns:wp14="http://schemas.microsoft.com/office/word/2010/wordml" w:rsidR="00EA2042" w:rsidP="00EA2042" w:rsidRDefault="00EA2042" w14:paraId="2CC857EF" wp14:textId="77777777">
      <w:pPr>
        <w:pStyle w:val="HTML"/>
        <w:shd w:val="clear" w:color="auto" w:fill="FFFFFF"/>
        <w:wordWrap w:val="0"/>
        <w:rPr>
          <w:rStyle w:val="HTML1"/>
          <w:rFonts w:ascii="Consolas" w:hAnsi="Consolas" w:cs="Consolas"/>
          <w:color w:val="383A42"/>
          <w:sz w:val="21"/>
          <w:szCs w:val="21"/>
          <w:bdr w:val="single" w:color="E5E8EC" w:sz="6" w:space="13" w:frame="1"/>
          <w:shd w:val="clear" w:color="auto" w:fill="FBFDFF"/>
        </w:rPr>
      </w:pPr>
      <w:r>
        <w:rPr>
          <w:rStyle w:val="hljs-keyword"/>
          <w:rFonts w:ascii="Consolas" w:hAnsi="Consolas" w:cs="Consolas"/>
          <w:color w:val="A626A4"/>
          <w:sz w:val="21"/>
          <w:szCs w:val="21"/>
          <w:bdr w:val="single" w:color="E5E8EC" w:sz="6" w:space="13" w:frame="1"/>
          <w:shd w:val="clear" w:color="auto" w:fill="FBFDFF"/>
        </w:rPr>
        <w:t>if</w:t>
      </w:r>
      <w:r>
        <w:rPr>
          <w:rStyle w:val="HTML1"/>
          <w:rFonts w:ascii="Consolas" w:hAnsi="Consolas" w:cs="Consolas"/>
          <w:color w:val="383A42"/>
          <w:sz w:val="21"/>
          <w:szCs w:val="21"/>
          <w:bdr w:val="single" w:color="E5E8EC" w:sz="6" w:space="13" w:frame="1"/>
          <w:shd w:val="clear" w:color="auto" w:fill="FBFDFF"/>
        </w:rPr>
        <w:t xml:space="preserve"> </w:t>
      </w:r>
      <w:proofErr w:type="gramStart"/>
      <w:r>
        <w:rPr>
          <w:rStyle w:val="HTML1"/>
          <w:rFonts w:ascii="Consolas" w:hAnsi="Consolas" w:cs="Consolas"/>
          <w:color w:val="383A42"/>
          <w:sz w:val="21"/>
          <w:szCs w:val="21"/>
          <w:bdr w:val="single" w:color="E5E8EC" w:sz="6" w:space="13" w:frame="1"/>
          <w:shd w:val="clear" w:color="auto" w:fill="FBFDFF"/>
        </w:rPr>
        <w:t>(!$</w:t>
      </w:r>
      <w:proofErr w:type="gramEnd"/>
      <w:r>
        <w:rPr>
          <w:rStyle w:val="HTML1"/>
          <w:rFonts w:ascii="Consolas" w:hAnsi="Consolas" w:cs="Consolas"/>
          <w:color w:val="383A42"/>
          <w:sz w:val="21"/>
          <w:szCs w:val="21"/>
          <w:bdr w:val="single" w:color="E5E8EC" w:sz="6" w:space="13" w:frame="1"/>
          <w:shd w:val="clear" w:color="auto" w:fill="FBFDFF"/>
        </w:rPr>
        <w:t xml:space="preserve">id = ...) </w:t>
      </w:r>
      <w:r w:rsidRPr="00EA2042">
        <w:rPr>
          <w:rStyle w:val="hljs-comment"/>
          <w:rFonts w:ascii="Consolas" w:hAnsi="Consolas" w:cs="Consolas"/>
          <w:i/>
          <w:iCs/>
          <w:color w:val="A0A1A7"/>
          <w:sz w:val="21"/>
          <w:szCs w:val="21"/>
          <w:bdr w:val="single" w:color="E5E8EC" w:sz="6" w:space="13" w:frame="1"/>
          <w:shd w:val="clear" w:color="auto" w:fill="FBFDFF"/>
        </w:rPr>
        <w:t>// проверка "общей" валидности Запроса 1</w:t>
      </w:r>
    </w:p>
    <w:p xmlns:wp14="http://schemas.microsoft.com/office/word/2010/wordml" w:rsidR="00EA2042" w:rsidP="00EA2042" w:rsidRDefault="00EA2042" w14:paraId="44DBCCA4" wp14:textId="77777777">
      <w:pPr>
        <w:pStyle w:val="HTML"/>
        <w:shd w:val="clear" w:color="auto" w:fill="FFFFFF"/>
        <w:wordWrap w:val="0"/>
        <w:rPr>
          <w:rStyle w:val="HTML1"/>
          <w:rFonts w:ascii="Consolas" w:hAnsi="Consolas" w:cs="Consolas"/>
          <w:color w:val="383A42"/>
          <w:sz w:val="21"/>
          <w:szCs w:val="21"/>
          <w:bdr w:val="single" w:color="E5E8EC" w:sz="6" w:space="13" w:frame="1"/>
          <w:shd w:val="clear" w:color="auto" w:fill="FBFDFF"/>
        </w:rPr>
      </w:pPr>
      <w:r>
        <w:rPr>
          <w:rStyle w:val="HTML1"/>
          <w:rFonts w:ascii="Consolas" w:hAnsi="Consolas" w:cs="Consolas"/>
          <w:color w:val="383A42"/>
          <w:sz w:val="21"/>
          <w:szCs w:val="21"/>
          <w:bdr w:val="single" w:color="E5E8EC" w:sz="6" w:space="13" w:frame="1"/>
          <w:shd w:val="clear" w:color="auto" w:fill="FBFDFF"/>
        </w:rPr>
        <w:tab/>
      </w:r>
      <w:r>
        <w:rPr>
          <w:rStyle w:val="HTML1"/>
          <w:rFonts w:ascii="Consolas" w:hAnsi="Consolas" w:cs="Consolas"/>
          <w:color w:val="383A42"/>
          <w:sz w:val="21"/>
          <w:szCs w:val="21"/>
          <w:bdr w:val="single" w:color="E5E8EC" w:sz="6" w:space="13" w:frame="1"/>
          <w:shd w:val="clear" w:color="auto" w:fill="FBFDFF"/>
        </w:rPr>
        <w:t>error(...);</w:t>
      </w:r>
    </w:p>
    <w:p xmlns:wp14="http://schemas.microsoft.com/office/word/2010/wordml" w:rsidR="00EA2042" w:rsidP="00EA2042" w:rsidRDefault="00EA2042" w14:paraId="71887C79" wp14:textId="77777777">
      <w:pPr>
        <w:pStyle w:val="HTML"/>
        <w:shd w:val="clear" w:color="auto" w:fill="FFFFFF"/>
        <w:wordWrap w:val="0"/>
        <w:rPr>
          <w:rStyle w:val="HTML1"/>
          <w:rFonts w:ascii="Consolas" w:hAnsi="Consolas" w:cs="Consolas"/>
          <w:color w:val="383A42"/>
          <w:sz w:val="21"/>
          <w:szCs w:val="21"/>
          <w:bdr w:val="single" w:color="E5E8EC" w:sz="6" w:space="13" w:frame="1"/>
          <w:shd w:val="clear" w:color="auto" w:fill="FBFDFF"/>
        </w:rPr>
      </w:pPr>
    </w:p>
    <w:p xmlns:wp14="http://schemas.microsoft.com/office/word/2010/wordml" w:rsidR="00EA2042" w:rsidP="00EA2042" w:rsidRDefault="00EA2042" w14:paraId="7157B0DA" wp14:textId="77777777">
      <w:pPr>
        <w:pStyle w:val="HTML"/>
        <w:shd w:val="clear" w:color="auto" w:fill="FFFFFF"/>
        <w:wordWrap w:val="0"/>
        <w:rPr>
          <w:rStyle w:val="HTML1"/>
          <w:rFonts w:ascii="Consolas" w:hAnsi="Consolas" w:cs="Consolas"/>
          <w:color w:val="383A42"/>
          <w:sz w:val="21"/>
          <w:szCs w:val="21"/>
          <w:bdr w:val="single" w:color="E5E8EC" w:sz="6" w:space="13" w:frame="1"/>
          <w:shd w:val="clear" w:color="auto" w:fill="FBFDFF"/>
        </w:rPr>
      </w:pPr>
      <w:r w:rsidRPr="00EA2042">
        <w:rPr>
          <w:rStyle w:val="hljs-comment"/>
          <w:rFonts w:ascii="Consolas" w:hAnsi="Consolas" w:cs="Consolas"/>
          <w:i/>
          <w:iCs/>
          <w:color w:val="A0A1A7"/>
          <w:sz w:val="21"/>
          <w:szCs w:val="21"/>
          <w:bdr w:val="single" w:color="E5E8EC" w:sz="6" w:space="13" w:frame="1"/>
          <w:shd w:val="clear" w:color="auto" w:fill="FBFDFF"/>
        </w:rPr>
        <w:t>// проверка прав доступа</w:t>
      </w:r>
    </w:p>
    <w:p xmlns:wp14="http://schemas.microsoft.com/office/word/2010/wordml" w:rsidR="00EA2042" w:rsidP="00EA2042" w:rsidRDefault="00EA2042" w14:paraId="38B16F58" wp14:textId="77777777">
      <w:pPr>
        <w:pStyle w:val="HTML"/>
        <w:shd w:val="clear" w:color="auto" w:fill="FFFFFF"/>
        <w:wordWrap w:val="0"/>
        <w:rPr>
          <w:rStyle w:val="HTML1"/>
          <w:rFonts w:ascii="Consolas" w:hAnsi="Consolas" w:cs="Consolas"/>
          <w:color w:val="383A42"/>
          <w:sz w:val="21"/>
          <w:szCs w:val="21"/>
          <w:bdr w:val="single" w:color="E5E8EC" w:sz="6" w:space="13" w:frame="1"/>
          <w:shd w:val="clear" w:color="auto" w:fill="FBFDFF"/>
        </w:rPr>
      </w:pPr>
      <w:r>
        <w:rPr>
          <w:rStyle w:val="hljs-keyword"/>
          <w:rFonts w:ascii="Consolas" w:hAnsi="Consolas" w:cs="Consolas"/>
          <w:color w:val="A626A4"/>
          <w:sz w:val="21"/>
          <w:szCs w:val="21"/>
          <w:bdr w:val="single" w:color="E5E8EC" w:sz="6" w:space="13" w:frame="1"/>
          <w:shd w:val="clear" w:color="auto" w:fill="FBFDFF"/>
        </w:rPr>
        <w:t>if</w:t>
      </w:r>
      <w:r>
        <w:rPr>
          <w:rStyle w:val="HTML1"/>
          <w:rFonts w:ascii="Consolas" w:hAnsi="Consolas" w:cs="Consolas"/>
          <w:color w:val="383A42"/>
          <w:sz w:val="21"/>
          <w:szCs w:val="21"/>
          <w:bdr w:val="single" w:color="E5E8EC" w:sz="6" w:space="13" w:frame="1"/>
          <w:shd w:val="clear" w:color="auto" w:fill="FBFDFF"/>
        </w:rPr>
        <w:t xml:space="preserve"> </w:t>
      </w:r>
      <w:proofErr w:type="gramStart"/>
      <w:r>
        <w:rPr>
          <w:rStyle w:val="HTML1"/>
          <w:rFonts w:ascii="Consolas" w:hAnsi="Consolas" w:cs="Consolas"/>
          <w:color w:val="383A42"/>
          <w:sz w:val="21"/>
          <w:szCs w:val="21"/>
          <w:bdr w:val="single" w:color="E5E8EC" w:sz="6" w:space="13" w:frame="1"/>
          <w:shd w:val="clear" w:color="auto" w:fill="FBFDFF"/>
        </w:rPr>
        <w:t>(!$</w:t>
      </w:r>
      <w:proofErr w:type="gramEnd"/>
      <w:r>
        <w:rPr>
          <w:rStyle w:val="HTML1"/>
          <w:rFonts w:ascii="Consolas" w:hAnsi="Consolas" w:cs="Consolas"/>
          <w:color w:val="383A42"/>
          <w:sz w:val="21"/>
          <w:szCs w:val="21"/>
          <w:bdr w:val="single" w:color="E5E8EC" w:sz="6" w:space="13" w:frame="1"/>
          <w:shd w:val="clear" w:color="auto" w:fill="FBFDFF"/>
        </w:rPr>
        <w:t>user-&gt;Access(...))</w:t>
      </w:r>
    </w:p>
    <w:p xmlns:wp14="http://schemas.microsoft.com/office/word/2010/wordml" w:rsidR="00EA2042" w:rsidP="00EA2042" w:rsidRDefault="00EA2042" w14:paraId="7D28408F" wp14:textId="77777777">
      <w:pPr>
        <w:pStyle w:val="HTML"/>
        <w:shd w:val="clear" w:color="auto" w:fill="FFFFFF"/>
        <w:wordWrap w:val="0"/>
        <w:rPr>
          <w:rStyle w:val="HTML1"/>
          <w:rFonts w:ascii="Consolas" w:hAnsi="Consolas" w:cs="Consolas"/>
          <w:color w:val="383A42"/>
          <w:sz w:val="21"/>
          <w:szCs w:val="21"/>
          <w:bdr w:val="single" w:color="E5E8EC" w:sz="6" w:space="13" w:frame="1"/>
          <w:shd w:val="clear" w:color="auto" w:fill="FBFDFF"/>
        </w:rPr>
      </w:pPr>
      <w:r>
        <w:rPr>
          <w:rStyle w:val="HTML1"/>
          <w:rFonts w:ascii="Consolas" w:hAnsi="Consolas" w:cs="Consolas"/>
          <w:color w:val="383A42"/>
          <w:sz w:val="21"/>
          <w:szCs w:val="21"/>
          <w:bdr w:val="single" w:color="E5E8EC" w:sz="6" w:space="13" w:frame="1"/>
          <w:shd w:val="clear" w:color="auto" w:fill="FBFDFF"/>
        </w:rPr>
        <w:tab/>
      </w:r>
      <w:r>
        <w:rPr>
          <w:rStyle w:val="HTML1"/>
          <w:rFonts w:ascii="Consolas" w:hAnsi="Consolas" w:cs="Consolas"/>
          <w:color w:val="383A42"/>
          <w:sz w:val="21"/>
          <w:szCs w:val="21"/>
          <w:bdr w:val="single" w:color="E5E8EC" w:sz="6" w:space="13" w:frame="1"/>
          <w:shd w:val="clear" w:color="auto" w:fill="FBFDFF"/>
        </w:rPr>
        <w:t>error(</w:t>
      </w:r>
      <w:r>
        <w:rPr>
          <w:rStyle w:val="hljs-number"/>
          <w:rFonts w:ascii="Consolas" w:hAnsi="Consolas" w:cs="Consolas"/>
          <w:color w:val="986801"/>
          <w:sz w:val="21"/>
          <w:szCs w:val="21"/>
          <w:bdr w:val="single" w:color="E5E8EC" w:sz="6" w:space="13" w:frame="1"/>
          <w:shd w:val="clear" w:color="auto" w:fill="FBFDFF"/>
        </w:rPr>
        <w:t>403</w:t>
      </w:r>
      <w:r>
        <w:rPr>
          <w:rStyle w:val="HTML1"/>
          <w:rFonts w:ascii="Consolas" w:hAnsi="Consolas" w:cs="Consolas"/>
          <w:color w:val="383A42"/>
          <w:sz w:val="21"/>
          <w:szCs w:val="21"/>
          <w:bdr w:val="single" w:color="E5E8EC" w:sz="6" w:space="13" w:frame="1"/>
          <w:shd w:val="clear" w:color="auto" w:fill="FBFDFF"/>
        </w:rPr>
        <w:t>);</w:t>
      </w:r>
    </w:p>
    <w:p xmlns:wp14="http://schemas.microsoft.com/office/word/2010/wordml" w:rsidR="00EA2042" w:rsidP="00EA2042" w:rsidRDefault="00EA2042" w14:paraId="3B7FD67C" wp14:textId="77777777">
      <w:pPr>
        <w:pStyle w:val="HTML"/>
        <w:shd w:val="clear" w:color="auto" w:fill="FFFFFF"/>
        <w:wordWrap w:val="0"/>
        <w:rPr>
          <w:rStyle w:val="HTML1"/>
          <w:rFonts w:ascii="Consolas" w:hAnsi="Consolas" w:cs="Consolas"/>
          <w:color w:val="383A42"/>
          <w:sz w:val="21"/>
          <w:szCs w:val="21"/>
          <w:bdr w:val="single" w:color="E5E8EC" w:sz="6" w:space="13" w:frame="1"/>
          <w:shd w:val="clear" w:color="auto" w:fill="FBFDFF"/>
        </w:rPr>
      </w:pPr>
    </w:p>
    <w:p xmlns:wp14="http://schemas.microsoft.com/office/word/2010/wordml" w:rsidR="00EA2042" w:rsidP="00EA2042" w:rsidRDefault="00EA2042" w14:paraId="456F7FC6" wp14:textId="77777777">
      <w:pPr>
        <w:pStyle w:val="HTML"/>
        <w:shd w:val="clear" w:color="auto" w:fill="FFFFFF"/>
        <w:wordWrap w:val="0"/>
        <w:rPr>
          <w:rStyle w:val="HTML1"/>
          <w:rFonts w:ascii="Consolas" w:hAnsi="Consolas" w:cs="Consolas"/>
          <w:color w:val="383A42"/>
          <w:sz w:val="21"/>
          <w:szCs w:val="21"/>
          <w:bdr w:val="single" w:color="E5E8EC" w:sz="6" w:space="13" w:frame="1"/>
          <w:shd w:val="clear" w:color="auto" w:fill="FBFDFF"/>
        </w:rPr>
      </w:pPr>
      <w:r>
        <w:rPr>
          <w:rStyle w:val="hljs-keyword"/>
          <w:rFonts w:ascii="Consolas" w:hAnsi="Consolas" w:cs="Consolas"/>
          <w:color w:val="A626A4"/>
          <w:sz w:val="21"/>
          <w:szCs w:val="21"/>
          <w:bdr w:val="single" w:color="E5E8EC" w:sz="6" w:space="13" w:frame="1"/>
          <w:shd w:val="clear" w:color="auto" w:fill="FBFDFF"/>
        </w:rPr>
        <w:t>if</w:t>
      </w:r>
      <w:r>
        <w:rPr>
          <w:rStyle w:val="HTML1"/>
          <w:rFonts w:ascii="Consolas" w:hAnsi="Consolas" w:cs="Consolas"/>
          <w:color w:val="383A42"/>
          <w:sz w:val="21"/>
          <w:szCs w:val="21"/>
          <w:bdr w:val="single" w:color="E5E8EC" w:sz="6" w:space="13" w:frame="1"/>
          <w:shd w:val="clear" w:color="auto" w:fill="FBFDFF"/>
        </w:rPr>
        <w:t xml:space="preserve"> </w:t>
      </w:r>
      <w:proofErr w:type="gramStart"/>
      <w:r>
        <w:rPr>
          <w:rStyle w:val="HTML1"/>
          <w:rFonts w:ascii="Consolas" w:hAnsi="Consolas" w:cs="Consolas"/>
          <w:color w:val="383A42"/>
          <w:sz w:val="21"/>
          <w:szCs w:val="21"/>
          <w:bdr w:val="single" w:color="E5E8EC" w:sz="6" w:space="13" w:frame="1"/>
          <w:shd w:val="clear" w:color="auto" w:fill="FBFDFF"/>
        </w:rPr>
        <w:t>(!$</w:t>
      </w:r>
      <w:proofErr w:type="gramEnd"/>
      <w:r>
        <w:rPr>
          <w:rStyle w:val="HTML1"/>
          <w:rFonts w:ascii="Consolas" w:hAnsi="Consolas" w:cs="Consolas"/>
          <w:color w:val="383A42"/>
          <w:sz w:val="21"/>
          <w:szCs w:val="21"/>
          <w:bdr w:val="single" w:color="E5E8EC" w:sz="6" w:space="13" w:frame="1"/>
          <w:shd w:val="clear" w:color="auto" w:fill="FBFDFF"/>
        </w:rPr>
        <w:t xml:space="preserve">product = Product::Load($id))  </w:t>
      </w:r>
      <w:r w:rsidRPr="00EA2042">
        <w:rPr>
          <w:rStyle w:val="hljs-comment"/>
          <w:rFonts w:ascii="Consolas" w:hAnsi="Consolas" w:cs="Consolas"/>
          <w:i/>
          <w:iCs/>
          <w:color w:val="A0A1A7"/>
          <w:sz w:val="21"/>
          <w:szCs w:val="21"/>
          <w:bdr w:val="single" w:color="E5E8EC" w:sz="6" w:space="13" w:frame="1"/>
          <w:shd w:val="clear" w:color="auto" w:fill="FBFDFF"/>
        </w:rPr>
        <w:t>// Запрос 2 и анализ Ответа 2</w:t>
      </w:r>
    </w:p>
    <w:p xmlns:wp14="http://schemas.microsoft.com/office/word/2010/wordml" w:rsidR="00EA2042" w:rsidP="00EA2042" w:rsidRDefault="00EA2042" w14:paraId="643194D0" wp14:textId="77777777">
      <w:pPr>
        <w:pStyle w:val="HTML"/>
        <w:shd w:val="clear" w:color="auto" w:fill="FFFFFF"/>
        <w:wordWrap w:val="0"/>
        <w:rPr>
          <w:rStyle w:val="HTML1"/>
          <w:rFonts w:ascii="Consolas" w:hAnsi="Consolas" w:cs="Consolas"/>
          <w:color w:val="383A42"/>
          <w:sz w:val="21"/>
          <w:szCs w:val="21"/>
          <w:bdr w:val="single" w:color="E5E8EC" w:sz="6" w:space="13" w:frame="1"/>
          <w:shd w:val="clear" w:color="auto" w:fill="FBFDFF"/>
        </w:rPr>
      </w:pPr>
      <w:r>
        <w:rPr>
          <w:rStyle w:val="HTML1"/>
          <w:rFonts w:ascii="Consolas" w:hAnsi="Consolas" w:cs="Consolas"/>
          <w:color w:val="383A42"/>
          <w:sz w:val="21"/>
          <w:szCs w:val="21"/>
          <w:bdr w:val="single" w:color="E5E8EC" w:sz="6" w:space="13" w:frame="1"/>
          <w:shd w:val="clear" w:color="auto" w:fill="FBFDFF"/>
        </w:rPr>
        <w:tab/>
      </w:r>
      <w:proofErr w:type="gramStart"/>
      <w:r>
        <w:rPr>
          <w:rStyle w:val="HTML1"/>
          <w:rFonts w:ascii="Consolas" w:hAnsi="Consolas" w:cs="Consolas"/>
          <w:color w:val="383A42"/>
          <w:sz w:val="21"/>
          <w:szCs w:val="21"/>
          <w:bdr w:val="single" w:color="E5E8EC" w:sz="6" w:space="13" w:frame="1"/>
          <w:shd w:val="clear" w:color="auto" w:fill="FBFDFF"/>
        </w:rPr>
        <w:t>error(</w:t>
      </w:r>
      <w:proofErr w:type="gramEnd"/>
      <w:r>
        <w:rPr>
          <w:rStyle w:val="hljs-string"/>
          <w:rFonts w:ascii="Consolas" w:hAnsi="Consolas" w:cs="Consolas"/>
          <w:color w:val="50A14F"/>
          <w:sz w:val="21"/>
          <w:szCs w:val="21"/>
          <w:bdr w:val="single" w:color="E5E8EC" w:sz="6" w:space="13" w:frame="1"/>
          <w:shd w:val="clear" w:color="auto" w:fill="FBFDFF"/>
        </w:rPr>
        <w:t>'Тут скорее всего случилась ошибка БД'</w:t>
      </w:r>
      <w:r>
        <w:rPr>
          <w:rStyle w:val="HTML1"/>
          <w:rFonts w:ascii="Consolas" w:hAnsi="Consolas" w:cs="Consolas"/>
          <w:color w:val="383A42"/>
          <w:sz w:val="21"/>
          <w:szCs w:val="21"/>
          <w:bdr w:val="single" w:color="E5E8EC" w:sz="6" w:space="13" w:frame="1"/>
          <w:shd w:val="clear" w:color="auto" w:fill="FBFDFF"/>
        </w:rPr>
        <w:t>);</w:t>
      </w:r>
    </w:p>
    <w:p xmlns:wp14="http://schemas.microsoft.com/office/word/2010/wordml" w:rsidR="00EA2042" w:rsidP="00EA2042" w:rsidRDefault="00EA2042" w14:paraId="38D6B9B6" wp14:textId="77777777">
      <w:pPr>
        <w:pStyle w:val="HTML"/>
        <w:shd w:val="clear" w:color="auto" w:fill="FFFFFF"/>
        <w:wordWrap w:val="0"/>
        <w:rPr>
          <w:rStyle w:val="HTML1"/>
          <w:rFonts w:ascii="Consolas" w:hAnsi="Consolas" w:cs="Consolas"/>
          <w:color w:val="383A42"/>
          <w:sz w:val="21"/>
          <w:szCs w:val="21"/>
          <w:bdr w:val="single" w:color="E5E8EC" w:sz="6" w:space="13" w:frame="1"/>
          <w:shd w:val="clear" w:color="auto" w:fill="FBFDFF"/>
        </w:rPr>
      </w:pPr>
    </w:p>
    <w:p xmlns:wp14="http://schemas.microsoft.com/office/word/2010/wordml" w:rsidR="00EA2042" w:rsidP="00EA2042" w:rsidRDefault="00EA2042" w14:paraId="3702C23A" wp14:textId="77777777">
      <w:pPr>
        <w:pStyle w:val="HTML"/>
        <w:shd w:val="clear" w:color="auto" w:fill="FFFFFF"/>
        <w:wordWrap w:val="0"/>
        <w:rPr>
          <w:rStyle w:val="HTML1"/>
          <w:rFonts w:ascii="Consolas" w:hAnsi="Consolas" w:cs="Consolas"/>
          <w:color w:val="383A42"/>
          <w:sz w:val="21"/>
          <w:szCs w:val="21"/>
          <w:bdr w:val="single" w:color="E5E8EC" w:sz="6" w:space="13" w:frame="1"/>
          <w:shd w:val="clear" w:color="auto" w:fill="FBFDFF"/>
        </w:rPr>
      </w:pPr>
      <w:r>
        <w:rPr>
          <w:rStyle w:val="hljs-keyword"/>
          <w:rFonts w:ascii="Consolas" w:hAnsi="Consolas" w:cs="Consolas"/>
          <w:color w:val="A626A4"/>
          <w:sz w:val="21"/>
          <w:szCs w:val="21"/>
          <w:bdr w:val="single" w:color="E5E8EC" w:sz="6" w:space="13" w:frame="1"/>
          <w:shd w:val="clear" w:color="auto" w:fill="FBFDFF"/>
        </w:rPr>
        <w:t>include</w:t>
      </w:r>
      <w:r>
        <w:rPr>
          <w:rStyle w:val="HTML1"/>
          <w:rFonts w:ascii="Consolas" w:hAnsi="Consolas" w:cs="Consolas"/>
          <w:color w:val="383A42"/>
          <w:sz w:val="21"/>
          <w:szCs w:val="21"/>
          <w:bdr w:val="single" w:color="E5E8EC" w:sz="6" w:space="13" w:frame="1"/>
          <w:shd w:val="clear" w:color="auto" w:fill="FBFDFF"/>
        </w:rPr>
        <w:t xml:space="preserve"> </w:t>
      </w:r>
      <w:r>
        <w:rPr>
          <w:rStyle w:val="hljs-string"/>
          <w:rFonts w:ascii="Consolas" w:hAnsi="Consolas" w:cs="Consolas"/>
          <w:color w:val="50A14F"/>
          <w:sz w:val="21"/>
          <w:szCs w:val="21"/>
          <w:bdr w:val="single" w:color="E5E8EC" w:sz="6" w:space="13" w:frame="1"/>
          <w:shd w:val="clear" w:color="auto" w:fill="FBFDFF"/>
        </w:rPr>
        <w:t>'product.tpl.php</w:t>
      </w:r>
      <w:proofErr w:type="gramStart"/>
      <w:r>
        <w:rPr>
          <w:rStyle w:val="hljs-string"/>
          <w:rFonts w:ascii="Consolas" w:hAnsi="Consolas" w:cs="Consolas"/>
          <w:color w:val="50A14F"/>
          <w:sz w:val="21"/>
          <w:szCs w:val="21"/>
          <w:bdr w:val="single" w:color="E5E8EC" w:sz="6" w:space="13" w:frame="1"/>
          <w:shd w:val="clear" w:color="auto" w:fill="FBFDFF"/>
        </w:rPr>
        <w:t>'</w:t>
      </w:r>
      <w:r>
        <w:rPr>
          <w:rStyle w:val="HTML1"/>
          <w:rFonts w:ascii="Consolas" w:hAnsi="Consolas" w:cs="Consolas"/>
          <w:color w:val="383A42"/>
          <w:sz w:val="21"/>
          <w:szCs w:val="21"/>
          <w:bdr w:val="single" w:color="E5E8EC" w:sz="6" w:space="13" w:frame="1"/>
          <w:shd w:val="clear" w:color="auto" w:fill="FBFDFF"/>
        </w:rPr>
        <w:t xml:space="preserve">;  </w:t>
      </w:r>
      <w:r w:rsidRPr="00EA2042">
        <w:rPr>
          <w:rStyle w:val="hljs-comment"/>
          <w:rFonts w:ascii="Consolas" w:hAnsi="Consolas" w:cs="Consolas"/>
          <w:i/>
          <w:iCs/>
          <w:color w:val="A0A1A7"/>
          <w:sz w:val="21"/>
          <w:szCs w:val="21"/>
          <w:bdr w:val="single" w:color="E5E8EC" w:sz="6" w:space="13" w:frame="1"/>
          <w:shd w:val="clear" w:color="auto" w:fill="FBFDFF"/>
        </w:rPr>
        <w:t>/</w:t>
      </w:r>
      <w:proofErr w:type="gramEnd"/>
      <w:r w:rsidRPr="00EA2042">
        <w:rPr>
          <w:rStyle w:val="hljs-comment"/>
          <w:rFonts w:ascii="Consolas" w:hAnsi="Consolas" w:cs="Consolas"/>
          <w:i/>
          <w:iCs/>
          <w:color w:val="A0A1A7"/>
          <w:sz w:val="21"/>
          <w:szCs w:val="21"/>
          <w:bdr w:val="single" w:color="E5E8EC" w:sz="6" w:space="13" w:frame="1"/>
          <w:shd w:val="clear" w:color="auto" w:fill="FBFDFF"/>
        </w:rPr>
        <w:t>/ Запрос 3 и Ответы 3 и 4</w:t>
      </w:r>
    </w:p>
    <w:p xmlns:wp14="http://schemas.microsoft.com/office/word/2010/wordml" w:rsidR="00EA2042" w:rsidP="00EA2042" w:rsidRDefault="00EA2042" w14:paraId="22F860BB" wp14:textId="77777777">
      <w:pPr>
        <w:pStyle w:val="HTML"/>
        <w:shd w:val="clear" w:color="auto" w:fill="FFFFFF"/>
        <w:wordWrap w:val="0"/>
        <w:rPr>
          <w:rStyle w:val="HTML1"/>
          <w:rFonts w:ascii="Consolas" w:hAnsi="Consolas" w:cs="Consolas"/>
          <w:color w:val="383A42"/>
          <w:sz w:val="21"/>
          <w:szCs w:val="21"/>
          <w:bdr w:val="single" w:color="E5E8EC" w:sz="6" w:space="13" w:frame="1"/>
          <w:shd w:val="clear" w:color="auto" w:fill="FBFDFF"/>
        </w:rPr>
      </w:pPr>
    </w:p>
    <w:p xmlns:wp14="http://schemas.microsoft.com/office/word/2010/wordml" w:rsidR="00EA2042" w:rsidP="00EA2042" w:rsidRDefault="00EA2042" w14:paraId="3FD23203" wp14:textId="77777777">
      <w:pPr>
        <w:pStyle w:val="HTML"/>
        <w:shd w:val="clear" w:color="auto" w:fill="FFFFFF"/>
        <w:wordWrap w:val="0"/>
        <w:rPr>
          <w:rStyle w:val="HTML1"/>
          <w:rFonts w:ascii="Consolas" w:hAnsi="Consolas" w:cs="Consolas"/>
          <w:color w:val="383A42"/>
          <w:sz w:val="21"/>
          <w:szCs w:val="21"/>
          <w:bdr w:val="single" w:color="E5E8EC" w:sz="6" w:space="13" w:frame="1"/>
          <w:shd w:val="clear" w:color="auto" w:fill="FBFDFF"/>
        </w:rPr>
      </w:pPr>
      <w:r>
        <w:rPr>
          <w:rStyle w:val="hljs-meta"/>
          <w:rFonts w:ascii="Consolas" w:hAnsi="Consolas" w:cs="Consolas"/>
          <w:color w:val="4078F2"/>
          <w:sz w:val="21"/>
          <w:szCs w:val="21"/>
          <w:bdr w:val="single" w:color="E5E8EC" w:sz="6" w:space="13" w:frame="1"/>
          <w:shd w:val="clear" w:color="auto" w:fill="FBFDFF"/>
        </w:rPr>
        <w:t>?&gt;</w:t>
      </w:r>
    </w:p>
    <w:p xmlns:wp14="http://schemas.microsoft.com/office/word/2010/wordml" w:rsidR="00F935D1" w:rsidP="00EA2042" w:rsidRDefault="00F935D1" w14:paraId="698536F5" wp14:textId="77777777">
      <w:pPr>
        <w:shd w:val="clear" w:color="auto" w:fill="FFFFFF"/>
        <w:rPr>
          <w:rFonts w:ascii="Arial" w:hAnsi="Arial" w:cs="Arial"/>
          <w:color w:val="222222"/>
        </w:rPr>
      </w:pPr>
    </w:p>
    <w:p xmlns:wp14="http://schemas.microsoft.com/office/word/2010/wordml" w:rsidR="00F935D1" w:rsidP="00EA2042" w:rsidRDefault="00F935D1" w14:paraId="7BC1BAF2" wp14:textId="77777777">
      <w:pPr>
        <w:shd w:val="clear" w:color="auto" w:fill="FFFFFF"/>
        <w:rPr>
          <w:rFonts w:ascii="Arial" w:hAnsi="Arial" w:cs="Arial"/>
          <w:color w:val="222222"/>
        </w:rPr>
      </w:pPr>
    </w:p>
    <w:p xmlns:wp14="http://schemas.microsoft.com/office/word/2010/wordml" w:rsidR="00F935D1" w:rsidP="00EA2042" w:rsidRDefault="00EA2042" w14:paraId="29CECEAC" wp14:textId="77777777">
      <w:pPr>
        <w:shd w:val="clear" w:color="auto" w:fill="FFFFFF"/>
        <w:rPr>
          <w:rFonts w:ascii="Arial" w:hAnsi="Arial" w:cs="Arial"/>
          <w:color w:val="222222"/>
        </w:rPr>
      </w:pPr>
      <w:r>
        <w:rPr>
          <w:rFonts w:ascii="Arial" w:hAnsi="Arial" w:cs="Arial"/>
          <w:color w:val="222222"/>
        </w:rPr>
        <w:t>Те, кто любит красивый и оптимизированный код могут заметить, что блоки</w:t>
      </w:r>
      <w:r w:rsidR="00F935D1">
        <w:rPr>
          <w:rFonts w:ascii="Arial" w:hAnsi="Arial" w:cs="Arial"/>
          <w:color w:val="222222"/>
        </w:rPr>
        <w:t xml:space="preserve"> </w:t>
      </w:r>
      <w:r>
        <w:rPr>
          <w:rFonts w:ascii="Arial" w:hAnsi="Arial" w:cs="Arial"/>
          <w:b/>
          <w:bCs/>
          <w:color w:val="222222"/>
        </w:rPr>
        <w:t>HTML.header</w:t>
      </w:r>
      <w:r w:rsidR="00F935D1">
        <w:rPr>
          <w:rFonts w:ascii="Arial" w:hAnsi="Arial" w:cs="Arial"/>
          <w:color w:val="222222"/>
        </w:rPr>
        <w:t xml:space="preserve"> </w:t>
      </w:r>
      <w:r>
        <w:rPr>
          <w:rFonts w:ascii="Arial" w:hAnsi="Arial" w:cs="Arial"/>
          <w:color w:val="222222"/>
        </w:rPr>
        <w:t>и</w:t>
      </w:r>
      <w:r w:rsidR="00F935D1">
        <w:rPr>
          <w:rFonts w:ascii="Arial" w:hAnsi="Arial" w:cs="Arial"/>
          <w:color w:val="222222"/>
        </w:rPr>
        <w:t xml:space="preserve"> </w:t>
      </w:r>
      <w:r>
        <w:rPr>
          <w:rFonts w:ascii="Arial" w:hAnsi="Arial" w:cs="Arial"/>
          <w:b/>
          <w:bCs/>
          <w:color w:val="222222"/>
        </w:rPr>
        <w:t>HTML.footer</w:t>
      </w:r>
      <w:r w:rsidR="00F935D1">
        <w:rPr>
          <w:rFonts w:ascii="Arial" w:hAnsi="Arial" w:cs="Arial"/>
          <w:color w:val="222222"/>
        </w:rPr>
        <w:t xml:space="preserve"> </w:t>
      </w:r>
      <w:r>
        <w:rPr>
          <w:rFonts w:ascii="Arial" w:hAnsi="Arial" w:cs="Arial"/>
          <w:color w:val="222222"/>
        </w:rPr>
        <w:t>дублируются в обоих шаблонах (они же Представления)</w:t>
      </w:r>
      <w:r w:rsidR="00F935D1">
        <w:rPr>
          <w:rFonts w:ascii="Arial" w:hAnsi="Arial" w:cs="Arial"/>
          <w:color w:val="222222"/>
        </w:rPr>
        <w:t xml:space="preserve"> </w:t>
      </w:r>
      <w:r>
        <w:rPr>
          <w:rFonts w:ascii="Arial" w:hAnsi="Arial" w:cs="Arial"/>
          <w:b/>
          <w:bCs/>
          <w:color w:val="222222"/>
        </w:rPr>
        <w:t>error.tpl.php</w:t>
      </w:r>
      <w:r w:rsidR="00F935D1">
        <w:rPr>
          <w:rFonts w:ascii="Arial" w:hAnsi="Arial" w:cs="Arial"/>
          <w:color w:val="222222"/>
        </w:rPr>
        <w:t xml:space="preserve"> </w:t>
      </w:r>
      <w:r>
        <w:rPr>
          <w:rFonts w:ascii="Arial" w:hAnsi="Arial" w:cs="Arial"/>
          <w:color w:val="222222"/>
        </w:rPr>
        <w:t>и</w:t>
      </w:r>
      <w:r w:rsidR="00F935D1">
        <w:rPr>
          <w:rFonts w:ascii="Arial" w:hAnsi="Arial" w:cs="Arial"/>
          <w:color w:val="222222"/>
        </w:rPr>
        <w:t xml:space="preserve"> </w:t>
      </w:r>
      <w:r>
        <w:rPr>
          <w:rFonts w:ascii="Arial" w:hAnsi="Arial" w:cs="Arial"/>
          <w:b/>
          <w:bCs/>
          <w:color w:val="222222"/>
        </w:rPr>
        <w:t>product.tpl.php</w:t>
      </w:r>
      <w:r>
        <w:rPr>
          <w:rFonts w:ascii="Arial" w:hAnsi="Arial" w:cs="Arial"/>
          <w:color w:val="222222"/>
        </w:rPr>
        <w:t>, и наверняка захотят вынести их в Контроллер</w:t>
      </w:r>
      <w:r w:rsidR="00F935D1">
        <w:rPr>
          <w:rFonts w:ascii="Arial" w:hAnsi="Arial" w:cs="Arial"/>
          <w:color w:val="222222"/>
        </w:rPr>
        <w:t xml:space="preserve"> </w:t>
      </w:r>
      <w:r>
        <w:rPr>
          <w:rFonts w:ascii="Arial" w:hAnsi="Arial" w:cs="Arial"/>
          <w:b/>
          <w:bCs/>
          <w:color w:val="222222"/>
        </w:rPr>
        <w:t>product.save.php</w:t>
      </w:r>
      <w:r>
        <w:rPr>
          <w:rFonts w:ascii="Arial" w:hAnsi="Arial" w:cs="Arial"/>
          <w:color w:val="222222"/>
        </w:rPr>
        <w:t>:</w:t>
      </w:r>
    </w:p>
    <w:p xmlns:wp14="http://schemas.microsoft.com/office/word/2010/wordml" w:rsidR="00F935D1" w:rsidP="00EA2042" w:rsidRDefault="00F935D1" w14:paraId="61C988F9" wp14:textId="77777777">
      <w:pPr>
        <w:shd w:val="clear" w:color="auto" w:fill="FFFFFF"/>
        <w:rPr>
          <w:rFonts w:ascii="Arial" w:hAnsi="Arial" w:cs="Arial"/>
          <w:color w:val="222222"/>
        </w:rPr>
      </w:pPr>
    </w:p>
    <w:p xmlns:wp14="http://schemas.microsoft.com/office/word/2010/wordml" w:rsidR="00EA2042" w:rsidP="00EA2042" w:rsidRDefault="00EA2042" w14:paraId="3B22BB7D" wp14:textId="77777777">
      <w:pPr>
        <w:shd w:val="clear" w:color="auto" w:fill="FFFFFF"/>
        <w:rPr>
          <w:rFonts w:ascii="Arial" w:hAnsi="Arial" w:cs="Arial"/>
          <w:color w:val="222222"/>
        </w:rPr>
      </w:pPr>
    </w:p>
    <w:p xmlns:wp14="http://schemas.microsoft.com/office/word/2010/wordml" w:rsidR="00EA2042" w:rsidP="00EA2042" w:rsidRDefault="00EA2042" w14:paraId="37123C59" wp14:textId="77777777">
      <w:pPr>
        <w:pStyle w:val="HTML"/>
        <w:shd w:val="clear" w:color="auto" w:fill="FFFFFF"/>
        <w:wordWrap w:val="0"/>
        <w:rPr>
          <w:rStyle w:val="HTML1"/>
          <w:rFonts w:ascii="Consolas" w:hAnsi="Consolas" w:cs="Consolas"/>
          <w:color w:val="383A42"/>
          <w:sz w:val="21"/>
          <w:szCs w:val="21"/>
          <w:bdr w:val="single" w:color="E5E8EC" w:sz="6" w:space="13" w:frame="1"/>
          <w:shd w:val="clear" w:color="auto" w:fill="FBFDFF"/>
        </w:rPr>
      </w:pPr>
      <w:proofErr w:type="gramStart"/>
      <w:r>
        <w:rPr>
          <w:rStyle w:val="HTML1"/>
          <w:rFonts w:ascii="Consolas" w:hAnsi="Consolas" w:cs="Consolas"/>
          <w:color w:val="383A42"/>
          <w:sz w:val="21"/>
          <w:szCs w:val="21"/>
          <w:bdr w:val="single" w:color="E5E8EC" w:sz="6" w:space="13" w:frame="1"/>
          <w:shd w:val="clear" w:color="auto" w:fill="FBFDFF"/>
        </w:rPr>
        <w:t>&lt;!--</w:t>
      </w:r>
      <w:proofErr w:type="gramEnd"/>
      <w:r>
        <w:rPr>
          <w:rStyle w:val="HTML1"/>
          <w:rFonts w:ascii="Consolas" w:hAnsi="Consolas" w:cs="Consolas"/>
          <w:color w:val="383A42"/>
          <w:sz w:val="21"/>
          <w:szCs w:val="21"/>
          <w:bdr w:val="single" w:color="E5E8EC" w:sz="6" w:space="13" w:frame="1"/>
          <w:shd w:val="clear" w:color="auto" w:fill="FBFDFF"/>
        </w:rPr>
        <w:t xml:space="preserve"> HTML.header --&gt;</w:t>
      </w:r>
    </w:p>
    <w:p xmlns:wp14="http://schemas.microsoft.com/office/word/2010/wordml" w:rsidR="00EA2042" w:rsidP="00EA2042" w:rsidRDefault="00EA2042" w14:paraId="09FB2EBC" wp14:textId="77777777">
      <w:pPr>
        <w:pStyle w:val="HTML"/>
        <w:shd w:val="clear" w:color="auto" w:fill="FFFFFF"/>
        <w:wordWrap w:val="0"/>
        <w:rPr>
          <w:rStyle w:val="HTML1"/>
          <w:rFonts w:ascii="Consolas" w:hAnsi="Consolas" w:cs="Consolas"/>
          <w:color w:val="383A42"/>
          <w:sz w:val="21"/>
          <w:szCs w:val="21"/>
          <w:bdr w:val="single" w:color="E5E8EC" w:sz="6" w:space="13" w:frame="1"/>
          <w:shd w:val="clear" w:color="auto" w:fill="FBFDFF"/>
        </w:rPr>
      </w:pPr>
      <w:r>
        <w:rPr>
          <w:rStyle w:val="hljs-meta"/>
          <w:rFonts w:ascii="Consolas" w:hAnsi="Consolas" w:cs="Consolas"/>
          <w:color w:val="4078F2"/>
          <w:sz w:val="21"/>
          <w:szCs w:val="21"/>
          <w:bdr w:val="single" w:color="E5E8EC" w:sz="6" w:space="13" w:frame="1"/>
          <w:shd w:val="clear" w:color="auto" w:fill="FBFDFF"/>
        </w:rPr>
        <w:t>&lt;?</w:t>
      </w:r>
    </w:p>
    <w:p xmlns:wp14="http://schemas.microsoft.com/office/word/2010/wordml" w:rsidR="00EA2042" w:rsidP="00EA2042" w:rsidRDefault="00EA2042" w14:paraId="17B246DD" wp14:textId="77777777">
      <w:pPr>
        <w:pStyle w:val="HTML"/>
        <w:shd w:val="clear" w:color="auto" w:fill="FFFFFF"/>
        <w:wordWrap w:val="0"/>
        <w:rPr>
          <w:rStyle w:val="HTML1"/>
          <w:rFonts w:ascii="Consolas" w:hAnsi="Consolas" w:cs="Consolas"/>
          <w:color w:val="383A42"/>
          <w:sz w:val="21"/>
          <w:szCs w:val="21"/>
          <w:bdr w:val="single" w:color="E5E8EC" w:sz="6" w:space="13" w:frame="1"/>
          <w:shd w:val="clear" w:color="auto" w:fill="FBFDFF"/>
        </w:rPr>
      </w:pPr>
    </w:p>
    <w:p xmlns:wp14="http://schemas.microsoft.com/office/word/2010/wordml" w:rsidR="00EA2042" w:rsidP="00EA2042" w:rsidRDefault="00EA2042" w14:paraId="45FE7CB8" wp14:textId="77777777">
      <w:pPr>
        <w:pStyle w:val="HTML"/>
        <w:shd w:val="clear" w:color="auto" w:fill="FFFFFF"/>
        <w:wordWrap w:val="0"/>
        <w:rPr>
          <w:rStyle w:val="HTML1"/>
          <w:rFonts w:ascii="Consolas" w:hAnsi="Consolas" w:cs="Consolas"/>
          <w:color w:val="383A42"/>
          <w:sz w:val="21"/>
          <w:szCs w:val="21"/>
          <w:bdr w:val="single" w:color="E5E8EC" w:sz="6" w:space="13" w:frame="1"/>
          <w:shd w:val="clear" w:color="auto" w:fill="FBFDFF"/>
        </w:rPr>
      </w:pPr>
      <w:r w:rsidRPr="00EA2042">
        <w:rPr>
          <w:rStyle w:val="hljs-comment"/>
          <w:rFonts w:ascii="Consolas" w:hAnsi="Consolas" w:cs="Consolas"/>
          <w:i/>
          <w:iCs/>
          <w:color w:val="A0A1A7"/>
          <w:sz w:val="21"/>
          <w:szCs w:val="21"/>
          <w:bdr w:val="single" w:color="E5E8EC" w:sz="6" w:space="13" w:frame="1"/>
          <w:shd w:val="clear" w:color="auto" w:fill="FBFDFF"/>
        </w:rPr>
        <w:lastRenderedPageBreak/>
        <w:t>// Основной код контролера из Листинга 3</w:t>
      </w:r>
    </w:p>
    <w:p xmlns:wp14="http://schemas.microsoft.com/office/word/2010/wordml" w:rsidR="00EA2042" w:rsidP="00EA2042" w:rsidRDefault="00EA2042" w14:paraId="6BF89DA3" wp14:textId="77777777">
      <w:pPr>
        <w:pStyle w:val="HTML"/>
        <w:shd w:val="clear" w:color="auto" w:fill="FFFFFF"/>
        <w:wordWrap w:val="0"/>
        <w:rPr>
          <w:rStyle w:val="HTML1"/>
          <w:rFonts w:ascii="Consolas" w:hAnsi="Consolas" w:cs="Consolas"/>
          <w:color w:val="383A42"/>
          <w:sz w:val="21"/>
          <w:szCs w:val="21"/>
          <w:bdr w:val="single" w:color="E5E8EC" w:sz="6" w:space="13" w:frame="1"/>
          <w:shd w:val="clear" w:color="auto" w:fill="FBFDFF"/>
        </w:rPr>
      </w:pPr>
    </w:p>
    <w:p xmlns:wp14="http://schemas.microsoft.com/office/word/2010/wordml" w:rsidR="00EA2042" w:rsidP="00EA2042" w:rsidRDefault="00EA2042" w14:paraId="18C17EEA" wp14:textId="77777777">
      <w:pPr>
        <w:pStyle w:val="HTML"/>
        <w:shd w:val="clear" w:color="auto" w:fill="FFFFFF"/>
        <w:wordWrap w:val="0"/>
        <w:rPr>
          <w:rStyle w:val="HTML1"/>
          <w:rFonts w:ascii="Consolas" w:hAnsi="Consolas" w:cs="Consolas"/>
          <w:color w:val="383A42"/>
          <w:sz w:val="21"/>
          <w:szCs w:val="21"/>
          <w:bdr w:val="single" w:color="E5E8EC" w:sz="6" w:space="13" w:frame="1"/>
          <w:shd w:val="clear" w:color="auto" w:fill="FBFDFF"/>
        </w:rPr>
      </w:pPr>
      <w:r>
        <w:rPr>
          <w:rStyle w:val="hljs-meta"/>
          <w:rFonts w:ascii="Consolas" w:hAnsi="Consolas" w:cs="Consolas"/>
          <w:color w:val="4078F2"/>
          <w:sz w:val="21"/>
          <w:szCs w:val="21"/>
          <w:bdr w:val="single" w:color="E5E8EC" w:sz="6" w:space="13" w:frame="1"/>
          <w:shd w:val="clear" w:color="auto" w:fill="FBFDFF"/>
        </w:rPr>
        <w:t>?&gt;</w:t>
      </w:r>
    </w:p>
    <w:p xmlns:wp14="http://schemas.microsoft.com/office/word/2010/wordml" w:rsidR="00EA2042" w:rsidP="00EA2042" w:rsidRDefault="00EA2042" w14:paraId="1B1B569E" wp14:textId="77777777">
      <w:pPr>
        <w:pStyle w:val="HTML"/>
        <w:shd w:val="clear" w:color="auto" w:fill="FFFFFF"/>
        <w:wordWrap w:val="0"/>
        <w:rPr>
          <w:rStyle w:val="HTML1"/>
          <w:rFonts w:ascii="Consolas" w:hAnsi="Consolas" w:cs="Consolas"/>
          <w:color w:val="383A42"/>
          <w:sz w:val="21"/>
          <w:szCs w:val="21"/>
          <w:bdr w:val="single" w:color="E5E8EC" w:sz="6" w:space="13" w:frame="1"/>
          <w:shd w:val="clear" w:color="auto" w:fill="FBFDFF"/>
        </w:rPr>
      </w:pPr>
      <w:proofErr w:type="gramStart"/>
      <w:r>
        <w:rPr>
          <w:rStyle w:val="HTML1"/>
          <w:rFonts w:ascii="Consolas" w:hAnsi="Consolas" w:cs="Consolas"/>
          <w:color w:val="383A42"/>
          <w:sz w:val="21"/>
          <w:szCs w:val="21"/>
          <w:bdr w:val="single" w:color="E5E8EC" w:sz="6" w:space="13" w:frame="1"/>
          <w:shd w:val="clear" w:color="auto" w:fill="FBFDFF"/>
        </w:rPr>
        <w:t>&lt;!--</w:t>
      </w:r>
      <w:proofErr w:type="gramEnd"/>
      <w:r>
        <w:rPr>
          <w:rStyle w:val="HTML1"/>
          <w:rFonts w:ascii="Consolas" w:hAnsi="Consolas" w:cs="Consolas"/>
          <w:color w:val="383A42"/>
          <w:sz w:val="21"/>
          <w:szCs w:val="21"/>
          <w:bdr w:val="single" w:color="E5E8EC" w:sz="6" w:space="13" w:frame="1"/>
          <w:shd w:val="clear" w:color="auto" w:fill="FBFDFF"/>
        </w:rPr>
        <w:t xml:space="preserve"> HTML.footer --&gt;</w:t>
      </w:r>
    </w:p>
    <w:p xmlns:wp14="http://schemas.microsoft.com/office/word/2010/wordml" w:rsidR="00F935D1" w:rsidP="00EA2042" w:rsidRDefault="00F935D1" w14:paraId="5C3E0E74" wp14:textId="77777777">
      <w:pPr>
        <w:shd w:val="clear" w:color="auto" w:fill="FFFFFF"/>
        <w:rPr>
          <w:rFonts w:ascii="Arial" w:hAnsi="Arial" w:cs="Arial"/>
          <w:color w:val="222222"/>
        </w:rPr>
      </w:pPr>
    </w:p>
    <w:p xmlns:wp14="http://schemas.microsoft.com/office/word/2010/wordml" w:rsidR="00F935D1" w:rsidP="00EA2042" w:rsidRDefault="00F935D1" w14:paraId="66A1FAB9" wp14:textId="77777777">
      <w:pPr>
        <w:shd w:val="clear" w:color="auto" w:fill="FFFFFF"/>
        <w:rPr>
          <w:rFonts w:ascii="Arial" w:hAnsi="Arial" w:cs="Arial"/>
          <w:color w:val="222222"/>
        </w:rPr>
      </w:pPr>
    </w:p>
    <w:p xmlns:wp14="http://schemas.microsoft.com/office/word/2010/wordml" w:rsidR="00F935D1" w:rsidP="00EA2042" w:rsidRDefault="00EA2042" w14:paraId="2B12EBE6" wp14:textId="77777777">
      <w:pPr>
        <w:shd w:val="clear" w:color="auto" w:fill="FFFFFF"/>
        <w:rPr>
          <w:rFonts w:ascii="Arial" w:hAnsi="Arial" w:cs="Arial"/>
          <w:color w:val="222222"/>
        </w:rPr>
      </w:pPr>
      <w:proofErr w:type="gramStart"/>
      <w:r>
        <w:rPr>
          <w:rFonts w:ascii="Arial" w:hAnsi="Arial" w:cs="Arial"/>
          <w:color w:val="222222"/>
        </w:rPr>
        <w:t>….</w:t>
      </w:r>
      <w:proofErr w:type="gramEnd"/>
      <w:r>
        <w:rPr>
          <w:rFonts w:ascii="Arial" w:hAnsi="Arial" w:cs="Arial"/>
          <w:color w:val="222222"/>
        </w:rPr>
        <w:t xml:space="preserve"> и нарушить таким образом</w:t>
      </w:r>
      <w:r w:rsidR="00F935D1">
        <w:rPr>
          <w:rFonts w:ascii="Arial" w:hAnsi="Arial" w:cs="Arial"/>
          <w:color w:val="222222"/>
        </w:rPr>
        <w:t xml:space="preserve"> </w:t>
      </w:r>
      <w:r>
        <w:rPr>
          <w:rFonts w:ascii="Arial" w:hAnsi="Arial" w:cs="Arial"/>
          <w:b/>
          <w:bCs/>
          <w:color w:val="222222"/>
        </w:rPr>
        <w:t>основное правило MVC</w:t>
      </w:r>
      <w:r w:rsidR="00F935D1">
        <w:rPr>
          <w:rFonts w:ascii="Arial" w:hAnsi="Arial" w:cs="Arial"/>
          <w:color w:val="222222"/>
        </w:rPr>
        <w:t xml:space="preserve"> </w:t>
      </w:r>
      <w:r>
        <w:rPr>
          <w:rFonts w:ascii="Arial" w:hAnsi="Arial" w:cs="Arial"/>
          <w:color w:val="222222"/>
        </w:rPr>
        <w:t>– разделяйте Контроллер, Модель и Представление.</w:t>
      </w:r>
    </w:p>
    <w:p xmlns:wp14="http://schemas.microsoft.com/office/word/2010/wordml" w:rsidR="00F935D1" w:rsidP="00EA2042" w:rsidRDefault="00F935D1" w14:paraId="76BB753C" wp14:textId="77777777">
      <w:pPr>
        <w:shd w:val="clear" w:color="auto" w:fill="FFFFFF"/>
        <w:rPr>
          <w:rFonts w:ascii="Arial" w:hAnsi="Arial" w:cs="Arial"/>
          <w:color w:val="222222"/>
        </w:rPr>
      </w:pPr>
    </w:p>
    <w:p xmlns:wp14="http://schemas.microsoft.com/office/word/2010/wordml" w:rsidR="00F935D1" w:rsidP="00EA2042" w:rsidRDefault="00EA2042" w14:paraId="766E8FB3" wp14:textId="77777777">
      <w:pPr>
        <w:shd w:val="clear" w:color="auto" w:fill="FFFFFF"/>
        <w:rPr>
          <w:rFonts w:ascii="Arial" w:hAnsi="Arial" w:cs="Arial"/>
          <w:color w:val="222222"/>
        </w:rPr>
      </w:pPr>
      <w:r>
        <w:rPr>
          <w:rFonts w:ascii="Arial" w:hAnsi="Arial" w:cs="Arial"/>
          <w:color w:val="222222"/>
        </w:rPr>
        <w:t>Тем не менее, дублирующийся код – однозначное Зло. Что же делать?</w:t>
      </w:r>
    </w:p>
    <w:p xmlns:wp14="http://schemas.microsoft.com/office/word/2010/wordml" w:rsidR="00F935D1" w:rsidP="00EA2042" w:rsidRDefault="00EA2042" w14:paraId="7FEAD656" wp14:textId="77777777">
      <w:pPr>
        <w:shd w:val="clear" w:color="auto" w:fill="FFFFFF"/>
        <w:rPr>
          <w:rFonts w:ascii="Arial" w:hAnsi="Arial" w:cs="Arial"/>
          <w:color w:val="222222"/>
        </w:rPr>
      </w:pPr>
      <w:r>
        <w:rPr>
          <w:rFonts w:ascii="Arial" w:hAnsi="Arial" w:cs="Arial"/>
          <w:color w:val="222222"/>
        </w:rPr>
        <w:t>Мы должны перейти от MVC к HMVC!</w:t>
      </w:r>
    </w:p>
    <w:p xmlns:wp14="http://schemas.microsoft.com/office/word/2010/wordml" w:rsidR="00EA2042" w:rsidP="00EA2042" w:rsidRDefault="00EA2042" w14:paraId="559D1B0A" wp14:textId="77777777">
      <w:pPr>
        <w:shd w:val="clear" w:color="auto" w:fill="FFFFFF"/>
        <w:rPr>
          <w:rFonts w:ascii="Arial" w:hAnsi="Arial" w:cs="Arial"/>
          <w:color w:val="222222"/>
        </w:rPr>
      </w:pPr>
      <w:r>
        <w:rPr>
          <w:rFonts w:ascii="Arial" w:hAnsi="Arial" w:cs="Arial"/>
          <w:color w:val="222222"/>
        </w:rPr>
        <w:t>Но это – тема отдельной статьи.</w:t>
      </w:r>
    </w:p>
    <w:p xmlns:wp14="http://schemas.microsoft.com/office/word/2010/wordml" w:rsidR="006663FA" w:rsidP="00EA2042" w:rsidRDefault="006663FA" w14:paraId="513DA1E0" wp14:textId="77777777"/>
    <w:p xmlns:wp14="http://schemas.microsoft.com/office/word/2010/wordml" w:rsidR="00252B0E" w:rsidRDefault="00252B0E" w14:paraId="75CAC6F5" wp14:textId="77777777">
      <w:r>
        <w:br w:type="page"/>
      </w:r>
    </w:p>
    <w:p xmlns:wp14="http://schemas.microsoft.com/office/word/2010/wordml" w:rsidR="00252B0E" w:rsidP="00252B0E" w:rsidRDefault="00252B0E" w14:paraId="5C01E5C0" wp14:textId="77777777">
      <w:pPr>
        <w:pStyle w:val="1"/>
      </w:pPr>
      <w:bookmarkStart w:name="_Toc21767279" w:id="67"/>
      <w:r>
        <w:lastRenderedPageBreak/>
        <w:t>Рисунки-иллюстрации</w:t>
      </w:r>
      <w:bookmarkEnd w:id="67"/>
      <w:r>
        <w:t xml:space="preserve"> </w:t>
      </w:r>
    </w:p>
    <w:p xmlns:wp14="http://schemas.microsoft.com/office/word/2010/wordml" w:rsidR="00252B0E" w:rsidP="00252B0E" w:rsidRDefault="00252B0E" w14:paraId="66060428" wp14:textId="77777777">
      <w:pPr>
        <w:shd w:val="clear" w:color="auto" w:fill="FFFFFF"/>
        <w:jc w:val="center"/>
        <w:rPr>
          <w:rFonts w:ascii="Arial" w:hAnsi="Arial" w:cs="Arial"/>
          <w:color w:val="222222"/>
        </w:rPr>
      </w:pPr>
    </w:p>
    <w:p xmlns:wp14="http://schemas.microsoft.com/office/word/2010/wordml" w:rsidR="00252B0E" w:rsidP="00252B0E" w:rsidRDefault="00252B0E" w14:paraId="1D0656FE" wp14:textId="77777777">
      <w:pPr>
        <w:shd w:val="clear" w:color="auto" w:fill="FFFFFF"/>
        <w:jc w:val="center"/>
        <w:rPr>
          <w:rFonts w:ascii="Arial" w:hAnsi="Arial" w:cs="Arial"/>
          <w:color w:val="222222"/>
        </w:rPr>
      </w:pPr>
      <w:r>
        <w:rPr>
          <w:noProof/>
          <w:lang w:eastAsia="ru-RU"/>
        </w:rPr>
        <w:drawing>
          <wp:inline xmlns:wp14="http://schemas.microsoft.com/office/word/2010/wordprocessingDrawing" distT="0" distB="0" distL="0" distR="0" wp14:anchorId="074F6BCA" wp14:editId="0CE6E38D">
            <wp:extent cx="6031230" cy="3366763"/>
            <wp:effectExtent l="0" t="0" r="7620" b="5715"/>
            <wp:docPr id="28" name="Рисунок 28" descr="https://javarush.ru/pictures/739040/f82318d4-0a9d-4372-9f62-7cd16ffe78b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javarush.ru/pictures/739040/f82318d4-0a9d-4372-9f62-7cd16ffe78b9.png"/>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6031230" cy="3366763"/>
                    </a:xfrm>
                    <a:prstGeom prst="rect">
                      <a:avLst/>
                    </a:prstGeom>
                    <a:noFill/>
                    <a:ln>
                      <a:noFill/>
                    </a:ln>
                  </pic:spPr>
                </pic:pic>
              </a:graphicData>
            </a:graphic>
          </wp:inline>
        </w:drawing>
      </w:r>
    </w:p>
    <w:p xmlns:wp14="http://schemas.microsoft.com/office/word/2010/wordml" w:rsidR="00252B0E" w:rsidP="00252B0E" w:rsidRDefault="00252B0E" w14:paraId="7B37605A" wp14:textId="77777777">
      <w:pPr>
        <w:shd w:val="clear" w:color="auto" w:fill="FFFFFF"/>
        <w:rPr>
          <w:rFonts w:ascii="Arial" w:hAnsi="Arial" w:cs="Arial"/>
          <w:color w:val="222222"/>
        </w:rPr>
      </w:pPr>
    </w:p>
    <w:p xmlns:wp14="http://schemas.microsoft.com/office/word/2010/wordml" w:rsidR="00252B0E" w:rsidP="00252B0E" w:rsidRDefault="00252B0E" w14:paraId="394798F2" wp14:textId="77777777">
      <w:pPr>
        <w:shd w:val="clear" w:color="auto" w:fill="FFFFFF"/>
        <w:rPr>
          <w:rFonts w:ascii="Arial" w:hAnsi="Arial" w:cs="Arial"/>
          <w:color w:val="222222"/>
        </w:rPr>
      </w:pPr>
      <w:r>
        <w:rPr>
          <w:noProof/>
          <w:lang w:eastAsia="ru-RU"/>
        </w:rPr>
        <w:drawing>
          <wp:inline xmlns:wp14="http://schemas.microsoft.com/office/word/2010/wordprocessingDrawing" distT="0" distB="0" distL="0" distR="0" wp14:anchorId="10B4506C" wp14:editId="707DFB8D">
            <wp:extent cx="6031230" cy="3582341"/>
            <wp:effectExtent l="0" t="0" r="0" b="0"/>
            <wp:docPr id="27" name="Рисунок 27" descr="https://www.videosharp.info/data/img/lesson/1514.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videosharp.info/data/img/lesson/1514.t.jpg"/>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6031230" cy="3582341"/>
                    </a:xfrm>
                    <a:prstGeom prst="rect">
                      <a:avLst/>
                    </a:prstGeom>
                    <a:noFill/>
                    <a:ln>
                      <a:noFill/>
                    </a:ln>
                  </pic:spPr>
                </pic:pic>
              </a:graphicData>
            </a:graphic>
          </wp:inline>
        </w:drawing>
      </w:r>
    </w:p>
    <w:p xmlns:wp14="http://schemas.microsoft.com/office/word/2010/wordml" w:rsidR="00252B0E" w:rsidP="00252B0E" w:rsidRDefault="00252B0E" w14:paraId="3889A505" wp14:textId="77777777">
      <w:pPr>
        <w:shd w:val="clear" w:color="auto" w:fill="FFFFFF"/>
        <w:rPr>
          <w:rFonts w:ascii="Arial" w:hAnsi="Arial" w:cs="Arial"/>
          <w:color w:val="222222"/>
        </w:rPr>
      </w:pPr>
      <w:r>
        <w:rPr>
          <w:noProof/>
          <w:lang w:eastAsia="ru-RU"/>
        </w:rPr>
        <w:lastRenderedPageBreak/>
        <w:drawing>
          <wp:inline xmlns:wp14="http://schemas.microsoft.com/office/word/2010/wordprocessingDrawing" distT="0" distB="0" distL="0" distR="0" wp14:anchorId="2C283288" wp14:editId="1D274ADF">
            <wp:extent cx="5459723" cy="3065068"/>
            <wp:effectExtent l="0" t="0" r="8255" b="2540"/>
            <wp:docPr id="26" name="Рисунок 26" descr="https://myslide.ru/documents_3/b094d6333a168d7b77bb05ee2642c05d/img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yslide.ru/documents_3/b094d6333a168d7b77bb05ee2642c05d/img11.jpg"/>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5462041" cy="3066369"/>
                    </a:xfrm>
                    <a:prstGeom prst="rect">
                      <a:avLst/>
                    </a:prstGeom>
                    <a:noFill/>
                    <a:ln>
                      <a:noFill/>
                    </a:ln>
                  </pic:spPr>
                </pic:pic>
              </a:graphicData>
            </a:graphic>
          </wp:inline>
        </w:drawing>
      </w:r>
    </w:p>
    <w:p xmlns:wp14="http://schemas.microsoft.com/office/word/2010/wordml" w:rsidR="00252B0E" w:rsidP="00252B0E" w:rsidRDefault="00252B0E" w14:paraId="29079D35" wp14:textId="77777777">
      <w:pPr>
        <w:shd w:val="clear" w:color="auto" w:fill="FFFFFF"/>
        <w:rPr>
          <w:rFonts w:ascii="Arial" w:hAnsi="Arial" w:cs="Arial"/>
          <w:color w:val="222222"/>
        </w:rPr>
      </w:pPr>
      <w:r>
        <w:rPr>
          <w:noProof/>
          <w:lang w:eastAsia="ru-RU"/>
        </w:rPr>
        <w:drawing>
          <wp:inline xmlns:wp14="http://schemas.microsoft.com/office/word/2010/wordprocessingDrawing" distT="0" distB="0" distL="0" distR="0" wp14:anchorId="07702116" wp14:editId="73B1F4D3">
            <wp:extent cx="5559552" cy="4171981"/>
            <wp:effectExtent l="0" t="0" r="3175" b="0"/>
            <wp:docPr id="15" name="Рисунок 15" descr="http://images.myshared.ru/9/914223/slide_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myshared.ru/9/914223/slide_9.jpg"/>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5571862" cy="4181219"/>
                    </a:xfrm>
                    <a:prstGeom prst="rect">
                      <a:avLst/>
                    </a:prstGeom>
                    <a:noFill/>
                    <a:ln>
                      <a:noFill/>
                    </a:ln>
                  </pic:spPr>
                </pic:pic>
              </a:graphicData>
            </a:graphic>
          </wp:inline>
        </w:drawing>
      </w:r>
    </w:p>
    <w:p xmlns:wp14="http://schemas.microsoft.com/office/word/2010/wordml" w:rsidR="00252B0E" w:rsidP="00252B0E" w:rsidRDefault="00252B0E" w14:paraId="17686DC7" wp14:textId="77777777">
      <w:pPr>
        <w:shd w:val="clear" w:color="auto" w:fill="FFFFFF"/>
        <w:rPr>
          <w:rFonts w:ascii="Arial" w:hAnsi="Arial" w:cs="Arial"/>
          <w:color w:val="222222"/>
        </w:rPr>
      </w:pPr>
      <w:r>
        <w:rPr>
          <w:noProof/>
          <w:lang w:eastAsia="ru-RU"/>
        </w:rPr>
        <w:lastRenderedPageBreak/>
        <w:drawing>
          <wp:inline xmlns:wp14="http://schemas.microsoft.com/office/word/2010/wordprocessingDrawing" distT="0" distB="0" distL="0" distR="0" wp14:anchorId="0D0A2676" wp14:editId="59722E3E">
            <wp:extent cx="5610758" cy="3928957"/>
            <wp:effectExtent l="0" t="0" r="0" b="0"/>
            <wp:docPr id="25" name="Рисунок 25" descr="http://muwebclone.com/theme/imgs/gides/mv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muwebclone.com/theme/imgs/gides/mvc.png"/>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5612304" cy="3930040"/>
                    </a:xfrm>
                    <a:prstGeom prst="rect">
                      <a:avLst/>
                    </a:prstGeom>
                    <a:noFill/>
                    <a:ln>
                      <a:noFill/>
                    </a:ln>
                  </pic:spPr>
                </pic:pic>
              </a:graphicData>
            </a:graphic>
          </wp:inline>
        </w:drawing>
      </w:r>
    </w:p>
    <w:p xmlns:wp14="http://schemas.microsoft.com/office/word/2010/wordml" w:rsidR="00252B0E" w:rsidP="00252B0E" w:rsidRDefault="00252B0E" w14:paraId="53BD644D" wp14:textId="77777777">
      <w:pPr>
        <w:shd w:val="clear" w:color="auto" w:fill="FFFFFF"/>
        <w:rPr>
          <w:rFonts w:ascii="Arial" w:hAnsi="Arial" w:cs="Arial"/>
          <w:color w:val="222222"/>
        </w:rPr>
      </w:pPr>
    </w:p>
    <w:p xmlns:wp14="http://schemas.microsoft.com/office/word/2010/wordml" w:rsidR="00252B0E" w:rsidP="00252B0E" w:rsidRDefault="00252B0E" w14:paraId="1A3FAC43" wp14:textId="77777777"/>
    <w:p xmlns:wp14="http://schemas.microsoft.com/office/word/2010/wordml" w:rsidR="00252B0E" w:rsidP="00252B0E" w:rsidRDefault="00252B0E" w14:paraId="2BBD94B2" wp14:textId="77777777"/>
    <w:p xmlns:wp14="http://schemas.microsoft.com/office/word/2010/wordml" w:rsidR="00252B0E" w:rsidP="00252B0E" w:rsidRDefault="00252B0E" w14:paraId="57431C8C" wp14:textId="77777777">
      <w:r>
        <w:t>--------------------------</w:t>
      </w:r>
    </w:p>
    <w:p xmlns:wp14="http://schemas.microsoft.com/office/word/2010/wordml" w:rsidRPr="00EA2042" w:rsidR="00252B0E" w:rsidP="00EA2042" w:rsidRDefault="00252B0E" w14:paraId="5854DE7F" wp14:textId="77777777"/>
    <w:sectPr w:rsidRPr="00EA2042" w:rsidR="00252B0E" w:rsidSect="00FA5BDB">
      <w:pgSz w:w="11906" w:h="16838" w:orient="portrait"/>
      <w:pgMar w:top="851" w:right="707" w:bottom="851"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panose1 w:val="05010000000000000000"/>
    <w:charset w:val="00"/>
    <w:family w:val="auto"/>
    <w:pitch w:val="variable"/>
    <w:sig w:usb0="800000AF" w:usb1="1001ECEA" w:usb2="00000000" w:usb3="00000000" w:csb0="00000001" w:csb1="00000000"/>
  </w:font>
  <w:font w:name="Symbol Cyrillic">
    <w:altName w:val="Times New Roman"/>
    <w:charset w:val="CC"/>
    <w:family w:val="auto"/>
    <w:pitch w:val="default"/>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Segoe UI Emoji">
    <w:panose1 w:val="020B0502040204020203"/>
    <w:charset w:val="00"/>
    <w:family w:val="swiss"/>
    <w:pitch w:val="variable"/>
    <w:sig w:usb0="00000003" w:usb1="02000000" w:usb2="00000000" w:usb3="00000000" w:csb0="00000001" w:csb1="00000000"/>
  </w:font>
  <w:font w:name="plumbbold">
    <w:altName w:val="Times New Roman"/>
    <w:panose1 w:val="00000000000000000000"/>
    <w:charset w:val="00"/>
    <w:family w:val="roman"/>
    <w:notTrueType/>
    <w:pitch w:val="default"/>
  </w:font>
  <w:font w:name="Consolas">
    <w:panose1 w:val="020B0609020204030204"/>
    <w:charset w:val="CC"/>
    <w:family w:val="modern"/>
    <w:pitch w:val="fixed"/>
    <w:sig w:usb0="E10002FF" w:usb1="4000FCFF" w:usb2="00000009" w:usb3="00000000" w:csb0="0000019F" w:csb1="00000000"/>
  </w:font>
  <w:font w:name="inherit">
    <w:altName w:val="Times New Roman"/>
    <w:panose1 w:val="00000000000000000000"/>
    <w:charset w:val="00"/>
    <w:family w:val="roman"/>
    <w:notTrueType/>
    <w:pitch w:val="default"/>
  </w:font>
  <w:font w:name="helveticaneuecyrmedium">
    <w:altName w:val="Times New Roman"/>
    <w:panose1 w:val="00000000000000000000"/>
    <w:charset w:val="00"/>
    <w:family w:val="roman"/>
    <w:notTrueType/>
    <w:pitch w:val="default"/>
  </w:font>
  <w:font w:name="plumbregular">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6"/>
    <w:multiLevelType w:val="singleLevel"/>
    <w:tmpl w:val="00000006"/>
    <w:name w:val="WW8Num5"/>
    <w:lvl w:ilvl="0">
      <w:start w:val="1"/>
      <w:numFmt w:val="decimal"/>
      <w:lvlText w:val="%1."/>
      <w:lvlJc w:val="left"/>
      <w:pPr>
        <w:tabs>
          <w:tab w:val="num" w:pos="720"/>
        </w:tabs>
        <w:ind w:left="720" w:hanging="360"/>
      </w:pPr>
      <w:rPr>
        <w:rFonts w:cs="Times New Roman"/>
      </w:rPr>
    </w:lvl>
  </w:abstractNum>
  <w:abstractNum w:abstractNumId="1" w15:restartNumberingAfterBreak="0">
    <w:nsid w:val="0000000C"/>
    <w:multiLevelType w:val="singleLevel"/>
    <w:tmpl w:val="0000000C"/>
    <w:name w:val="WW8Num11"/>
    <w:lvl w:ilvl="0">
      <w:start w:val="1"/>
      <w:numFmt w:val="decimal"/>
      <w:lvlText w:val="%1."/>
      <w:lvlJc w:val="left"/>
      <w:pPr>
        <w:tabs>
          <w:tab w:val="num" w:pos="720"/>
        </w:tabs>
        <w:ind w:left="720" w:hanging="360"/>
      </w:pPr>
      <w:rPr>
        <w:rFonts w:cs="Times New Roman"/>
      </w:rPr>
    </w:lvl>
  </w:abstractNum>
  <w:abstractNum w:abstractNumId="2" w15:restartNumberingAfterBreak="0">
    <w:nsid w:val="0000000F"/>
    <w:multiLevelType w:val="multilevel"/>
    <w:tmpl w:val="0000000F"/>
    <w:name w:val="WW8Num14"/>
    <w:lvl w:ilvl="0">
      <w:start w:val="1"/>
      <w:numFmt w:val="decimal"/>
      <w:lvlText w:val="%1."/>
      <w:lvlJc w:val="left"/>
      <w:pPr>
        <w:tabs>
          <w:tab w:val="num" w:pos="720"/>
        </w:tabs>
        <w:ind w:left="720" w:hanging="360"/>
      </w:pPr>
      <w:rPr>
        <w:rFonts w:ascii="Symbol" w:hAnsi="Symbol" w:cs="Times New Roman"/>
      </w:rPr>
    </w:lvl>
    <w:lvl w:ilvl="1">
      <w:start w:val="1"/>
      <w:numFmt w:val="decimal"/>
      <w:lvlText w:val="%2."/>
      <w:lvlJc w:val="left"/>
      <w:pPr>
        <w:tabs>
          <w:tab w:val="num" w:pos="1080"/>
        </w:tabs>
        <w:ind w:left="1080" w:hanging="360"/>
      </w:pPr>
      <w:rPr>
        <w:rFonts w:ascii="Symbol" w:hAnsi="Symbol" w:cs="Times New Roman"/>
      </w:rPr>
    </w:lvl>
    <w:lvl w:ilvl="2">
      <w:start w:val="1"/>
      <w:numFmt w:val="decimal"/>
      <w:lvlText w:val="%3."/>
      <w:lvlJc w:val="left"/>
      <w:pPr>
        <w:tabs>
          <w:tab w:val="num" w:pos="1440"/>
        </w:tabs>
        <w:ind w:left="1440" w:hanging="360"/>
      </w:pPr>
      <w:rPr>
        <w:rFonts w:ascii="Symbol" w:hAnsi="Symbol" w:cs="Times New Roman"/>
      </w:rPr>
    </w:lvl>
    <w:lvl w:ilvl="3">
      <w:start w:val="1"/>
      <w:numFmt w:val="decimal"/>
      <w:lvlText w:val="%4."/>
      <w:lvlJc w:val="left"/>
      <w:pPr>
        <w:tabs>
          <w:tab w:val="num" w:pos="1800"/>
        </w:tabs>
        <w:ind w:left="1800" w:hanging="360"/>
      </w:pPr>
      <w:rPr>
        <w:rFonts w:ascii="Symbol" w:hAnsi="Symbol" w:cs="Times New Roman"/>
      </w:rPr>
    </w:lvl>
    <w:lvl w:ilvl="4">
      <w:start w:val="1"/>
      <w:numFmt w:val="decimal"/>
      <w:lvlText w:val="%5."/>
      <w:lvlJc w:val="left"/>
      <w:pPr>
        <w:tabs>
          <w:tab w:val="num" w:pos="2160"/>
        </w:tabs>
        <w:ind w:left="2160" w:hanging="360"/>
      </w:pPr>
      <w:rPr>
        <w:rFonts w:ascii="Symbol" w:hAnsi="Symbol" w:cs="Times New Roman"/>
      </w:rPr>
    </w:lvl>
    <w:lvl w:ilvl="5">
      <w:start w:val="1"/>
      <w:numFmt w:val="decimal"/>
      <w:lvlText w:val="%6."/>
      <w:lvlJc w:val="left"/>
      <w:pPr>
        <w:tabs>
          <w:tab w:val="num" w:pos="2520"/>
        </w:tabs>
        <w:ind w:left="2520" w:hanging="360"/>
      </w:pPr>
      <w:rPr>
        <w:rFonts w:ascii="Symbol" w:hAnsi="Symbol" w:cs="Times New Roman"/>
      </w:rPr>
    </w:lvl>
    <w:lvl w:ilvl="6">
      <w:start w:val="1"/>
      <w:numFmt w:val="decimal"/>
      <w:lvlText w:val="%7."/>
      <w:lvlJc w:val="left"/>
      <w:pPr>
        <w:tabs>
          <w:tab w:val="num" w:pos="2880"/>
        </w:tabs>
        <w:ind w:left="2880" w:hanging="360"/>
      </w:pPr>
      <w:rPr>
        <w:rFonts w:ascii="Symbol" w:hAnsi="Symbol" w:cs="Times New Roman"/>
      </w:rPr>
    </w:lvl>
    <w:lvl w:ilvl="7">
      <w:start w:val="1"/>
      <w:numFmt w:val="decimal"/>
      <w:lvlText w:val="%8."/>
      <w:lvlJc w:val="left"/>
      <w:pPr>
        <w:tabs>
          <w:tab w:val="num" w:pos="3240"/>
        </w:tabs>
        <w:ind w:left="3240" w:hanging="360"/>
      </w:pPr>
      <w:rPr>
        <w:rFonts w:ascii="Symbol" w:hAnsi="Symbol" w:cs="Times New Roman"/>
      </w:rPr>
    </w:lvl>
    <w:lvl w:ilvl="8">
      <w:start w:val="1"/>
      <w:numFmt w:val="decimal"/>
      <w:lvlText w:val="%9."/>
      <w:lvlJc w:val="left"/>
      <w:pPr>
        <w:tabs>
          <w:tab w:val="num" w:pos="3600"/>
        </w:tabs>
        <w:ind w:left="3600" w:hanging="360"/>
      </w:pPr>
      <w:rPr>
        <w:rFonts w:ascii="Symbol" w:hAnsi="Symbol" w:cs="Times New Roman"/>
      </w:rPr>
    </w:lvl>
  </w:abstractNum>
  <w:abstractNum w:abstractNumId="3" w15:restartNumberingAfterBreak="0">
    <w:nsid w:val="00000010"/>
    <w:multiLevelType w:val="multilevel"/>
    <w:tmpl w:val="00000010"/>
    <w:name w:val="WW8Num15"/>
    <w:lvl w:ilvl="0">
      <w:start w:val="1"/>
      <w:numFmt w:val="decimal"/>
      <w:lvlText w:val="%1."/>
      <w:lvlJc w:val="left"/>
      <w:pPr>
        <w:tabs>
          <w:tab w:val="num" w:pos="720"/>
        </w:tabs>
        <w:ind w:left="720" w:hanging="360"/>
      </w:pPr>
      <w:rPr>
        <w:rFonts w:cs="Times New Roman"/>
        <w:caps w:val="0"/>
        <w:smallCaps w:val="0"/>
        <w:strike w:val="0"/>
        <w:dstrike w:val="0"/>
        <w:vanish w:val="0"/>
        <w:color w:val="000000"/>
        <w:position w:val="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2."/>
      <w:lvlJc w:val="left"/>
      <w:pPr>
        <w:tabs>
          <w:tab w:val="num" w:pos="1080"/>
        </w:tabs>
        <w:ind w:left="1080" w:hanging="360"/>
      </w:pPr>
      <w:rPr>
        <w:rFonts w:cs="Times New Roman"/>
        <w:caps w:val="0"/>
        <w:smallCaps w:val="0"/>
        <w:strike w:val="0"/>
        <w:dstrike w:val="0"/>
        <w:vanish w:val="0"/>
        <w:color w:val="000000"/>
        <w:position w:val="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left"/>
      <w:pPr>
        <w:tabs>
          <w:tab w:val="num" w:pos="1440"/>
        </w:tabs>
        <w:ind w:left="1440" w:hanging="360"/>
      </w:pPr>
      <w:rPr>
        <w:rFonts w:cs="Times New Roman"/>
        <w:caps w:val="0"/>
        <w:smallCaps w:val="0"/>
        <w:strike w:val="0"/>
        <w:dstrike w:val="0"/>
        <w:vanish w:val="0"/>
        <w:color w:val="000000"/>
        <w:position w:val="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4."/>
      <w:lvlJc w:val="left"/>
      <w:pPr>
        <w:tabs>
          <w:tab w:val="num" w:pos="1800"/>
        </w:tabs>
        <w:ind w:left="1800" w:hanging="360"/>
      </w:pPr>
      <w:rPr>
        <w:rFonts w:cs="Times New Roman"/>
        <w:caps w:val="0"/>
        <w:smallCaps w:val="0"/>
        <w:strike w:val="0"/>
        <w:dstrike w:val="0"/>
        <w:vanish w:val="0"/>
        <w:color w:val="000000"/>
        <w:position w:val="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tabs>
          <w:tab w:val="num" w:pos="2160"/>
        </w:tabs>
        <w:ind w:left="2160" w:hanging="360"/>
      </w:pPr>
      <w:rPr>
        <w:rFonts w:cs="Times New Roman"/>
        <w:caps w:val="0"/>
        <w:smallCaps w:val="0"/>
        <w:strike w:val="0"/>
        <w:dstrike w:val="0"/>
        <w:vanish w:val="0"/>
        <w:color w:val="000000"/>
        <w:position w:val="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6."/>
      <w:lvlJc w:val="left"/>
      <w:pPr>
        <w:tabs>
          <w:tab w:val="num" w:pos="2520"/>
        </w:tabs>
        <w:ind w:left="2520" w:hanging="360"/>
      </w:pPr>
      <w:rPr>
        <w:rFonts w:cs="Times New Roman"/>
        <w:caps w:val="0"/>
        <w:smallCaps w:val="0"/>
        <w:strike w:val="0"/>
        <w:dstrike w:val="0"/>
        <w:vanish w:val="0"/>
        <w:color w:val="000000"/>
        <w:position w:val="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7."/>
      <w:lvlJc w:val="left"/>
      <w:pPr>
        <w:tabs>
          <w:tab w:val="num" w:pos="2880"/>
        </w:tabs>
        <w:ind w:left="2880" w:hanging="360"/>
      </w:pPr>
      <w:rPr>
        <w:rFonts w:cs="Times New Roman"/>
        <w:caps w:val="0"/>
        <w:smallCaps w:val="0"/>
        <w:strike w:val="0"/>
        <w:dstrike w:val="0"/>
        <w:vanish w:val="0"/>
        <w:color w:val="000000"/>
        <w:position w:val="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Text w:val="%8."/>
      <w:lvlJc w:val="left"/>
      <w:pPr>
        <w:tabs>
          <w:tab w:val="num" w:pos="3240"/>
        </w:tabs>
        <w:ind w:left="3240" w:hanging="360"/>
      </w:pPr>
      <w:rPr>
        <w:rFonts w:cs="Times New Roman"/>
        <w:caps w:val="0"/>
        <w:smallCaps w:val="0"/>
        <w:strike w:val="0"/>
        <w:dstrike w:val="0"/>
        <w:vanish w:val="0"/>
        <w:color w:val="000000"/>
        <w:position w:val="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Text w:val="%9."/>
      <w:lvlJc w:val="left"/>
      <w:pPr>
        <w:tabs>
          <w:tab w:val="num" w:pos="3600"/>
        </w:tabs>
        <w:ind w:left="3600" w:hanging="360"/>
      </w:pPr>
      <w:rPr>
        <w:rFonts w:cs="Times New Roman"/>
        <w:caps w:val="0"/>
        <w:smallCaps w:val="0"/>
        <w:strike w:val="0"/>
        <w:dstrike w:val="0"/>
        <w:vanish w:val="0"/>
        <w:color w:val="000000"/>
        <w:position w:val="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4" w15:restartNumberingAfterBreak="0">
    <w:nsid w:val="00000012"/>
    <w:multiLevelType w:val="multilevel"/>
    <w:tmpl w:val="00000012"/>
    <w:name w:val="WW8Num17"/>
    <w:lvl w:ilvl="0">
      <w:start w:val="1"/>
      <w:numFmt w:val="decimal"/>
      <w:lvlText w:val="%1."/>
      <w:lvlJc w:val="left"/>
      <w:pPr>
        <w:tabs>
          <w:tab w:val="num" w:pos="720"/>
        </w:tabs>
        <w:ind w:left="720" w:hanging="360"/>
      </w:pPr>
      <w:rPr>
        <w:rFonts w:ascii="Symbol" w:hAnsi="Symbol" w:cs="Times New Roman"/>
        <w:sz w:val="20"/>
        <w:szCs w:val="20"/>
      </w:rPr>
    </w:lvl>
    <w:lvl w:ilvl="1">
      <w:start w:val="1"/>
      <w:numFmt w:val="decimal"/>
      <w:lvlText w:val="%2."/>
      <w:lvlJc w:val="left"/>
      <w:pPr>
        <w:tabs>
          <w:tab w:val="num" w:pos="1080"/>
        </w:tabs>
        <w:ind w:left="1080" w:hanging="360"/>
      </w:pPr>
      <w:rPr>
        <w:rFonts w:ascii="Symbol" w:hAnsi="Symbol" w:cs="Times New Roman"/>
        <w:sz w:val="20"/>
        <w:szCs w:val="20"/>
      </w:rPr>
    </w:lvl>
    <w:lvl w:ilvl="2">
      <w:start w:val="1"/>
      <w:numFmt w:val="decimal"/>
      <w:lvlText w:val="%3."/>
      <w:lvlJc w:val="left"/>
      <w:pPr>
        <w:tabs>
          <w:tab w:val="num" w:pos="1440"/>
        </w:tabs>
        <w:ind w:left="1440" w:hanging="360"/>
      </w:pPr>
      <w:rPr>
        <w:rFonts w:ascii="Symbol" w:hAnsi="Symbol" w:cs="Times New Roman"/>
        <w:sz w:val="20"/>
        <w:szCs w:val="20"/>
      </w:rPr>
    </w:lvl>
    <w:lvl w:ilvl="3">
      <w:start w:val="1"/>
      <w:numFmt w:val="decimal"/>
      <w:lvlText w:val="%4."/>
      <w:lvlJc w:val="left"/>
      <w:pPr>
        <w:tabs>
          <w:tab w:val="num" w:pos="1800"/>
        </w:tabs>
        <w:ind w:left="1800" w:hanging="360"/>
      </w:pPr>
      <w:rPr>
        <w:rFonts w:ascii="Symbol" w:hAnsi="Symbol" w:cs="Times New Roman"/>
        <w:sz w:val="20"/>
        <w:szCs w:val="20"/>
      </w:rPr>
    </w:lvl>
    <w:lvl w:ilvl="4">
      <w:start w:val="1"/>
      <w:numFmt w:val="decimal"/>
      <w:lvlText w:val="%5."/>
      <w:lvlJc w:val="left"/>
      <w:pPr>
        <w:tabs>
          <w:tab w:val="num" w:pos="2160"/>
        </w:tabs>
        <w:ind w:left="2160" w:hanging="360"/>
      </w:pPr>
      <w:rPr>
        <w:rFonts w:ascii="Symbol" w:hAnsi="Symbol" w:cs="Times New Roman"/>
        <w:sz w:val="20"/>
        <w:szCs w:val="20"/>
      </w:rPr>
    </w:lvl>
    <w:lvl w:ilvl="5">
      <w:start w:val="1"/>
      <w:numFmt w:val="decimal"/>
      <w:lvlText w:val="%6."/>
      <w:lvlJc w:val="left"/>
      <w:pPr>
        <w:tabs>
          <w:tab w:val="num" w:pos="2520"/>
        </w:tabs>
        <w:ind w:left="2520" w:hanging="360"/>
      </w:pPr>
      <w:rPr>
        <w:rFonts w:ascii="Symbol" w:hAnsi="Symbol" w:cs="Times New Roman"/>
        <w:sz w:val="20"/>
        <w:szCs w:val="20"/>
      </w:rPr>
    </w:lvl>
    <w:lvl w:ilvl="6">
      <w:start w:val="1"/>
      <w:numFmt w:val="decimal"/>
      <w:lvlText w:val="%7."/>
      <w:lvlJc w:val="left"/>
      <w:pPr>
        <w:tabs>
          <w:tab w:val="num" w:pos="2880"/>
        </w:tabs>
        <w:ind w:left="2880" w:hanging="360"/>
      </w:pPr>
      <w:rPr>
        <w:rFonts w:ascii="Symbol" w:hAnsi="Symbol" w:cs="Times New Roman"/>
        <w:sz w:val="20"/>
        <w:szCs w:val="20"/>
      </w:rPr>
    </w:lvl>
    <w:lvl w:ilvl="7">
      <w:start w:val="1"/>
      <w:numFmt w:val="decimal"/>
      <w:lvlText w:val="%8."/>
      <w:lvlJc w:val="left"/>
      <w:pPr>
        <w:tabs>
          <w:tab w:val="num" w:pos="3240"/>
        </w:tabs>
        <w:ind w:left="3240" w:hanging="360"/>
      </w:pPr>
      <w:rPr>
        <w:rFonts w:ascii="Symbol" w:hAnsi="Symbol" w:cs="Times New Roman"/>
        <w:sz w:val="20"/>
        <w:szCs w:val="20"/>
      </w:rPr>
    </w:lvl>
    <w:lvl w:ilvl="8">
      <w:start w:val="1"/>
      <w:numFmt w:val="decimal"/>
      <w:lvlText w:val="%9."/>
      <w:lvlJc w:val="left"/>
      <w:pPr>
        <w:tabs>
          <w:tab w:val="num" w:pos="3600"/>
        </w:tabs>
        <w:ind w:left="3600" w:hanging="360"/>
      </w:pPr>
      <w:rPr>
        <w:rFonts w:ascii="Symbol" w:hAnsi="Symbol" w:cs="Times New Roman"/>
        <w:sz w:val="20"/>
        <w:szCs w:val="20"/>
      </w:rPr>
    </w:lvl>
  </w:abstractNum>
  <w:abstractNum w:abstractNumId="5" w15:restartNumberingAfterBreak="0">
    <w:nsid w:val="00000013"/>
    <w:multiLevelType w:val="multilevel"/>
    <w:tmpl w:val="00000013"/>
    <w:name w:val="WW8Num18"/>
    <w:lvl w:ilvl="0">
      <w:start w:val="2"/>
      <w:numFmt w:val="decimal"/>
      <w:lvlText w:val="%1."/>
      <w:lvlJc w:val="left"/>
      <w:pPr>
        <w:tabs>
          <w:tab w:val="num" w:pos="720"/>
        </w:tabs>
        <w:ind w:left="720" w:hanging="360"/>
      </w:pPr>
      <w:rPr>
        <w:rFonts w:ascii="Symbol" w:hAnsi="Symbol" w:cs="Times New Roman"/>
        <w:sz w:val="20"/>
        <w:szCs w:val="20"/>
      </w:rPr>
    </w:lvl>
    <w:lvl w:ilvl="1">
      <w:start w:val="1"/>
      <w:numFmt w:val="decimal"/>
      <w:lvlText w:val="%2."/>
      <w:lvlJc w:val="left"/>
      <w:pPr>
        <w:tabs>
          <w:tab w:val="num" w:pos="1080"/>
        </w:tabs>
        <w:ind w:left="1080" w:hanging="360"/>
      </w:pPr>
      <w:rPr>
        <w:rFonts w:ascii="Symbol" w:hAnsi="Symbol" w:cs="Times New Roman"/>
        <w:sz w:val="20"/>
        <w:szCs w:val="20"/>
      </w:rPr>
    </w:lvl>
    <w:lvl w:ilvl="2">
      <w:start w:val="1"/>
      <w:numFmt w:val="decimal"/>
      <w:lvlText w:val="%3."/>
      <w:lvlJc w:val="left"/>
      <w:pPr>
        <w:tabs>
          <w:tab w:val="num" w:pos="1440"/>
        </w:tabs>
        <w:ind w:left="1440" w:hanging="360"/>
      </w:pPr>
      <w:rPr>
        <w:rFonts w:ascii="Symbol" w:hAnsi="Symbol" w:cs="Times New Roman"/>
        <w:sz w:val="20"/>
        <w:szCs w:val="20"/>
      </w:rPr>
    </w:lvl>
    <w:lvl w:ilvl="3">
      <w:start w:val="1"/>
      <w:numFmt w:val="decimal"/>
      <w:lvlText w:val="%4."/>
      <w:lvlJc w:val="left"/>
      <w:pPr>
        <w:tabs>
          <w:tab w:val="num" w:pos="1800"/>
        </w:tabs>
        <w:ind w:left="1800" w:hanging="360"/>
      </w:pPr>
      <w:rPr>
        <w:rFonts w:ascii="Symbol" w:hAnsi="Symbol" w:cs="Times New Roman"/>
        <w:sz w:val="20"/>
        <w:szCs w:val="20"/>
      </w:rPr>
    </w:lvl>
    <w:lvl w:ilvl="4">
      <w:start w:val="1"/>
      <w:numFmt w:val="decimal"/>
      <w:lvlText w:val="%5."/>
      <w:lvlJc w:val="left"/>
      <w:pPr>
        <w:tabs>
          <w:tab w:val="num" w:pos="2160"/>
        </w:tabs>
        <w:ind w:left="2160" w:hanging="360"/>
      </w:pPr>
      <w:rPr>
        <w:rFonts w:ascii="Symbol" w:hAnsi="Symbol" w:cs="Times New Roman"/>
        <w:sz w:val="20"/>
        <w:szCs w:val="20"/>
      </w:rPr>
    </w:lvl>
    <w:lvl w:ilvl="5">
      <w:start w:val="1"/>
      <w:numFmt w:val="decimal"/>
      <w:lvlText w:val="%6."/>
      <w:lvlJc w:val="left"/>
      <w:pPr>
        <w:tabs>
          <w:tab w:val="num" w:pos="2520"/>
        </w:tabs>
        <w:ind w:left="2520" w:hanging="360"/>
      </w:pPr>
      <w:rPr>
        <w:rFonts w:ascii="Symbol" w:hAnsi="Symbol" w:cs="Times New Roman"/>
        <w:sz w:val="20"/>
        <w:szCs w:val="20"/>
      </w:rPr>
    </w:lvl>
    <w:lvl w:ilvl="6">
      <w:start w:val="1"/>
      <w:numFmt w:val="decimal"/>
      <w:lvlText w:val="%7."/>
      <w:lvlJc w:val="left"/>
      <w:pPr>
        <w:tabs>
          <w:tab w:val="num" w:pos="2880"/>
        </w:tabs>
        <w:ind w:left="2880" w:hanging="360"/>
      </w:pPr>
      <w:rPr>
        <w:rFonts w:ascii="Symbol" w:hAnsi="Symbol" w:cs="Times New Roman"/>
        <w:sz w:val="20"/>
        <w:szCs w:val="20"/>
      </w:rPr>
    </w:lvl>
    <w:lvl w:ilvl="7">
      <w:start w:val="1"/>
      <w:numFmt w:val="decimal"/>
      <w:lvlText w:val="%8."/>
      <w:lvlJc w:val="left"/>
      <w:pPr>
        <w:tabs>
          <w:tab w:val="num" w:pos="3240"/>
        </w:tabs>
        <w:ind w:left="3240" w:hanging="360"/>
      </w:pPr>
      <w:rPr>
        <w:rFonts w:ascii="Symbol" w:hAnsi="Symbol" w:cs="Times New Roman"/>
        <w:sz w:val="20"/>
        <w:szCs w:val="20"/>
      </w:rPr>
    </w:lvl>
    <w:lvl w:ilvl="8">
      <w:start w:val="1"/>
      <w:numFmt w:val="decimal"/>
      <w:lvlText w:val="%9."/>
      <w:lvlJc w:val="left"/>
      <w:pPr>
        <w:tabs>
          <w:tab w:val="num" w:pos="3600"/>
        </w:tabs>
        <w:ind w:left="3600" w:hanging="360"/>
      </w:pPr>
      <w:rPr>
        <w:rFonts w:ascii="Symbol" w:hAnsi="Symbol" w:cs="Times New Roman"/>
        <w:sz w:val="20"/>
        <w:szCs w:val="20"/>
      </w:rPr>
    </w:lvl>
  </w:abstractNum>
  <w:abstractNum w:abstractNumId="6" w15:restartNumberingAfterBreak="0">
    <w:nsid w:val="00000014"/>
    <w:multiLevelType w:val="multilevel"/>
    <w:tmpl w:val="00000014"/>
    <w:name w:val="WW8Num19"/>
    <w:lvl w:ilvl="0">
      <w:start w:val="1"/>
      <w:numFmt w:val="decimal"/>
      <w:lvlText w:val="%1."/>
      <w:lvlJc w:val="left"/>
      <w:pPr>
        <w:tabs>
          <w:tab w:val="num" w:pos="720"/>
        </w:tabs>
        <w:ind w:left="720" w:hanging="360"/>
      </w:pPr>
      <w:rPr>
        <w:rFonts w:cs="Times New Roman"/>
        <w:b w:val="0"/>
        <w:bCs w:val="0"/>
      </w:rPr>
    </w:lvl>
    <w:lvl w:ilvl="1">
      <w:start w:val="1"/>
      <w:numFmt w:val="decimal"/>
      <w:lvlText w:val="%2."/>
      <w:lvlJc w:val="left"/>
      <w:pPr>
        <w:tabs>
          <w:tab w:val="num" w:pos="1080"/>
        </w:tabs>
        <w:ind w:left="1080" w:hanging="360"/>
      </w:pPr>
      <w:rPr>
        <w:rFonts w:cs="Times New Roman"/>
        <w:b w:val="0"/>
        <w:bCs w:val="0"/>
      </w:rPr>
    </w:lvl>
    <w:lvl w:ilvl="2">
      <w:start w:val="1"/>
      <w:numFmt w:val="decimal"/>
      <w:lvlText w:val="%3."/>
      <w:lvlJc w:val="left"/>
      <w:pPr>
        <w:tabs>
          <w:tab w:val="num" w:pos="1440"/>
        </w:tabs>
        <w:ind w:left="1440" w:hanging="360"/>
      </w:pPr>
      <w:rPr>
        <w:rFonts w:cs="Times New Roman"/>
        <w:b w:val="0"/>
        <w:bCs w:val="0"/>
      </w:rPr>
    </w:lvl>
    <w:lvl w:ilvl="3">
      <w:start w:val="1"/>
      <w:numFmt w:val="decimal"/>
      <w:lvlText w:val="%4."/>
      <w:lvlJc w:val="left"/>
      <w:pPr>
        <w:tabs>
          <w:tab w:val="num" w:pos="1800"/>
        </w:tabs>
        <w:ind w:left="1800" w:hanging="360"/>
      </w:pPr>
      <w:rPr>
        <w:rFonts w:cs="Times New Roman"/>
        <w:b w:val="0"/>
        <w:bCs w:val="0"/>
      </w:rPr>
    </w:lvl>
    <w:lvl w:ilvl="4">
      <w:start w:val="1"/>
      <w:numFmt w:val="decimal"/>
      <w:lvlText w:val="%5."/>
      <w:lvlJc w:val="left"/>
      <w:pPr>
        <w:tabs>
          <w:tab w:val="num" w:pos="2160"/>
        </w:tabs>
        <w:ind w:left="2160" w:hanging="360"/>
      </w:pPr>
      <w:rPr>
        <w:rFonts w:cs="Times New Roman"/>
        <w:b w:val="0"/>
        <w:bCs w:val="0"/>
      </w:rPr>
    </w:lvl>
    <w:lvl w:ilvl="5">
      <w:start w:val="1"/>
      <w:numFmt w:val="decimal"/>
      <w:lvlText w:val="%6."/>
      <w:lvlJc w:val="left"/>
      <w:pPr>
        <w:tabs>
          <w:tab w:val="num" w:pos="2520"/>
        </w:tabs>
        <w:ind w:left="2520" w:hanging="360"/>
      </w:pPr>
      <w:rPr>
        <w:rFonts w:cs="Times New Roman"/>
        <w:b w:val="0"/>
        <w:bCs w:val="0"/>
      </w:rPr>
    </w:lvl>
    <w:lvl w:ilvl="6">
      <w:start w:val="1"/>
      <w:numFmt w:val="decimal"/>
      <w:lvlText w:val="%7."/>
      <w:lvlJc w:val="left"/>
      <w:pPr>
        <w:tabs>
          <w:tab w:val="num" w:pos="2880"/>
        </w:tabs>
        <w:ind w:left="2880" w:hanging="360"/>
      </w:pPr>
      <w:rPr>
        <w:rFonts w:cs="Times New Roman"/>
        <w:b w:val="0"/>
        <w:bCs w:val="0"/>
      </w:rPr>
    </w:lvl>
    <w:lvl w:ilvl="7">
      <w:start w:val="1"/>
      <w:numFmt w:val="decimal"/>
      <w:lvlText w:val="%8."/>
      <w:lvlJc w:val="left"/>
      <w:pPr>
        <w:tabs>
          <w:tab w:val="num" w:pos="3240"/>
        </w:tabs>
        <w:ind w:left="3240" w:hanging="360"/>
      </w:pPr>
      <w:rPr>
        <w:rFonts w:cs="Times New Roman"/>
        <w:b w:val="0"/>
        <w:bCs w:val="0"/>
      </w:rPr>
    </w:lvl>
    <w:lvl w:ilvl="8">
      <w:start w:val="1"/>
      <w:numFmt w:val="decimal"/>
      <w:lvlText w:val="%9."/>
      <w:lvlJc w:val="left"/>
      <w:pPr>
        <w:tabs>
          <w:tab w:val="num" w:pos="3600"/>
        </w:tabs>
        <w:ind w:left="3600" w:hanging="360"/>
      </w:pPr>
      <w:rPr>
        <w:rFonts w:cs="Times New Roman"/>
        <w:b w:val="0"/>
        <w:bCs w:val="0"/>
      </w:rPr>
    </w:lvl>
  </w:abstractNum>
  <w:abstractNum w:abstractNumId="7" w15:restartNumberingAfterBreak="0">
    <w:nsid w:val="00000015"/>
    <w:multiLevelType w:val="multilevel"/>
    <w:tmpl w:val="00000015"/>
    <w:name w:val="WW8Num20"/>
    <w:lvl w:ilvl="0">
      <w:start w:val="1"/>
      <w:numFmt w:val="decimal"/>
      <w:lvlText w:val="%1."/>
      <w:lvlJc w:val="left"/>
      <w:pPr>
        <w:tabs>
          <w:tab w:val="num" w:pos="720"/>
        </w:tabs>
        <w:ind w:left="720" w:hanging="360"/>
      </w:pPr>
      <w:rPr>
        <w:rFonts w:ascii="Symbol" w:hAnsi="Symbol" w:cs="OpenSymbol"/>
      </w:rPr>
    </w:lvl>
    <w:lvl w:ilvl="1">
      <w:start w:val="1"/>
      <w:numFmt w:val="decimal"/>
      <w:lvlText w:val="%2."/>
      <w:lvlJc w:val="left"/>
      <w:pPr>
        <w:tabs>
          <w:tab w:val="num" w:pos="1080"/>
        </w:tabs>
        <w:ind w:left="1080" w:hanging="360"/>
      </w:pPr>
      <w:rPr>
        <w:rFonts w:ascii="Symbol" w:hAnsi="Symbol" w:cs="OpenSymbol"/>
      </w:rPr>
    </w:lvl>
    <w:lvl w:ilvl="2">
      <w:start w:val="1"/>
      <w:numFmt w:val="decimal"/>
      <w:lvlText w:val="%3."/>
      <w:lvlJc w:val="left"/>
      <w:pPr>
        <w:tabs>
          <w:tab w:val="num" w:pos="1440"/>
        </w:tabs>
        <w:ind w:left="1440" w:hanging="360"/>
      </w:pPr>
      <w:rPr>
        <w:rFonts w:ascii="Symbol" w:hAnsi="Symbol" w:cs="OpenSymbol"/>
      </w:rPr>
    </w:lvl>
    <w:lvl w:ilvl="3">
      <w:start w:val="1"/>
      <w:numFmt w:val="decimal"/>
      <w:lvlText w:val="%4."/>
      <w:lvlJc w:val="left"/>
      <w:pPr>
        <w:tabs>
          <w:tab w:val="num" w:pos="1800"/>
        </w:tabs>
        <w:ind w:left="1800" w:hanging="360"/>
      </w:pPr>
      <w:rPr>
        <w:rFonts w:ascii="Symbol" w:hAnsi="Symbol" w:cs="OpenSymbol"/>
      </w:rPr>
    </w:lvl>
    <w:lvl w:ilvl="4">
      <w:start w:val="1"/>
      <w:numFmt w:val="decimal"/>
      <w:lvlText w:val="%5."/>
      <w:lvlJc w:val="left"/>
      <w:pPr>
        <w:tabs>
          <w:tab w:val="num" w:pos="2160"/>
        </w:tabs>
        <w:ind w:left="2160" w:hanging="360"/>
      </w:pPr>
      <w:rPr>
        <w:rFonts w:ascii="Symbol" w:hAnsi="Symbol" w:cs="OpenSymbol"/>
      </w:rPr>
    </w:lvl>
    <w:lvl w:ilvl="5">
      <w:start w:val="1"/>
      <w:numFmt w:val="decimal"/>
      <w:lvlText w:val="%6."/>
      <w:lvlJc w:val="left"/>
      <w:pPr>
        <w:tabs>
          <w:tab w:val="num" w:pos="2520"/>
        </w:tabs>
        <w:ind w:left="2520" w:hanging="360"/>
      </w:pPr>
      <w:rPr>
        <w:rFonts w:ascii="Symbol" w:hAnsi="Symbol" w:cs="OpenSymbol"/>
      </w:rPr>
    </w:lvl>
    <w:lvl w:ilvl="6">
      <w:start w:val="1"/>
      <w:numFmt w:val="decimal"/>
      <w:lvlText w:val="%7."/>
      <w:lvlJc w:val="left"/>
      <w:pPr>
        <w:tabs>
          <w:tab w:val="num" w:pos="2880"/>
        </w:tabs>
        <w:ind w:left="2880" w:hanging="360"/>
      </w:pPr>
      <w:rPr>
        <w:rFonts w:ascii="Symbol" w:hAnsi="Symbol" w:cs="OpenSymbol"/>
      </w:rPr>
    </w:lvl>
    <w:lvl w:ilvl="7">
      <w:start w:val="1"/>
      <w:numFmt w:val="decimal"/>
      <w:lvlText w:val="%8."/>
      <w:lvlJc w:val="left"/>
      <w:pPr>
        <w:tabs>
          <w:tab w:val="num" w:pos="3240"/>
        </w:tabs>
        <w:ind w:left="3240" w:hanging="360"/>
      </w:pPr>
      <w:rPr>
        <w:rFonts w:ascii="Symbol" w:hAnsi="Symbol" w:cs="OpenSymbol"/>
      </w:rPr>
    </w:lvl>
    <w:lvl w:ilvl="8">
      <w:start w:val="1"/>
      <w:numFmt w:val="decimal"/>
      <w:lvlText w:val="%9."/>
      <w:lvlJc w:val="left"/>
      <w:pPr>
        <w:tabs>
          <w:tab w:val="num" w:pos="3600"/>
        </w:tabs>
        <w:ind w:left="3600" w:hanging="360"/>
      </w:pPr>
      <w:rPr>
        <w:rFonts w:ascii="Symbol" w:hAnsi="Symbol" w:cs="OpenSymbol"/>
      </w:rPr>
    </w:lvl>
  </w:abstractNum>
  <w:abstractNum w:abstractNumId="8" w15:restartNumberingAfterBreak="0">
    <w:nsid w:val="00000016"/>
    <w:multiLevelType w:val="multilevel"/>
    <w:tmpl w:val="00000016"/>
    <w:name w:val="WW8Num21"/>
    <w:lvl w:ilvl="0">
      <w:start w:val="1"/>
      <w:numFmt w:val="decimal"/>
      <w:lvlText w:val="%1."/>
      <w:lvlJc w:val="left"/>
      <w:pPr>
        <w:tabs>
          <w:tab w:val="num" w:pos="720"/>
        </w:tabs>
        <w:ind w:left="720" w:hanging="360"/>
      </w:pPr>
      <w:rPr>
        <w:rFonts w:ascii="Symbol" w:hAnsi="Symbol" w:cs="OpenSymbol"/>
      </w:rPr>
    </w:lvl>
    <w:lvl w:ilvl="1">
      <w:start w:val="1"/>
      <w:numFmt w:val="decimal"/>
      <w:lvlText w:val="%2."/>
      <w:lvlJc w:val="left"/>
      <w:pPr>
        <w:tabs>
          <w:tab w:val="num" w:pos="1080"/>
        </w:tabs>
        <w:ind w:left="1080" w:hanging="360"/>
      </w:pPr>
      <w:rPr>
        <w:rFonts w:ascii="Symbol" w:hAnsi="Symbol" w:cs="OpenSymbol"/>
      </w:rPr>
    </w:lvl>
    <w:lvl w:ilvl="2">
      <w:start w:val="1"/>
      <w:numFmt w:val="decimal"/>
      <w:lvlText w:val="%3."/>
      <w:lvlJc w:val="left"/>
      <w:pPr>
        <w:tabs>
          <w:tab w:val="num" w:pos="1440"/>
        </w:tabs>
        <w:ind w:left="1440" w:hanging="360"/>
      </w:pPr>
      <w:rPr>
        <w:rFonts w:ascii="Symbol" w:hAnsi="Symbol" w:cs="OpenSymbol"/>
      </w:rPr>
    </w:lvl>
    <w:lvl w:ilvl="3">
      <w:start w:val="1"/>
      <w:numFmt w:val="decimal"/>
      <w:lvlText w:val="%4."/>
      <w:lvlJc w:val="left"/>
      <w:pPr>
        <w:tabs>
          <w:tab w:val="num" w:pos="1800"/>
        </w:tabs>
        <w:ind w:left="1800" w:hanging="360"/>
      </w:pPr>
      <w:rPr>
        <w:rFonts w:ascii="Symbol" w:hAnsi="Symbol" w:cs="OpenSymbol"/>
      </w:rPr>
    </w:lvl>
    <w:lvl w:ilvl="4">
      <w:start w:val="1"/>
      <w:numFmt w:val="decimal"/>
      <w:lvlText w:val="%5."/>
      <w:lvlJc w:val="left"/>
      <w:pPr>
        <w:tabs>
          <w:tab w:val="num" w:pos="2160"/>
        </w:tabs>
        <w:ind w:left="2160" w:hanging="360"/>
      </w:pPr>
      <w:rPr>
        <w:rFonts w:ascii="Symbol" w:hAnsi="Symbol" w:cs="OpenSymbol"/>
      </w:rPr>
    </w:lvl>
    <w:lvl w:ilvl="5">
      <w:start w:val="1"/>
      <w:numFmt w:val="decimal"/>
      <w:lvlText w:val="%6."/>
      <w:lvlJc w:val="left"/>
      <w:pPr>
        <w:tabs>
          <w:tab w:val="num" w:pos="2520"/>
        </w:tabs>
        <w:ind w:left="2520" w:hanging="360"/>
      </w:pPr>
      <w:rPr>
        <w:rFonts w:ascii="Symbol" w:hAnsi="Symbol" w:cs="OpenSymbol"/>
      </w:rPr>
    </w:lvl>
    <w:lvl w:ilvl="6">
      <w:start w:val="1"/>
      <w:numFmt w:val="decimal"/>
      <w:lvlText w:val="%7."/>
      <w:lvlJc w:val="left"/>
      <w:pPr>
        <w:tabs>
          <w:tab w:val="num" w:pos="2880"/>
        </w:tabs>
        <w:ind w:left="2880" w:hanging="360"/>
      </w:pPr>
      <w:rPr>
        <w:rFonts w:ascii="Symbol" w:hAnsi="Symbol" w:cs="OpenSymbol"/>
      </w:rPr>
    </w:lvl>
    <w:lvl w:ilvl="7">
      <w:start w:val="1"/>
      <w:numFmt w:val="decimal"/>
      <w:lvlText w:val="%8."/>
      <w:lvlJc w:val="left"/>
      <w:pPr>
        <w:tabs>
          <w:tab w:val="num" w:pos="3240"/>
        </w:tabs>
        <w:ind w:left="3240" w:hanging="360"/>
      </w:pPr>
      <w:rPr>
        <w:rFonts w:ascii="Symbol" w:hAnsi="Symbol" w:cs="OpenSymbol"/>
      </w:rPr>
    </w:lvl>
    <w:lvl w:ilvl="8">
      <w:start w:val="1"/>
      <w:numFmt w:val="decimal"/>
      <w:lvlText w:val="%9."/>
      <w:lvlJc w:val="left"/>
      <w:pPr>
        <w:tabs>
          <w:tab w:val="num" w:pos="3600"/>
        </w:tabs>
        <w:ind w:left="3600" w:hanging="360"/>
      </w:pPr>
      <w:rPr>
        <w:rFonts w:ascii="Symbol" w:hAnsi="Symbol" w:cs="OpenSymbol"/>
      </w:rPr>
    </w:lvl>
  </w:abstractNum>
  <w:abstractNum w:abstractNumId="9" w15:restartNumberingAfterBreak="0">
    <w:nsid w:val="00000018"/>
    <w:multiLevelType w:val="multilevel"/>
    <w:tmpl w:val="00000018"/>
    <w:name w:val="WW8Num23"/>
    <w:lvl w:ilvl="0">
      <w:start w:val="1"/>
      <w:numFmt w:val="decimal"/>
      <w:lvlText w:val="%1."/>
      <w:lvlJc w:val="left"/>
      <w:pPr>
        <w:tabs>
          <w:tab w:val="num" w:pos="720"/>
        </w:tabs>
        <w:ind w:left="720" w:hanging="360"/>
      </w:pPr>
      <w:rPr>
        <w:rFonts w:ascii="Symbol" w:hAnsi="Symbol" w:cs="OpenSymbol"/>
      </w:rPr>
    </w:lvl>
    <w:lvl w:ilvl="1">
      <w:start w:val="1"/>
      <w:numFmt w:val="decimal"/>
      <w:lvlText w:val="%2."/>
      <w:lvlJc w:val="left"/>
      <w:pPr>
        <w:tabs>
          <w:tab w:val="num" w:pos="1080"/>
        </w:tabs>
        <w:ind w:left="1080" w:hanging="360"/>
      </w:pPr>
      <w:rPr>
        <w:rFonts w:ascii="Symbol" w:hAnsi="Symbol" w:cs="OpenSymbol"/>
      </w:rPr>
    </w:lvl>
    <w:lvl w:ilvl="2">
      <w:start w:val="1"/>
      <w:numFmt w:val="decimal"/>
      <w:lvlText w:val="%3."/>
      <w:lvlJc w:val="left"/>
      <w:pPr>
        <w:tabs>
          <w:tab w:val="num" w:pos="1440"/>
        </w:tabs>
        <w:ind w:left="1440" w:hanging="360"/>
      </w:pPr>
      <w:rPr>
        <w:rFonts w:ascii="Symbol" w:hAnsi="Symbol" w:cs="OpenSymbol"/>
      </w:rPr>
    </w:lvl>
    <w:lvl w:ilvl="3">
      <w:start w:val="1"/>
      <w:numFmt w:val="decimal"/>
      <w:lvlText w:val="%4."/>
      <w:lvlJc w:val="left"/>
      <w:pPr>
        <w:tabs>
          <w:tab w:val="num" w:pos="1800"/>
        </w:tabs>
        <w:ind w:left="1800" w:hanging="360"/>
      </w:pPr>
      <w:rPr>
        <w:rFonts w:ascii="Symbol" w:hAnsi="Symbol" w:cs="OpenSymbol"/>
      </w:rPr>
    </w:lvl>
    <w:lvl w:ilvl="4">
      <w:start w:val="1"/>
      <w:numFmt w:val="decimal"/>
      <w:lvlText w:val="%5."/>
      <w:lvlJc w:val="left"/>
      <w:pPr>
        <w:tabs>
          <w:tab w:val="num" w:pos="2160"/>
        </w:tabs>
        <w:ind w:left="2160" w:hanging="360"/>
      </w:pPr>
      <w:rPr>
        <w:rFonts w:ascii="Symbol" w:hAnsi="Symbol" w:cs="OpenSymbol"/>
      </w:rPr>
    </w:lvl>
    <w:lvl w:ilvl="5">
      <w:start w:val="1"/>
      <w:numFmt w:val="decimal"/>
      <w:lvlText w:val="%6."/>
      <w:lvlJc w:val="left"/>
      <w:pPr>
        <w:tabs>
          <w:tab w:val="num" w:pos="2520"/>
        </w:tabs>
        <w:ind w:left="2520" w:hanging="360"/>
      </w:pPr>
      <w:rPr>
        <w:rFonts w:ascii="Symbol" w:hAnsi="Symbol" w:cs="OpenSymbol"/>
      </w:rPr>
    </w:lvl>
    <w:lvl w:ilvl="6">
      <w:start w:val="1"/>
      <w:numFmt w:val="decimal"/>
      <w:lvlText w:val="%7."/>
      <w:lvlJc w:val="left"/>
      <w:pPr>
        <w:tabs>
          <w:tab w:val="num" w:pos="2880"/>
        </w:tabs>
        <w:ind w:left="2880" w:hanging="360"/>
      </w:pPr>
      <w:rPr>
        <w:rFonts w:ascii="Symbol" w:hAnsi="Symbol" w:cs="OpenSymbol"/>
      </w:rPr>
    </w:lvl>
    <w:lvl w:ilvl="7">
      <w:start w:val="1"/>
      <w:numFmt w:val="decimal"/>
      <w:lvlText w:val="%8."/>
      <w:lvlJc w:val="left"/>
      <w:pPr>
        <w:tabs>
          <w:tab w:val="num" w:pos="3240"/>
        </w:tabs>
        <w:ind w:left="3240" w:hanging="360"/>
      </w:pPr>
      <w:rPr>
        <w:rFonts w:ascii="Symbol" w:hAnsi="Symbol" w:cs="OpenSymbol"/>
      </w:rPr>
    </w:lvl>
    <w:lvl w:ilvl="8">
      <w:start w:val="1"/>
      <w:numFmt w:val="decimal"/>
      <w:lvlText w:val="%9."/>
      <w:lvlJc w:val="left"/>
      <w:pPr>
        <w:tabs>
          <w:tab w:val="num" w:pos="3600"/>
        </w:tabs>
        <w:ind w:left="3600" w:hanging="360"/>
      </w:pPr>
      <w:rPr>
        <w:rFonts w:ascii="Symbol" w:hAnsi="Symbol" w:cs="OpenSymbol"/>
      </w:rPr>
    </w:lvl>
  </w:abstractNum>
  <w:abstractNum w:abstractNumId="10" w15:restartNumberingAfterBreak="0">
    <w:nsid w:val="00000019"/>
    <w:multiLevelType w:val="multilevel"/>
    <w:tmpl w:val="00000019"/>
    <w:name w:val="WW8Num24"/>
    <w:lvl w:ilvl="0">
      <w:start w:val="1"/>
      <w:numFmt w:val="decimal"/>
      <w:lvlText w:val="%1."/>
      <w:lvlJc w:val="left"/>
      <w:pPr>
        <w:tabs>
          <w:tab w:val="num" w:pos="720"/>
        </w:tabs>
        <w:ind w:left="720" w:hanging="360"/>
      </w:pPr>
      <w:rPr>
        <w:rFonts w:ascii="Symbol" w:hAnsi="Symbol" w:cs="OpenSymbol"/>
      </w:rPr>
    </w:lvl>
    <w:lvl w:ilvl="1">
      <w:start w:val="1"/>
      <w:numFmt w:val="decimal"/>
      <w:lvlText w:val="%2."/>
      <w:lvlJc w:val="left"/>
      <w:pPr>
        <w:tabs>
          <w:tab w:val="num" w:pos="1080"/>
        </w:tabs>
        <w:ind w:left="1080" w:hanging="360"/>
      </w:pPr>
      <w:rPr>
        <w:rFonts w:ascii="Symbol" w:hAnsi="Symbol" w:cs="OpenSymbol"/>
      </w:rPr>
    </w:lvl>
    <w:lvl w:ilvl="2">
      <w:start w:val="1"/>
      <w:numFmt w:val="decimal"/>
      <w:lvlText w:val="%3."/>
      <w:lvlJc w:val="left"/>
      <w:pPr>
        <w:tabs>
          <w:tab w:val="num" w:pos="1440"/>
        </w:tabs>
        <w:ind w:left="1440" w:hanging="360"/>
      </w:pPr>
      <w:rPr>
        <w:rFonts w:ascii="Symbol" w:hAnsi="Symbol" w:cs="OpenSymbol"/>
      </w:rPr>
    </w:lvl>
    <w:lvl w:ilvl="3">
      <w:start w:val="1"/>
      <w:numFmt w:val="decimal"/>
      <w:lvlText w:val="%4."/>
      <w:lvlJc w:val="left"/>
      <w:pPr>
        <w:tabs>
          <w:tab w:val="num" w:pos="1800"/>
        </w:tabs>
        <w:ind w:left="1800" w:hanging="360"/>
      </w:pPr>
      <w:rPr>
        <w:rFonts w:ascii="Symbol" w:hAnsi="Symbol" w:cs="OpenSymbol"/>
      </w:rPr>
    </w:lvl>
    <w:lvl w:ilvl="4">
      <w:start w:val="1"/>
      <w:numFmt w:val="decimal"/>
      <w:lvlText w:val="%5."/>
      <w:lvlJc w:val="left"/>
      <w:pPr>
        <w:tabs>
          <w:tab w:val="num" w:pos="2160"/>
        </w:tabs>
        <w:ind w:left="2160" w:hanging="360"/>
      </w:pPr>
      <w:rPr>
        <w:rFonts w:ascii="Symbol" w:hAnsi="Symbol" w:cs="OpenSymbol"/>
      </w:rPr>
    </w:lvl>
    <w:lvl w:ilvl="5">
      <w:start w:val="1"/>
      <w:numFmt w:val="decimal"/>
      <w:lvlText w:val="%6."/>
      <w:lvlJc w:val="left"/>
      <w:pPr>
        <w:tabs>
          <w:tab w:val="num" w:pos="2520"/>
        </w:tabs>
        <w:ind w:left="2520" w:hanging="360"/>
      </w:pPr>
      <w:rPr>
        <w:rFonts w:ascii="Symbol" w:hAnsi="Symbol" w:cs="OpenSymbol"/>
      </w:rPr>
    </w:lvl>
    <w:lvl w:ilvl="6">
      <w:start w:val="1"/>
      <w:numFmt w:val="decimal"/>
      <w:lvlText w:val="%7."/>
      <w:lvlJc w:val="left"/>
      <w:pPr>
        <w:tabs>
          <w:tab w:val="num" w:pos="2880"/>
        </w:tabs>
        <w:ind w:left="2880" w:hanging="360"/>
      </w:pPr>
      <w:rPr>
        <w:rFonts w:ascii="Symbol" w:hAnsi="Symbol" w:cs="OpenSymbol"/>
      </w:rPr>
    </w:lvl>
    <w:lvl w:ilvl="7">
      <w:start w:val="1"/>
      <w:numFmt w:val="decimal"/>
      <w:lvlText w:val="%8."/>
      <w:lvlJc w:val="left"/>
      <w:pPr>
        <w:tabs>
          <w:tab w:val="num" w:pos="3240"/>
        </w:tabs>
        <w:ind w:left="3240" w:hanging="360"/>
      </w:pPr>
      <w:rPr>
        <w:rFonts w:ascii="Symbol" w:hAnsi="Symbol" w:cs="OpenSymbol"/>
      </w:rPr>
    </w:lvl>
    <w:lvl w:ilvl="8">
      <w:start w:val="1"/>
      <w:numFmt w:val="decimal"/>
      <w:lvlText w:val="%9."/>
      <w:lvlJc w:val="left"/>
      <w:pPr>
        <w:tabs>
          <w:tab w:val="num" w:pos="3600"/>
        </w:tabs>
        <w:ind w:left="3600" w:hanging="360"/>
      </w:pPr>
      <w:rPr>
        <w:rFonts w:ascii="Symbol" w:hAnsi="Symbol" w:cs="OpenSymbol"/>
      </w:rPr>
    </w:lvl>
  </w:abstractNum>
  <w:abstractNum w:abstractNumId="11" w15:restartNumberingAfterBreak="0">
    <w:nsid w:val="0000001A"/>
    <w:multiLevelType w:val="multilevel"/>
    <w:tmpl w:val="0000001A"/>
    <w:name w:val="WW8Num25"/>
    <w:lvl w:ilvl="0">
      <w:start w:val="1"/>
      <w:numFmt w:val="decimal"/>
      <w:lvlText w:val="%1."/>
      <w:lvlJc w:val="left"/>
      <w:pPr>
        <w:tabs>
          <w:tab w:val="num" w:pos="720"/>
        </w:tabs>
        <w:ind w:left="720" w:hanging="360"/>
      </w:pPr>
      <w:rPr>
        <w:rFonts w:cs="Times New Roman"/>
        <w:b w:val="0"/>
        <w:bCs w:val="0"/>
      </w:rPr>
    </w:lvl>
    <w:lvl w:ilvl="1">
      <w:start w:val="1"/>
      <w:numFmt w:val="decimal"/>
      <w:lvlText w:val="%2."/>
      <w:lvlJc w:val="left"/>
      <w:pPr>
        <w:tabs>
          <w:tab w:val="num" w:pos="1080"/>
        </w:tabs>
        <w:ind w:left="1080" w:hanging="360"/>
      </w:pPr>
      <w:rPr>
        <w:rFonts w:cs="Times New Roman"/>
        <w:b w:val="0"/>
        <w:bCs w:val="0"/>
      </w:rPr>
    </w:lvl>
    <w:lvl w:ilvl="2">
      <w:start w:val="1"/>
      <w:numFmt w:val="decimal"/>
      <w:lvlText w:val="%3."/>
      <w:lvlJc w:val="left"/>
      <w:pPr>
        <w:tabs>
          <w:tab w:val="num" w:pos="1440"/>
        </w:tabs>
        <w:ind w:left="1440" w:hanging="360"/>
      </w:pPr>
      <w:rPr>
        <w:rFonts w:cs="Times New Roman"/>
        <w:b w:val="0"/>
        <w:bCs w:val="0"/>
      </w:rPr>
    </w:lvl>
    <w:lvl w:ilvl="3">
      <w:start w:val="1"/>
      <w:numFmt w:val="decimal"/>
      <w:lvlText w:val="%4."/>
      <w:lvlJc w:val="left"/>
      <w:pPr>
        <w:tabs>
          <w:tab w:val="num" w:pos="1800"/>
        </w:tabs>
        <w:ind w:left="1800" w:hanging="360"/>
      </w:pPr>
      <w:rPr>
        <w:rFonts w:cs="Times New Roman"/>
        <w:b w:val="0"/>
        <w:bCs w:val="0"/>
      </w:rPr>
    </w:lvl>
    <w:lvl w:ilvl="4">
      <w:start w:val="1"/>
      <w:numFmt w:val="decimal"/>
      <w:lvlText w:val="%5."/>
      <w:lvlJc w:val="left"/>
      <w:pPr>
        <w:tabs>
          <w:tab w:val="num" w:pos="2160"/>
        </w:tabs>
        <w:ind w:left="2160" w:hanging="360"/>
      </w:pPr>
      <w:rPr>
        <w:rFonts w:cs="Times New Roman"/>
        <w:b w:val="0"/>
        <w:bCs w:val="0"/>
      </w:rPr>
    </w:lvl>
    <w:lvl w:ilvl="5">
      <w:start w:val="1"/>
      <w:numFmt w:val="decimal"/>
      <w:lvlText w:val="%6."/>
      <w:lvlJc w:val="left"/>
      <w:pPr>
        <w:tabs>
          <w:tab w:val="num" w:pos="2520"/>
        </w:tabs>
        <w:ind w:left="2520" w:hanging="360"/>
      </w:pPr>
      <w:rPr>
        <w:rFonts w:cs="Times New Roman"/>
        <w:b w:val="0"/>
        <w:bCs w:val="0"/>
      </w:rPr>
    </w:lvl>
    <w:lvl w:ilvl="6">
      <w:start w:val="1"/>
      <w:numFmt w:val="decimal"/>
      <w:lvlText w:val="%7."/>
      <w:lvlJc w:val="left"/>
      <w:pPr>
        <w:tabs>
          <w:tab w:val="num" w:pos="2880"/>
        </w:tabs>
        <w:ind w:left="2880" w:hanging="360"/>
      </w:pPr>
      <w:rPr>
        <w:rFonts w:cs="Times New Roman"/>
        <w:b w:val="0"/>
        <w:bCs w:val="0"/>
      </w:rPr>
    </w:lvl>
    <w:lvl w:ilvl="7">
      <w:start w:val="1"/>
      <w:numFmt w:val="decimal"/>
      <w:lvlText w:val="%8."/>
      <w:lvlJc w:val="left"/>
      <w:pPr>
        <w:tabs>
          <w:tab w:val="num" w:pos="3240"/>
        </w:tabs>
        <w:ind w:left="3240" w:hanging="360"/>
      </w:pPr>
      <w:rPr>
        <w:rFonts w:cs="Times New Roman"/>
        <w:b w:val="0"/>
        <w:bCs w:val="0"/>
      </w:rPr>
    </w:lvl>
    <w:lvl w:ilvl="8">
      <w:start w:val="1"/>
      <w:numFmt w:val="decimal"/>
      <w:lvlText w:val="%9."/>
      <w:lvlJc w:val="left"/>
      <w:pPr>
        <w:tabs>
          <w:tab w:val="num" w:pos="3600"/>
        </w:tabs>
        <w:ind w:left="3600" w:hanging="360"/>
      </w:pPr>
      <w:rPr>
        <w:rFonts w:cs="Times New Roman"/>
        <w:b w:val="0"/>
        <w:bCs w:val="0"/>
      </w:rPr>
    </w:lvl>
  </w:abstractNum>
  <w:abstractNum w:abstractNumId="12" w15:restartNumberingAfterBreak="0">
    <w:nsid w:val="0000001C"/>
    <w:multiLevelType w:val="multilevel"/>
    <w:tmpl w:val="0000001C"/>
    <w:name w:val="WW8Num27"/>
    <w:lvl w:ilvl="0">
      <w:start w:val="1"/>
      <w:numFmt w:val="decimal"/>
      <w:lvlText w:val="%1."/>
      <w:lvlJc w:val="left"/>
      <w:pPr>
        <w:tabs>
          <w:tab w:val="num" w:pos="720"/>
        </w:tabs>
        <w:ind w:left="720" w:hanging="360"/>
      </w:pPr>
      <w:rPr>
        <w:rFonts w:ascii="Symbol" w:hAnsi="Symbol" w:cs="OpenSymbol"/>
      </w:rPr>
    </w:lvl>
    <w:lvl w:ilvl="1">
      <w:start w:val="1"/>
      <w:numFmt w:val="decimal"/>
      <w:lvlText w:val="%2."/>
      <w:lvlJc w:val="left"/>
      <w:pPr>
        <w:tabs>
          <w:tab w:val="num" w:pos="1080"/>
        </w:tabs>
        <w:ind w:left="1080" w:hanging="360"/>
      </w:pPr>
      <w:rPr>
        <w:rFonts w:ascii="Symbol" w:hAnsi="Symbol" w:cs="OpenSymbol"/>
      </w:rPr>
    </w:lvl>
    <w:lvl w:ilvl="2">
      <w:start w:val="1"/>
      <w:numFmt w:val="decimal"/>
      <w:lvlText w:val="%3."/>
      <w:lvlJc w:val="left"/>
      <w:pPr>
        <w:tabs>
          <w:tab w:val="num" w:pos="1440"/>
        </w:tabs>
        <w:ind w:left="1440" w:hanging="360"/>
      </w:pPr>
      <w:rPr>
        <w:rFonts w:ascii="Symbol" w:hAnsi="Symbol" w:cs="OpenSymbol"/>
      </w:rPr>
    </w:lvl>
    <w:lvl w:ilvl="3">
      <w:start w:val="1"/>
      <w:numFmt w:val="decimal"/>
      <w:lvlText w:val="%4."/>
      <w:lvlJc w:val="left"/>
      <w:pPr>
        <w:tabs>
          <w:tab w:val="num" w:pos="1800"/>
        </w:tabs>
        <w:ind w:left="1800" w:hanging="360"/>
      </w:pPr>
      <w:rPr>
        <w:rFonts w:ascii="Symbol" w:hAnsi="Symbol" w:cs="OpenSymbol"/>
      </w:rPr>
    </w:lvl>
    <w:lvl w:ilvl="4">
      <w:start w:val="1"/>
      <w:numFmt w:val="decimal"/>
      <w:lvlText w:val="%5."/>
      <w:lvlJc w:val="left"/>
      <w:pPr>
        <w:tabs>
          <w:tab w:val="num" w:pos="2160"/>
        </w:tabs>
        <w:ind w:left="2160" w:hanging="360"/>
      </w:pPr>
      <w:rPr>
        <w:rFonts w:ascii="Symbol" w:hAnsi="Symbol" w:cs="OpenSymbol"/>
      </w:rPr>
    </w:lvl>
    <w:lvl w:ilvl="5">
      <w:start w:val="1"/>
      <w:numFmt w:val="decimal"/>
      <w:lvlText w:val="%6."/>
      <w:lvlJc w:val="left"/>
      <w:pPr>
        <w:tabs>
          <w:tab w:val="num" w:pos="2520"/>
        </w:tabs>
        <w:ind w:left="2520" w:hanging="360"/>
      </w:pPr>
      <w:rPr>
        <w:rFonts w:ascii="Symbol" w:hAnsi="Symbol" w:cs="OpenSymbol"/>
      </w:rPr>
    </w:lvl>
    <w:lvl w:ilvl="6">
      <w:start w:val="1"/>
      <w:numFmt w:val="decimal"/>
      <w:lvlText w:val="%7."/>
      <w:lvlJc w:val="left"/>
      <w:pPr>
        <w:tabs>
          <w:tab w:val="num" w:pos="2880"/>
        </w:tabs>
        <w:ind w:left="2880" w:hanging="360"/>
      </w:pPr>
      <w:rPr>
        <w:rFonts w:ascii="Symbol" w:hAnsi="Symbol" w:cs="OpenSymbol"/>
      </w:rPr>
    </w:lvl>
    <w:lvl w:ilvl="7">
      <w:start w:val="1"/>
      <w:numFmt w:val="decimal"/>
      <w:lvlText w:val="%8."/>
      <w:lvlJc w:val="left"/>
      <w:pPr>
        <w:tabs>
          <w:tab w:val="num" w:pos="3240"/>
        </w:tabs>
        <w:ind w:left="3240" w:hanging="360"/>
      </w:pPr>
      <w:rPr>
        <w:rFonts w:ascii="Symbol" w:hAnsi="Symbol" w:cs="OpenSymbol"/>
      </w:rPr>
    </w:lvl>
    <w:lvl w:ilvl="8">
      <w:start w:val="1"/>
      <w:numFmt w:val="decimal"/>
      <w:lvlText w:val="%9."/>
      <w:lvlJc w:val="left"/>
      <w:pPr>
        <w:tabs>
          <w:tab w:val="num" w:pos="3600"/>
        </w:tabs>
        <w:ind w:left="3600" w:hanging="360"/>
      </w:pPr>
      <w:rPr>
        <w:rFonts w:ascii="Symbol" w:hAnsi="Symbol" w:cs="OpenSymbol"/>
      </w:rPr>
    </w:lvl>
  </w:abstractNum>
  <w:abstractNum w:abstractNumId="13" w15:restartNumberingAfterBreak="0">
    <w:nsid w:val="0000001D"/>
    <w:multiLevelType w:val="multilevel"/>
    <w:tmpl w:val="0000001D"/>
    <w:name w:val="WW8Num28"/>
    <w:lvl w:ilvl="0">
      <w:start w:val="1"/>
      <w:numFmt w:val="decimal"/>
      <w:lvlText w:val="%1."/>
      <w:lvlJc w:val="left"/>
      <w:pPr>
        <w:tabs>
          <w:tab w:val="num" w:pos="720"/>
        </w:tabs>
        <w:ind w:left="720" w:hanging="360"/>
      </w:pPr>
      <w:rPr>
        <w:rFonts w:ascii="Symbol" w:hAnsi="Symbol" w:cs="OpenSymbol"/>
      </w:rPr>
    </w:lvl>
    <w:lvl w:ilvl="1">
      <w:start w:val="1"/>
      <w:numFmt w:val="decimal"/>
      <w:lvlText w:val="%2."/>
      <w:lvlJc w:val="left"/>
      <w:pPr>
        <w:tabs>
          <w:tab w:val="num" w:pos="1080"/>
        </w:tabs>
        <w:ind w:left="1080" w:hanging="360"/>
      </w:pPr>
      <w:rPr>
        <w:rFonts w:ascii="Symbol" w:hAnsi="Symbol" w:cs="OpenSymbol"/>
      </w:rPr>
    </w:lvl>
    <w:lvl w:ilvl="2">
      <w:start w:val="1"/>
      <w:numFmt w:val="decimal"/>
      <w:lvlText w:val="%3."/>
      <w:lvlJc w:val="left"/>
      <w:pPr>
        <w:tabs>
          <w:tab w:val="num" w:pos="1440"/>
        </w:tabs>
        <w:ind w:left="1440" w:hanging="360"/>
      </w:pPr>
      <w:rPr>
        <w:rFonts w:ascii="Symbol" w:hAnsi="Symbol" w:cs="OpenSymbol"/>
      </w:rPr>
    </w:lvl>
    <w:lvl w:ilvl="3">
      <w:start w:val="1"/>
      <w:numFmt w:val="decimal"/>
      <w:lvlText w:val="%4."/>
      <w:lvlJc w:val="left"/>
      <w:pPr>
        <w:tabs>
          <w:tab w:val="num" w:pos="1800"/>
        </w:tabs>
        <w:ind w:left="1800" w:hanging="360"/>
      </w:pPr>
      <w:rPr>
        <w:rFonts w:ascii="Symbol" w:hAnsi="Symbol" w:cs="OpenSymbol"/>
      </w:rPr>
    </w:lvl>
    <w:lvl w:ilvl="4">
      <w:start w:val="1"/>
      <w:numFmt w:val="decimal"/>
      <w:lvlText w:val="%5."/>
      <w:lvlJc w:val="left"/>
      <w:pPr>
        <w:tabs>
          <w:tab w:val="num" w:pos="2160"/>
        </w:tabs>
        <w:ind w:left="2160" w:hanging="360"/>
      </w:pPr>
      <w:rPr>
        <w:rFonts w:ascii="Symbol" w:hAnsi="Symbol" w:cs="OpenSymbol"/>
      </w:rPr>
    </w:lvl>
    <w:lvl w:ilvl="5">
      <w:start w:val="1"/>
      <w:numFmt w:val="decimal"/>
      <w:lvlText w:val="%6."/>
      <w:lvlJc w:val="left"/>
      <w:pPr>
        <w:tabs>
          <w:tab w:val="num" w:pos="2520"/>
        </w:tabs>
        <w:ind w:left="2520" w:hanging="360"/>
      </w:pPr>
      <w:rPr>
        <w:rFonts w:ascii="Symbol" w:hAnsi="Symbol" w:cs="OpenSymbol"/>
      </w:rPr>
    </w:lvl>
    <w:lvl w:ilvl="6">
      <w:start w:val="1"/>
      <w:numFmt w:val="decimal"/>
      <w:lvlText w:val="%7."/>
      <w:lvlJc w:val="left"/>
      <w:pPr>
        <w:tabs>
          <w:tab w:val="num" w:pos="2880"/>
        </w:tabs>
        <w:ind w:left="2880" w:hanging="360"/>
      </w:pPr>
      <w:rPr>
        <w:rFonts w:ascii="Symbol" w:hAnsi="Symbol" w:cs="OpenSymbol"/>
      </w:rPr>
    </w:lvl>
    <w:lvl w:ilvl="7">
      <w:start w:val="1"/>
      <w:numFmt w:val="decimal"/>
      <w:lvlText w:val="%8."/>
      <w:lvlJc w:val="left"/>
      <w:pPr>
        <w:tabs>
          <w:tab w:val="num" w:pos="3240"/>
        </w:tabs>
        <w:ind w:left="3240" w:hanging="360"/>
      </w:pPr>
      <w:rPr>
        <w:rFonts w:ascii="Symbol" w:hAnsi="Symbol" w:cs="OpenSymbol"/>
      </w:rPr>
    </w:lvl>
    <w:lvl w:ilvl="8">
      <w:start w:val="1"/>
      <w:numFmt w:val="decimal"/>
      <w:lvlText w:val="%9."/>
      <w:lvlJc w:val="left"/>
      <w:pPr>
        <w:tabs>
          <w:tab w:val="num" w:pos="3600"/>
        </w:tabs>
        <w:ind w:left="3600" w:hanging="360"/>
      </w:pPr>
      <w:rPr>
        <w:rFonts w:ascii="Symbol" w:hAnsi="Symbol" w:cs="OpenSymbol"/>
      </w:rPr>
    </w:lvl>
  </w:abstractNum>
  <w:abstractNum w:abstractNumId="14" w15:restartNumberingAfterBreak="0">
    <w:nsid w:val="0000001E"/>
    <w:multiLevelType w:val="multilevel"/>
    <w:tmpl w:val="0000001E"/>
    <w:name w:val="WW8Num29"/>
    <w:lvl w:ilvl="0">
      <w:start w:val="1"/>
      <w:numFmt w:val="decimal"/>
      <w:lvlText w:val="%1."/>
      <w:lvlJc w:val="left"/>
      <w:pPr>
        <w:tabs>
          <w:tab w:val="num" w:pos="720"/>
        </w:tabs>
        <w:ind w:left="720" w:hanging="360"/>
      </w:pPr>
      <w:rPr>
        <w:rFonts w:cs="Times New Roman"/>
        <w:b w:val="0"/>
        <w:bCs w:val="0"/>
      </w:rPr>
    </w:lvl>
    <w:lvl w:ilvl="1">
      <w:start w:val="1"/>
      <w:numFmt w:val="decimal"/>
      <w:lvlText w:val="%2."/>
      <w:lvlJc w:val="left"/>
      <w:pPr>
        <w:tabs>
          <w:tab w:val="num" w:pos="1080"/>
        </w:tabs>
        <w:ind w:left="1080" w:hanging="360"/>
      </w:pPr>
      <w:rPr>
        <w:rFonts w:cs="Times New Roman"/>
        <w:b w:val="0"/>
        <w:bCs w:val="0"/>
      </w:rPr>
    </w:lvl>
    <w:lvl w:ilvl="2">
      <w:start w:val="1"/>
      <w:numFmt w:val="decimal"/>
      <w:lvlText w:val="%3."/>
      <w:lvlJc w:val="left"/>
      <w:pPr>
        <w:tabs>
          <w:tab w:val="num" w:pos="1440"/>
        </w:tabs>
        <w:ind w:left="1440" w:hanging="360"/>
      </w:pPr>
      <w:rPr>
        <w:rFonts w:cs="Times New Roman"/>
        <w:b w:val="0"/>
        <w:bCs w:val="0"/>
      </w:rPr>
    </w:lvl>
    <w:lvl w:ilvl="3">
      <w:start w:val="1"/>
      <w:numFmt w:val="decimal"/>
      <w:lvlText w:val="%4."/>
      <w:lvlJc w:val="left"/>
      <w:pPr>
        <w:tabs>
          <w:tab w:val="num" w:pos="1800"/>
        </w:tabs>
        <w:ind w:left="1800" w:hanging="360"/>
      </w:pPr>
      <w:rPr>
        <w:rFonts w:cs="Times New Roman"/>
        <w:b w:val="0"/>
        <w:bCs w:val="0"/>
      </w:rPr>
    </w:lvl>
    <w:lvl w:ilvl="4">
      <w:start w:val="1"/>
      <w:numFmt w:val="decimal"/>
      <w:lvlText w:val="%5."/>
      <w:lvlJc w:val="left"/>
      <w:pPr>
        <w:tabs>
          <w:tab w:val="num" w:pos="2160"/>
        </w:tabs>
        <w:ind w:left="2160" w:hanging="360"/>
      </w:pPr>
      <w:rPr>
        <w:rFonts w:cs="Times New Roman"/>
        <w:b w:val="0"/>
        <w:bCs w:val="0"/>
      </w:rPr>
    </w:lvl>
    <w:lvl w:ilvl="5">
      <w:start w:val="1"/>
      <w:numFmt w:val="decimal"/>
      <w:lvlText w:val="%6."/>
      <w:lvlJc w:val="left"/>
      <w:pPr>
        <w:tabs>
          <w:tab w:val="num" w:pos="2520"/>
        </w:tabs>
        <w:ind w:left="2520" w:hanging="360"/>
      </w:pPr>
      <w:rPr>
        <w:rFonts w:cs="Times New Roman"/>
        <w:b w:val="0"/>
        <w:bCs w:val="0"/>
      </w:rPr>
    </w:lvl>
    <w:lvl w:ilvl="6">
      <w:start w:val="1"/>
      <w:numFmt w:val="decimal"/>
      <w:lvlText w:val="%7."/>
      <w:lvlJc w:val="left"/>
      <w:pPr>
        <w:tabs>
          <w:tab w:val="num" w:pos="2880"/>
        </w:tabs>
        <w:ind w:left="2880" w:hanging="360"/>
      </w:pPr>
      <w:rPr>
        <w:rFonts w:cs="Times New Roman"/>
        <w:b w:val="0"/>
        <w:bCs w:val="0"/>
      </w:rPr>
    </w:lvl>
    <w:lvl w:ilvl="7">
      <w:start w:val="1"/>
      <w:numFmt w:val="decimal"/>
      <w:lvlText w:val="%8."/>
      <w:lvlJc w:val="left"/>
      <w:pPr>
        <w:tabs>
          <w:tab w:val="num" w:pos="3240"/>
        </w:tabs>
        <w:ind w:left="3240" w:hanging="360"/>
      </w:pPr>
      <w:rPr>
        <w:rFonts w:cs="Times New Roman"/>
        <w:b w:val="0"/>
        <w:bCs w:val="0"/>
      </w:rPr>
    </w:lvl>
    <w:lvl w:ilvl="8">
      <w:start w:val="1"/>
      <w:numFmt w:val="decimal"/>
      <w:lvlText w:val="%9."/>
      <w:lvlJc w:val="left"/>
      <w:pPr>
        <w:tabs>
          <w:tab w:val="num" w:pos="3600"/>
        </w:tabs>
        <w:ind w:left="3600" w:hanging="360"/>
      </w:pPr>
      <w:rPr>
        <w:rFonts w:cs="Times New Roman"/>
        <w:b w:val="0"/>
        <w:bCs w:val="0"/>
      </w:rPr>
    </w:lvl>
  </w:abstractNum>
  <w:abstractNum w:abstractNumId="15" w15:restartNumberingAfterBreak="0">
    <w:nsid w:val="0000001F"/>
    <w:multiLevelType w:val="multilevel"/>
    <w:tmpl w:val="0000001F"/>
    <w:name w:val="WW8Num30"/>
    <w:lvl w:ilvl="0">
      <w:start w:val="1"/>
      <w:numFmt w:val="decimal"/>
      <w:lvlText w:val="%1."/>
      <w:lvlJc w:val="left"/>
      <w:pPr>
        <w:tabs>
          <w:tab w:val="num" w:pos="720"/>
        </w:tabs>
        <w:ind w:left="720" w:hanging="360"/>
      </w:pPr>
      <w:rPr>
        <w:rFonts w:ascii="Symbol" w:hAnsi="Symbol" w:cs="OpenSymbol"/>
      </w:rPr>
    </w:lvl>
    <w:lvl w:ilvl="1">
      <w:start w:val="1"/>
      <w:numFmt w:val="decimal"/>
      <w:lvlText w:val="%2."/>
      <w:lvlJc w:val="left"/>
      <w:pPr>
        <w:tabs>
          <w:tab w:val="num" w:pos="1080"/>
        </w:tabs>
        <w:ind w:left="1080" w:hanging="360"/>
      </w:pPr>
      <w:rPr>
        <w:rFonts w:ascii="Symbol" w:hAnsi="Symbol" w:cs="OpenSymbol"/>
      </w:rPr>
    </w:lvl>
    <w:lvl w:ilvl="2">
      <w:start w:val="1"/>
      <w:numFmt w:val="decimal"/>
      <w:lvlText w:val="%3."/>
      <w:lvlJc w:val="left"/>
      <w:pPr>
        <w:tabs>
          <w:tab w:val="num" w:pos="1440"/>
        </w:tabs>
        <w:ind w:left="1440" w:hanging="360"/>
      </w:pPr>
      <w:rPr>
        <w:rFonts w:ascii="Symbol" w:hAnsi="Symbol" w:cs="OpenSymbol"/>
      </w:rPr>
    </w:lvl>
    <w:lvl w:ilvl="3">
      <w:start w:val="1"/>
      <w:numFmt w:val="decimal"/>
      <w:lvlText w:val="%4."/>
      <w:lvlJc w:val="left"/>
      <w:pPr>
        <w:tabs>
          <w:tab w:val="num" w:pos="1800"/>
        </w:tabs>
        <w:ind w:left="1800" w:hanging="360"/>
      </w:pPr>
      <w:rPr>
        <w:rFonts w:ascii="Symbol" w:hAnsi="Symbol" w:cs="OpenSymbol"/>
      </w:rPr>
    </w:lvl>
    <w:lvl w:ilvl="4">
      <w:start w:val="1"/>
      <w:numFmt w:val="decimal"/>
      <w:lvlText w:val="%5."/>
      <w:lvlJc w:val="left"/>
      <w:pPr>
        <w:tabs>
          <w:tab w:val="num" w:pos="2160"/>
        </w:tabs>
        <w:ind w:left="2160" w:hanging="360"/>
      </w:pPr>
      <w:rPr>
        <w:rFonts w:ascii="Symbol" w:hAnsi="Symbol" w:cs="OpenSymbol"/>
      </w:rPr>
    </w:lvl>
    <w:lvl w:ilvl="5">
      <w:start w:val="1"/>
      <w:numFmt w:val="decimal"/>
      <w:lvlText w:val="%6."/>
      <w:lvlJc w:val="left"/>
      <w:pPr>
        <w:tabs>
          <w:tab w:val="num" w:pos="2520"/>
        </w:tabs>
        <w:ind w:left="2520" w:hanging="360"/>
      </w:pPr>
      <w:rPr>
        <w:rFonts w:ascii="Symbol" w:hAnsi="Symbol" w:cs="OpenSymbol"/>
      </w:rPr>
    </w:lvl>
    <w:lvl w:ilvl="6">
      <w:start w:val="1"/>
      <w:numFmt w:val="decimal"/>
      <w:lvlText w:val="%7."/>
      <w:lvlJc w:val="left"/>
      <w:pPr>
        <w:tabs>
          <w:tab w:val="num" w:pos="2880"/>
        </w:tabs>
        <w:ind w:left="2880" w:hanging="360"/>
      </w:pPr>
      <w:rPr>
        <w:rFonts w:ascii="Symbol" w:hAnsi="Symbol" w:cs="OpenSymbol"/>
      </w:rPr>
    </w:lvl>
    <w:lvl w:ilvl="7">
      <w:start w:val="1"/>
      <w:numFmt w:val="decimal"/>
      <w:lvlText w:val="%8."/>
      <w:lvlJc w:val="left"/>
      <w:pPr>
        <w:tabs>
          <w:tab w:val="num" w:pos="3240"/>
        </w:tabs>
        <w:ind w:left="3240" w:hanging="360"/>
      </w:pPr>
      <w:rPr>
        <w:rFonts w:ascii="Symbol" w:hAnsi="Symbol" w:cs="OpenSymbol"/>
      </w:rPr>
    </w:lvl>
    <w:lvl w:ilvl="8">
      <w:start w:val="1"/>
      <w:numFmt w:val="decimal"/>
      <w:lvlText w:val="%9."/>
      <w:lvlJc w:val="left"/>
      <w:pPr>
        <w:tabs>
          <w:tab w:val="num" w:pos="3600"/>
        </w:tabs>
        <w:ind w:left="3600" w:hanging="360"/>
      </w:pPr>
      <w:rPr>
        <w:rFonts w:ascii="Symbol" w:hAnsi="Symbol" w:cs="OpenSymbol"/>
      </w:rPr>
    </w:lvl>
  </w:abstractNum>
  <w:abstractNum w:abstractNumId="16" w15:restartNumberingAfterBreak="0">
    <w:nsid w:val="00000020"/>
    <w:multiLevelType w:val="multilevel"/>
    <w:tmpl w:val="00000020"/>
    <w:name w:val="WW8Num31"/>
    <w:lvl w:ilvl="0">
      <w:start w:val="1"/>
      <w:numFmt w:val="decimal"/>
      <w:lvlText w:val="%1."/>
      <w:lvlJc w:val="left"/>
      <w:pPr>
        <w:tabs>
          <w:tab w:val="num" w:pos="720"/>
        </w:tabs>
        <w:ind w:left="720" w:hanging="360"/>
      </w:pPr>
      <w:rPr>
        <w:rFonts w:cs="Times New Roman"/>
        <w:b w:val="0"/>
        <w:bCs w:val="0"/>
      </w:rPr>
    </w:lvl>
    <w:lvl w:ilvl="1">
      <w:start w:val="1"/>
      <w:numFmt w:val="decimal"/>
      <w:lvlText w:val="%2."/>
      <w:lvlJc w:val="left"/>
      <w:pPr>
        <w:tabs>
          <w:tab w:val="num" w:pos="1080"/>
        </w:tabs>
        <w:ind w:left="1080" w:hanging="360"/>
      </w:pPr>
      <w:rPr>
        <w:rFonts w:cs="Times New Roman"/>
        <w:b w:val="0"/>
        <w:bCs w:val="0"/>
      </w:rPr>
    </w:lvl>
    <w:lvl w:ilvl="2">
      <w:start w:val="1"/>
      <w:numFmt w:val="decimal"/>
      <w:lvlText w:val="%3."/>
      <w:lvlJc w:val="left"/>
      <w:pPr>
        <w:tabs>
          <w:tab w:val="num" w:pos="1440"/>
        </w:tabs>
        <w:ind w:left="1440" w:hanging="360"/>
      </w:pPr>
      <w:rPr>
        <w:rFonts w:cs="Times New Roman"/>
        <w:b w:val="0"/>
        <w:bCs w:val="0"/>
      </w:rPr>
    </w:lvl>
    <w:lvl w:ilvl="3">
      <w:start w:val="1"/>
      <w:numFmt w:val="decimal"/>
      <w:lvlText w:val="%4."/>
      <w:lvlJc w:val="left"/>
      <w:pPr>
        <w:tabs>
          <w:tab w:val="num" w:pos="1800"/>
        </w:tabs>
        <w:ind w:left="1800" w:hanging="360"/>
      </w:pPr>
      <w:rPr>
        <w:rFonts w:cs="Times New Roman"/>
        <w:b w:val="0"/>
        <w:bCs w:val="0"/>
      </w:rPr>
    </w:lvl>
    <w:lvl w:ilvl="4">
      <w:start w:val="1"/>
      <w:numFmt w:val="decimal"/>
      <w:lvlText w:val="%5."/>
      <w:lvlJc w:val="left"/>
      <w:pPr>
        <w:tabs>
          <w:tab w:val="num" w:pos="2160"/>
        </w:tabs>
        <w:ind w:left="2160" w:hanging="360"/>
      </w:pPr>
      <w:rPr>
        <w:rFonts w:cs="Times New Roman"/>
        <w:b w:val="0"/>
        <w:bCs w:val="0"/>
      </w:rPr>
    </w:lvl>
    <w:lvl w:ilvl="5">
      <w:start w:val="1"/>
      <w:numFmt w:val="decimal"/>
      <w:lvlText w:val="%6."/>
      <w:lvlJc w:val="left"/>
      <w:pPr>
        <w:tabs>
          <w:tab w:val="num" w:pos="2520"/>
        </w:tabs>
        <w:ind w:left="2520" w:hanging="360"/>
      </w:pPr>
      <w:rPr>
        <w:rFonts w:cs="Times New Roman"/>
        <w:b w:val="0"/>
        <w:bCs w:val="0"/>
      </w:rPr>
    </w:lvl>
    <w:lvl w:ilvl="6">
      <w:start w:val="1"/>
      <w:numFmt w:val="decimal"/>
      <w:lvlText w:val="%7."/>
      <w:lvlJc w:val="left"/>
      <w:pPr>
        <w:tabs>
          <w:tab w:val="num" w:pos="2880"/>
        </w:tabs>
        <w:ind w:left="2880" w:hanging="360"/>
      </w:pPr>
      <w:rPr>
        <w:rFonts w:cs="Times New Roman"/>
        <w:b w:val="0"/>
        <w:bCs w:val="0"/>
      </w:rPr>
    </w:lvl>
    <w:lvl w:ilvl="7">
      <w:start w:val="1"/>
      <w:numFmt w:val="decimal"/>
      <w:lvlText w:val="%8."/>
      <w:lvlJc w:val="left"/>
      <w:pPr>
        <w:tabs>
          <w:tab w:val="num" w:pos="3240"/>
        </w:tabs>
        <w:ind w:left="3240" w:hanging="360"/>
      </w:pPr>
      <w:rPr>
        <w:rFonts w:cs="Times New Roman"/>
        <w:b w:val="0"/>
        <w:bCs w:val="0"/>
      </w:rPr>
    </w:lvl>
    <w:lvl w:ilvl="8">
      <w:start w:val="1"/>
      <w:numFmt w:val="decimal"/>
      <w:lvlText w:val="%9."/>
      <w:lvlJc w:val="left"/>
      <w:pPr>
        <w:tabs>
          <w:tab w:val="num" w:pos="3600"/>
        </w:tabs>
        <w:ind w:left="3600" w:hanging="360"/>
      </w:pPr>
      <w:rPr>
        <w:rFonts w:cs="Times New Roman"/>
        <w:b w:val="0"/>
        <w:bCs w:val="0"/>
      </w:rPr>
    </w:lvl>
  </w:abstractNum>
  <w:abstractNum w:abstractNumId="17" w15:restartNumberingAfterBreak="0">
    <w:nsid w:val="00000021"/>
    <w:multiLevelType w:val="multilevel"/>
    <w:tmpl w:val="00000021"/>
    <w:name w:val="WW8Num32"/>
    <w:lvl w:ilvl="0">
      <w:start w:val="1"/>
      <w:numFmt w:val="decimal"/>
      <w:lvlText w:val="%1."/>
      <w:lvlJc w:val="left"/>
      <w:pPr>
        <w:tabs>
          <w:tab w:val="num" w:pos="720"/>
        </w:tabs>
        <w:ind w:left="720" w:hanging="360"/>
      </w:pPr>
      <w:rPr>
        <w:rFonts w:cs="Times New Roman"/>
        <w:b w:val="0"/>
        <w:bCs w:val="0"/>
      </w:rPr>
    </w:lvl>
    <w:lvl w:ilvl="1">
      <w:start w:val="1"/>
      <w:numFmt w:val="decimal"/>
      <w:lvlText w:val="%2."/>
      <w:lvlJc w:val="left"/>
      <w:pPr>
        <w:tabs>
          <w:tab w:val="num" w:pos="1080"/>
        </w:tabs>
        <w:ind w:left="1080" w:hanging="360"/>
      </w:pPr>
      <w:rPr>
        <w:rFonts w:cs="Times New Roman"/>
        <w:b w:val="0"/>
        <w:bCs w:val="0"/>
      </w:rPr>
    </w:lvl>
    <w:lvl w:ilvl="2">
      <w:start w:val="1"/>
      <w:numFmt w:val="decimal"/>
      <w:lvlText w:val="%3."/>
      <w:lvlJc w:val="left"/>
      <w:pPr>
        <w:tabs>
          <w:tab w:val="num" w:pos="1440"/>
        </w:tabs>
        <w:ind w:left="1440" w:hanging="360"/>
      </w:pPr>
      <w:rPr>
        <w:rFonts w:cs="Times New Roman"/>
        <w:b w:val="0"/>
        <w:bCs w:val="0"/>
      </w:rPr>
    </w:lvl>
    <w:lvl w:ilvl="3">
      <w:start w:val="1"/>
      <w:numFmt w:val="decimal"/>
      <w:lvlText w:val="%4."/>
      <w:lvlJc w:val="left"/>
      <w:pPr>
        <w:tabs>
          <w:tab w:val="num" w:pos="1800"/>
        </w:tabs>
        <w:ind w:left="1800" w:hanging="360"/>
      </w:pPr>
      <w:rPr>
        <w:rFonts w:cs="Times New Roman"/>
        <w:b w:val="0"/>
        <w:bCs w:val="0"/>
      </w:rPr>
    </w:lvl>
    <w:lvl w:ilvl="4">
      <w:start w:val="1"/>
      <w:numFmt w:val="decimal"/>
      <w:lvlText w:val="%5."/>
      <w:lvlJc w:val="left"/>
      <w:pPr>
        <w:tabs>
          <w:tab w:val="num" w:pos="2160"/>
        </w:tabs>
        <w:ind w:left="2160" w:hanging="360"/>
      </w:pPr>
      <w:rPr>
        <w:rFonts w:cs="Times New Roman"/>
        <w:b w:val="0"/>
        <w:bCs w:val="0"/>
      </w:rPr>
    </w:lvl>
    <w:lvl w:ilvl="5">
      <w:start w:val="1"/>
      <w:numFmt w:val="decimal"/>
      <w:lvlText w:val="%6."/>
      <w:lvlJc w:val="left"/>
      <w:pPr>
        <w:tabs>
          <w:tab w:val="num" w:pos="2520"/>
        </w:tabs>
        <w:ind w:left="2520" w:hanging="360"/>
      </w:pPr>
      <w:rPr>
        <w:rFonts w:cs="Times New Roman"/>
        <w:b w:val="0"/>
        <w:bCs w:val="0"/>
      </w:rPr>
    </w:lvl>
    <w:lvl w:ilvl="6">
      <w:start w:val="1"/>
      <w:numFmt w:val="decimal"/>
      <w:lvlText w:val="%7."/>
      <w:lvlJc w:val="left"/>
      <w:pPr>
        <w:tabs>
          <w:tab w:val="num" w:pos="2880"/>
        </w:tabs>
        <w:ind w:left="2880" w:hanging="360"/>
      </w:pPr>
      <w:rPr>
        <w:rFonts w:cs="Times New Roman"/>
        <w:b w:val="0"/>
        <w:bCs w:val="0"/>
      </w:rPr>
    </w:lvl>
    <w:lvl w:ilvl="7">
      <w:start w:val="1"/>
      <w:numFmt w:val="decimal"/>
      <w:lvlText w:val="%8."/>
      <w:lvlJc w:val="left"/>
      <w:pPr>
        <w:tabs>
          <w:tab w:val="num" w:pos="3240"/>
        </w:tabs>
        <w:ind w:left="3240" w:hanging="360"/>
      </w:pPr>
      <w:rPr>
        <w:rFonts w:cs="Times New Roman"/>
        <w:b w:val="0"/>
        <w:bCs w:val="0"/>
      </w:rPr>
    </w:lvl>
    <w:lvl w:ilvl="8">
      <w:start w:val="1"/>
      <w:numFmt w:val="decimal"/>
      <w:lvlText w:val="%9."/>
      <w:lvlJc w:val="left"/>
      <w:pPr>
        <w:tabs>
          <w:tab w:val="num" w:pos="3600"/>
        </w:tabs>
        <w:ind w:left="3600" w:hanging="360"/>
      </w:pPr>
      <w:rPr>
        <w:rFonts w:cs="Times New Roman"/>
        <w:b w:val="0"/>
        <w:bCs w:val="0"/>
      </w:rPr>
    </w:lvl>
  </w:abstractNum>
  <w:abstractNum w:abstractNumId="18" w15:restartNumberingAfterBreak="0">
    <w:nsid w:val="00000022"/>
    <w:multiLevelType w:val="multilevel"/>
    <w:tmpl w:val="00000022"/>
    <w:name w:val="WW8Num33"/>
    <w:lvl w:ilvl="0">
      <w:start w:val="1"/>
      <w:numFmt w:val="decimal"/>
      <w:lvlText w:val="%1."/>
      <w:lvlJc w:val="left"/>
      <w:pPr>
        <w:tabs>
          <w:tab w:val="num" w:pos="720"/>
        </w:tabs>
        <w:ind w:left="720" w:hanging="360"/>
      </w:pPr>
      <w:rPr>
        <w:rFonts w:ascii="Symbol" w:hAnsi="Symbol" w:cs="OpenSymbol"/>
      </w:rPr>
    </w:lvl>
    <w:lvl w:ilvl="1">
      <w:start w:val="1"/>
      <w:numFmt w:val="decimal"/>
      <w:lvlText w:val="%2."/>
      <w:lvlJc w:val="left"/>
      <w:pPr>
        <w:tabs>
          <w:tab w:val="num" w:pos="1080"/>
        </w:tabs>
        <w:ind w:left="1080" w:hanging="360"/>
      </w:pPr>
      <w:rPr>
        <w:rFonts w:ascii="Symbol" w:hAnsi="Symbol" w:cs="OpenSymbol"/>
      </w:rPr>
    </w:lvl>
    <w:lvl w:ilvl="2">
      <w:start w:val="1"/>
      <w:numFmt w:val="decimal"/>
      <w:lvlText w:val="%3."/>
      <w:lvlJc w:val="left"/>
      <w:pPr>
        <w:tabs>
          <w:tab w:val="num" w:pos="1440"/>
        </w:tabs>
        <w:ind w:left="1440" w:hanging="360"/>
      </w:pPr>
      <w:rPr>
        <w:rFonts w:ascii="Symbol" w:hAnsi="Symbol" w:cs="OpenSymbol"/>
      </w:rPr>
    </w:lvl>
    <w:lvl w:ilvl="3">
      <w:start w:val="1"/>
      <w:numFmt w:val="decimal"/>
      <w:lvlText w:val="%4."/>
      <w:lvlJc w:val="left"/>
      <w:pPr>
        <w:tabs>
          <w:tab w:val="num" w:pos="1800"/>
        </w:tabs>
        <w:ind w:left="1800" w:hanging="360"/>
      </w:pPr>
      <w:rPr>
        <w:rFonts w:ascii="Symbol" w:hAnsi="Symbol" w:cs="OpenSymbol"/>
      </w:rPr>
    </w:lvl>
    <w:lvl w:ilvl="4">
      <w:start w:val="1"/>
      <w:numFmt w:val="decimal"/>
      <w:lvlText w:val="%5."/>
      <w:lvlJc w:val="left"/>
      <w:pPr>
        <w:tabs>
          <w:tab w:val="num" w:pos="2160"/>
        </w:tabs>
        <w:ind w:left="2160" w:hanging="360"/>
      </w:pPr>
      <w:rPr>
        <w:rFonts w:ascii="Symbol" w:hAnsi="Symbol" w:cs="OpenSymbol"/>
      </w:rPr>
    </w:lvl>
    <w:lvl w:ilvl="5">
      <w:start w:val="1"/>
      <w:numFmt w:val="decimal"/>
      <w:lvlText w:val="%6."/>
      <w:lvlJc w:val="left"/>
      <w:pPr>
        <w:tabs>
          <w:tab w:val="num" w:pos="2520"/>
        </w:tabs>
        <w:ind w:left="2520" w:hanging="360"/>
      </w:pPr>
      <w:rPr>
        <w:rFonts w:ascii="Symbol" w:hAnsi="Symbol" w:cs="OpenSymbol"/>
      </w:rPr>
    </w:lvl>
    <w:lvl w:ilvl="6">
      <w:start w:val="1"/>
      <w:numFmt w:val="decimal"/>
      <w:lvlText w:val="%7."/>
      <w:lvlJc w:val="left"/>
      <w:pPr>
        <w:tabs>
          <w:tab w:val="num" w:pos="2880"/>
        </w:tabs>
        <w:ind w:left="2880" w:hanging="360"/>
      </w:pPr>
      <w:rPr>
        <w:rFonts w:ascii="Symbol" w:hAnsi="Symbol" w:cs="OpenSymbol"/>
      </w:rPr>
    </w:lvl>
    <w:lvl w:ilvl="7">
      <w:start w:val="1"/>
      <w:numFmt w:val="decimal"/>
      <w:lvlText w:val="%8."/>
      <w:lvlJc w:val="left"/>
      <w:pPr>
        <w:tabs>
          <w:tab w:val="num" w:pos="3240"/>
        </w:tabs>
        <w:ind w:left="3240" w:hanging="360"/>
      </w:pPr>
      <w:rPr>
        <w:rFonts w:ascii="Symbol" w:hAnsi="Symbol" w:cs="OpenSymbol"/>
      </w:rPr>
    </w:lvl>
    <w:lvl w:ilvl="8">
      <w:start w:val="1"/>
      <w:numFmt w:val="decimal"/>
      <w:lvlText w:val="%9."/>
      <w:lvlJc w:val="left"/>
      <w:pPr>
        <w:tabs>
          <w:tab w:val="num" w:pos="3600"/>
        </w:tabs>
        <w:ind w:left="3600" w:hanging="360"/>
      </w:pPr>
      <w:rPr>
        <w:rFonts w:ascii="Symbol" w:hAnsi="Symbol" w:cs="OpenSymbol"/>
      </w:rPr>
    </w:lvl>
  </w:abstractNum>
  <w:abstractNum w:abstractNumId="19" w15:restartNumberingAfterBreak="0">
    <w:nsid w:val="00000023"/>
    <w:multiLevelType w:val="multilevel"/>
    <w:tmpl w:val="00000023"/>
    <w:name w:val="WW8Num34"/>
    <w:lvl w:ilvl="0">
      <w:start w:val="1"/>
      <w:numFmt w:val="decimal"/>
      <w:lvlText w:val="%1."/>
      <w:lvlJc w:val="left"/>
      <w:pPr>
        <w:tabs>
          <w:tab w:val="num" w:pos="720"/>
        </w:tabs>
        <w:ind w:left="720" w:hanging="360"/>
      </w:pPr>
      <w:rPr>
        <w:rFonts w:ascii="Symbol" w:hAnsi="Symbol" w:cs="OpenSymbol"/>
      </w:rPr>
    </w:lvl>
    <w:lvl w:ilvl="1">
      <w:start w:val="1"/>
      <w:numFmt w:val="decimal"/>
      <w:lvlText w:val="%2."/>
      <w:lvlJc w:val="left"/>
      <w:pPr>
        <w:tabs>
          <w:tab w:val="num" w:pos="1080"/>
        </w:tabs>
        <w:ind w:left="1080" w:hanging="360"/>
      </w:pPr>
      <w:rPr>
        <w:rFonts w:ascii="Symbol" w:hAnsi="Symbol" w:cs="OpenSymbol"/>
      </w:rPr>
    </w:lvl>
    <w:lvl w:ilvl="2">
      <w:start w:val="1"/>
      <w:numFmt w:val="decimal"/>
      <w:lvlText w:val="%3."/>
      <w:lvlJc w:val="left"/>
      <w:pPr>
        <w:tabs>
          <w:tab w:val="num" w:pos="1440"/>
        </w:tabs>
        <w:ind w:left="1440" w:hanging="360"/>
      </w:pPr>
      <w:rPr>
        <w:rFonts w:ascii="Symbol" w:hAnsi="Symbol" w:cs="OpenSymbol"/>
      </w:rPr>
    </w:lvl>
    <w:lvl w:ilvl="3">
      <w:start w:val="1"/>
      <w:numFmt w:val="decimal"/>
      <w:lvlText w:val="%4."/>
      <w:lvlJc w:val="left"/>
      <w:pPr>
        <w:tabs>
          <w:tab w:val="num" w:pos="1800"/>
        </w:tabs>
        <w:ind w:left="1800" w:hanging="360"/>
      </w:pPr>
      <w:rPr>
        <w:rFonts w:ascii="Symbol" w:hAnsi="Symbol" w:cs="OpenSymbol"/>
      </w:rPr>
    </w:lvl>
    <w:lvl w:ilvl="4">
      <w:start w:val="1"/>
      <w:numFmt w:val="decimal"/>
      <w:lvlText w:val="%5."/>
      <w:lvlJc w:val="left"/>
      <w:pPr>
        <w:tabs>
          <w:tab w:val="num" w:pos="2160"/>
        </w:tabs>
        <w:ind w:left="2160" w:hanging="360"/>
      </w:pPr>
      <w:rPr>
        <w:rFonts w:ascii="Symbol" w:hAnsi="Symbol" w:cs="OpenSymbol"/>
      </w:rPr>
    </w:lvl>
    <w:lvl w:ilvl="5">
      <w:start w:val="1"/>
      <w:numFmt w:val="decimal"/>
      <w:lvlText w:val="%6."/>
      <w:lvlJc w:val="left"/>
      <w:pPr>
        <w:tabs>
          <w:tab w:val="num" w:pos="2520"/>
        </w:tabs>
        <w:ind w:left="2520" w:hanging="360"/>
      </w:pPr>
      <w:rPr>
        <w:rFonts w:ascii="Symbol" w:hAnsi="Symbol" w:cs="OpenSymbol"/>
      </w:rPr>
    </w:lvl>
    <w:lvl w:ilvl="6">
      <w:start w:val="1"/>
      <w:numFmt w:val="decimal"/>
      <w:lvlText w:val="%7."/>
      <w:lvlJc w:val="left"/>
      <w:pPr>
        <w:tabs>
          <w:tab w:val="num" w:pos="2880"/>
        </w:tabs>
        <w:ind w:left="2880" w:hanging="360"/>
      </w:pPr>
      <w:rPr>
        <w:rFonts w:ascii="Symbol" w:hAnsi="Symbol" w:cs="OpenSymbol"/>
      </w:rPr>
    </w:lvl>
    <w:lvl w:ilvl="7">
      <w:start w:val="1"/>
      <w:numFmt w:val="decimal"/>
      <w:lvlText w:val="%8."/>
      <w:lvlJc w:val="left"/>
      <w:pPr>
        <w:tabs>
          <w:tab w:val="num" w:pos="3240"/>
        </w:tabs>
        <w:ind w:left="3240" w:hanging="360"/>
      </w:pPr>
      <w:rPr>
        <w:rFonts w:ascii="Symbol" w:hAnsi="Symbol" w:cs="OpenSymbol"/>
      </w:rPr>
    </w:lvl>
    <w:lvl w:ilvl="8">
      <w:start w:val="1"/>
      <w:numFmt w:val="decimal"/>
      <w:lvlText w:val="%9."/>
      <w:lvlJc w:val="left"/>
      <w:pPr>
        <w:tabs>
          <w:tab w:val="num" w:pos="3600"/>
        </w:tabs>
        <w:ind w:left="3600" w:hanging="360"/>
      </w:pPr>
      <w:rPr>
        <w:rFonts w:ascii="Symbol" w:hAnsi="Symbol" w:cs="OpenSymbol"/>
      </w:rPr>
    </w:lvl>
  </w:abstractNum>
  <w:abstractNum w:abstractNumId="20" w15:restartNumberingAfterBreak="0">
    <w:nsid w:val="00000024"/>
    <w:multiLevelType w:val="multilevel"/>
    <w:tmpl w:val="00000024"/>
    <w:name w:val="WW8Num35"/>
    <w:lvl w:ilvl="0">
      <w:start w:val="1"/>
      <w:numFmt w:val="decimal"/>
      <w:lvlText w:val="%1."/>
      <w:lvlJc w:val="left"/>
      <w:pPr>
        <w:tabs>
          <w:tab w:val="num" w:pos="720"/>
        </w:tabs>
        <w:ind w:left="720" w:hanging="360"/>
      </w:pPr>
      <w:rPr>
        <w:rFonts w:ascii="Symbol" w:hAnsi="Symbol" w:cs="OpenSymbol"/>
      </w:rPr>
    </w:lvl>
    <w:lvl w:ilvl="1">
      <w:start w:val="1"/>
      <w:numFmt w:val="decimal"/>
      <w:lvlText w:val="%2."/>
      <w:lvlJc w:val="left"/>
      <w:pPr>
        <w:tabs>
          <w:tab w:val="num" w:pos="1080"/>
        </w:tabs>
        <w:ind w:left="1080" w:hanging="360"/>
      </w:pPr>
      <w:rPr>
        <w:rFonts w:ascii="Symbol" w:hAnsi="Symbol" w:cs="OpenSymbol"/>
      </w:rPr>
    </w:lvl>
    <w:lvl w:ilvl="2">
      <w:start w:val="1"/>
      <w:numFmt w:val="decimal"/>
      <w:lvlText w:val="%3."/>
      <w:lvlJc w:val="left"/>
      <w:pPr>
        <w:tabs>
          <w:tab w:val="num" w:pos="1440"/>
        </w:tabs>
        <w:ind w:left="1440" w:hanging="360"/>
      </w:pPr>
      <w:rPr>
        <w:rFonts w:ascii="Symbol" w:hAnsi="Symbol" w:cs="OpenSymbol"/>
      </w:rPr>
    </w:lvl>
    <w:lvl w:ilvl="3">
      <w:start w:val="1"/>
      <w:numFmt w:val="decimal"/>
      <w:lvlText w:val="%4."/>
      <w:lvlJc w:val="left"/>
      <w:pPr>
        <w:tabs>
          <w:tab w:val="num" w:pos="1800"/>
        </w:tabs>
        <w:ind w:left="1800" w:hanging="360"/>
      </w:pPr>
      <w:rPr>
        <w:rFonts w:ascii="Symbol" w:hAnsi="Symbol" w:cs="OpenSymbol"/>
      </w:rPr>
    </w:lvl>
    <w:lvl w:ilvl="4">
      <w:start w:val="1"/>
      <w:numFmt w:val="decimal"/>
      <w:lvlText w:val="%5."/>
      <w:lvlJc w:val="left"/>
      <w:pPr>
        <w:tabs>
          <w:tab w:val="num" w:pos="2160"/>
        </w:tabs>
        <w:ind w:left="2160" w:hanging="360"/>
      </w:pPr>
      <w:rPr>
        <w:rFonts w:ascii="Symbol" w:hAnsi="Symbol" w:cs="OpenSymbol"/>
      </w:rPr>
    </w:lvl>
    <w:lvl w:ilvl="5">
      <w:start w:val="1"/>
      <w:numFmt w:val="decimal"/>
      <w:lvlText w:val="%6."/>
      <w:lvlJc w:val="left"/>
      <w:pPr>
        <w:tabs>
          <w:tab w:val="num" w:pos="2520"/>
        </w:tabs>
        <w:ind w:left="2520" w:hanging="360"/>
      </w:pPr>
      <w:rPr>
        <w:rFonts w:ascii="Symbol" w:hAnsi="Symbol" w:cs="OpenSymbol"/>
      </w:rPr>
    </w:lvl>
    <w:lvl w:ilvl="6">
      <w:start w:val="1"/>
      <w:numFmt w:val="decimal"/>
      <w:lvlText w:val="%7."/>
      <w:lvlJc w:val="left"/>
      <w:pPr>
        <w:tabs>
          <w:tab w:val="num" w:pos="2880"/>
        </w:tabs>
        <w:ind w:left="2880" w:hanging="360"/>
      </w:pPr>
      <w:rPr>
        <w:rFonts w:ascii="Symbol" w:hAnsi="Symbol" w:cs="OpenSymbol"/>
      </w:rPr>
    </w:lvl>
    <w:lvl w:ilvl="7">
      <w:start w:val="1"/>
      <w:numFmt w:val="decimal"/>
      <w:lvlText w:val="%8."/>
      <w:lvlJc w:val="left"/>
      <w:pPr>
        <w:tabs>
          <w:tab w:val="num" w:pos="3240"/>
        </w:tabs>
        <w:ind w:left="3240" w:hanging="360"/>
      </w:pPr>
      <w:rPr>
        <w:rFonts w:ascii="Symbol" w:hAnsi="Symbol" w:cs="OpenSymbol"/>
      </w:rPr>
    </w:lvl>
    <w:lvl w:ilvl="8">
      <w:start w:val="1"/>
      <w:numFmt w:val="decimal"/>
      <w:lvlText w:val="%9."/>
      <w:lvlJc w:val="left"/>
      <w:pPr>
        <w:tabs>
          <w:tab w:val="num" w:pos="3600"/>
        </w:tabs>
        <w:ind w:left="3600" w:hanging="360"/>
      </w:pPr>
      <w:rPr>
        <w:rFonts w:ascii="Symbol" w:hAnsi="Symbol" w:cs="OpenSymbol"/>
      </w:rPr>
    </w:lvl>
  </w:abstractNum>
  <w:abstractNum w:abstractNumId="21" w15:restartNumberingAfterBreak="0">
    <w:nsid w:val="00000025"/>
    <w:multiLevelType w:val="multilevel"/>
    <w:tmpl w:val="00000025"/>
    <w:name w:val="WW8Num36"/>
    <w:lvl w:ilvl="0">
      <w:start w:val="1"/>
      <w:numFmt w:val="decimal"/>
      <w:lvlText w:val="%1."/>
      <w:lvlJc w:val="left"/>
      <w:pPr>
        <w:tabs>
          <w:tab w:val="num" w:pos="720"/>
        </w:tabs>
        <w:ind w:left="720" w:hanging="360"/>
      </w:pPr>
      <w:rPr>
        <w:rFonts w:ascii="Symbol" w:hAnsi="Symbol" w:cs="OpenSymbol"/>
      </w:rPr>
    </w:lvl>
    <w:lvl w:ilvl="1">
      <w:start w:val="1"/>
      <w:numFmt w:val="decimal"/>
      <w:lvlText w:val="%2."/>
      <w:lvlJc w:val="left"/>
      <w:pPr>
        <w:tabs>
          <w:tab w:val="num" w:pos="1080"/>
        </w:tabs>
        <w:ind w:left="1080" w:hanging="360"/>
      </w:pPr>
      <w:rPr>
        <w:rFonts w:ascii="Symbol" w:hAnsi="Symbol" w:cs="OpenSymbol"/>
      </w:rPr>
    </w:lvl>
    <w:lvl w:ilvl="2">
      <w:start w:val="1"/>
      <w:numFmt w:val="decimal"/>
      <w:lvlText w:val="%3."/>
      <w:lvlJc w:val="left"/>
      <w:pPr>
        <w:tabs>
          <w:tab w:val="num" w:pos="1440"/>
        </w:tabs>
        <w:ind w:left="1440" w:hanging="360"/>
      </w:pPr>
      <w:rPr>
        <w:rFonts w:ascii="Symbol" w:hAnsi="Symbol" w:cs="OpenSymbol"/>
      </w:rPr>
    </w:lvl>
    <w:lvl w:ilvl="3">
      <w:start w:val="1"/>
      <w:numFmt w:val="decimal"/>
      <w:lvlText w:val="%4."/>
      <w:lvlJc w:val="left"/>
      <w:pPr>
        <w:tabs>
          <w:tab w:val="num" w:pos="1800"/>
        </w:tabs>
        <w:ind w:left="1800" w:hanging="360"/>
      </w:pPr>
      <w:rPr>
        <w:rFonts w:ascii="Symbol" w:hAnsi="Symbol" w:cs="OpenSymbol"/>
      </w:rPr>
    </w:lvl>
    <w:lvl w:ilvl="4">
      <w:start w:val="1"/>
      <w:numFmt w:val="decimal"/>
      <w:lvlText w:val="%5."/>
      <w:lvlJc w:val="left"/>
      <w:pPr>
        <w:tabs>
          <w:tab w:val="num" w:pos="2160"/>
        </w:tabs>
        <w:ind w:left="2160" w:hanging="360"/>
      </w:pPr>
      <w:rPr>
        <w:rFonts w:ascii="Symbol" w:hAnsi="Symbol" w:cs="OpenSymbol"/>
      </w:rPr>
    </w:lvl>
    <w:lvl w:ilvl="5">
      <w:start w:val="1"/>
      <w:numFmt w:val="decimal"/>
      <w:lvlText w:val="%6."/>
      <w:lvlJc w:val="left"/>
      <w:pPr>
        <w:tabs>
          <w:tab w:val="num" w:pos="2520"/>
        </w:tabs>
        <w:ind w:left="2520" w:hanging="360"/>
      </w:pPr>
      <w:rPr>
        <w:rFonts w:ascii="Symbol" w:hAnsi="Symbol" w:cs="OpenSymbol"/>
      </w:rPr>
    </w:lvl>
    <w:lvl w:ilvl="6">
      <w:start w:val="1"/>
      <w:numFmt w:val="decimal"/>
      <w:lvlText w:val="%7."/>
      <w:lvlJc w:val="left"/>
      <w:pPr>
        <w:tabs>
          <w:tab w:val="num" w:pos="2880"/>
        </w:tabs>
        <w:ind w:left="2880" w:hanging="360"/>
      </w:pPr>
      <w:rPr>
        <w:rFonts w:ascii="Symbol" w:hAnsi="Symbol" w:cs="OpenSymbol"/>
      </w:rPr>
    </w:lvl>
    <w:lvl w:ilvl="7">
      <w:start w:val="1"/>
      <w:numFmt w:val="decimal"/>
      <w:lvlText w:val="%8."/>
      <w:lvlJc w:val="left"/>
      <w:pPr>
        <w:tabs>
          <w:tab w:val="num" w:pos="3240"/>
        </w:tabs>
        <w:ind w:left="3240" w:hanging="360"/>
      </w:pPr>
      <w:rPr>
        <w:rFonts w:ascii="Symbol" w:hAnsi="Symbol" w:cs="OpenSymbol"/>
      </w:rPr>
    </w:lvl>
    <w:lvl w:ilvl="8">
      <w:start w:val="1"/>
      <w:numFmt w:val="decimal"/>
      <w:lvlText w:val="%9."/>
      <w:lvlJc w:val="left"/>
      <w:pPr>
        <w:tabs>
          <w:tab w:val="num" w:pos="3600"/>
        </w:tabs>
        <w:ind w:left="3600" w:hanging="360"/>
      </w:pPr>
      <w:rPr>
        <w:rFonts w:ascii="Symbol" w:hAnsi="Symbol" w:cs="OpenSymbol"/>
      </w:rPr>
    </w:lvl>
  </w:abstractNum>
  <w:abstractNum w:abstractNumId="22" w15:restartNumberingAfterBreak="0">
    <w:nsid w:val="00000026"/>
    <w:multiLevelType w:val="multilevel"/>
    <w:tmpl w:val="00000026"/>
    <w:name w:val="WW8Num37"/>
    <w:lvl w:ilvl="0">
      <w:start w:val="1"/>
      <w:numFmt w:val="decimal"/>
      <w:lvlText w:val="%1."/>
      <w:lvlJc w:val="left"/>
      <w:pPr>
        <w:tabs>
          <w:tab w:val="num" w:pos="720"/>
        </w:tabs>
        <w:ind w:left="720" w:hanging="360"/>
      </w:pPr>
      <w:rPr>
        <w:rFonts w:ascii="Symbol" w:hAnsi="Symbol" w:cs="OpenSymbol"/>
      </w:rPr>
    </w:lvl>
    <w:lvl w:ilvl="1">
      <w:start w:val="1"/>
      <w:numFmt w:val="decimal"/>
      <w:lvlText w:val="%2."/>
      <w:lvlJc w:val="left"/>
      <w:pPr>
        <w:tabs>
          <w:tab w:val="num" w:pos="1080"/>
        </w:tabs>
        <w:ind w:left="1080" w:hanging="360"/>
      </w:pPr>
      <w:rPr>
        <w:rFonts w:ascii="Symbol" w:hAnsi="Symbol" w:cs="OpenSymbol"/>
      </w:rPr>
    </w:lvl>
    <w:lvl w:ilvl="2">
      <w:start w:val="1"/>
      <w:numFmt w:val="decimal"/>
      <w:lvlText w:val="%3."/>
      <w:lvlJc w:val="left"/>
      <w:pPr>
        <w:tabs>
          <w:tab w:val="num" w:pos="1440"/>
        </w:tabs>
        <w:ind w:left="1440" w:hanging="360"/>
      </w:pPr>
      <w:rPr>
        <w:rFonts w:ascii="Symbol" w:hAnsi="Symbol" w:cs="OpenSymbol"/>
      </w:rPr>
    </w:lvl>
    <w:lvl w:ilvl="3">
      <w:start w:val="1"/>
      <w:numFmt w:val="decimal"/>
      <w:lvlText w:val="%4."/>
      <w:lvlJc w:val="left"/>
      <w:pPr>
        <w:tabs>
          <w:tab w:val="num" w:pos="1800"/>
        </w:tabs>
        <w:ind w:left="1800" w:hanging="360"/>
      </w:pPr>
      <w:rPr>
        <w:rFonts w:ascii="Symbol" w:hAnsi="Symbol" w:cs="OpenSymbol"/>
      </w:rPr>
    </w:lvl>
    <w:lvl w:ilvl="4">
      <w:start w:val="1"/>
      <w:numFmt w:val="decimal"/>
      <w:lvlText w:val="%5."/>
      <w:lvlJc w:val="left"/>
      <w:pPr>
        <w:tabs>
          <w:tab w:val="num" w:pos="2160"/>
        </w:tabs>
        <w:ind w:left="2160" w:hanging="360"/>
      </w:pPr>
      <w:rPr>
        <w:rFonts w:ascii="Symbol" w:hAnsi="Symbol" w:cs="OpenSymbol"/>
      </w:rPr>
    </w:lvl>
    <w:lvl w:ilvl="5">
      <w:start w:val="1"/>
      <w:numFmt w:val="decimal"/>
      <w:lvlText w:val="%6."/>
      <w:lvlJc w:val="left"/>
      <w:pPr>
        <w:tabs>
          <w:tab w:val="num" w:pos="2520"/>
        </w:tabs>
        <w:ind w:left="2520" w:hanging="360"/>
      </w:pPr>
      <w:rPr>
        <w:rFonts w:ascii="Symbol" w:hAnsi="Symbol" w:cs="OpenSymbol"/>
      </w:rPr>
    </w:lvl>
    <w:lvl w:ilvl="6">
      <w:start w:val="1"/>
      <w:numFmt w:val="decimal"/>
      <w:lvlText w:val="%7."/>
      <w:lvlJc w:val="left"/>
      <w:pPr>
        <w:tabs>
          <w:tab w:val="num" w:pos="2880"/>
        </w:tabs>
        <w:ind w:left="2880" w:hanging="360"/>
      </w:pPr>
      <w:rPr>
        <w:rFonts w:ascii="Symbol" w:hAnsi="Symbol" w:cs="OpenSymbol"/>
      </w:rPr>
    </w:lvl>
    <w:lvl w:ilvl="7">
      <w:start w:val="1"/>
      <w:numFmt w:val="decimal"/>
      <w:lvlText w:val="%8."/>
      <w:lvlJc w:val="left"/>
      <w:pPr>
        <w:tabs>
          <w:tab w:val="num" w:pos="3240"/>
        </w:tabs>
        <w:ind w:left="3240" w:hanging="360"/>
      </w:pPr>
      <w:rPr>
        <w:rFonts w:ascii="Symbol" w:hAnsi="Symbol" w:cs="OpenSymbol"/>
      </w:rPr>
    </w:lvl>
    <w:lvl w:ilvl="8">
      <w:start w:val="1"/>
      <w:numFmt w:val="decimal"/>
      <w:lvlText w:val="%9."/>
      <w:lvlJc w:val="left"/>
      <w:pPr>
        <w:tabs>
          <w:tab w:val="num" w:pos="3600"/>
        </w:tabs>
        <w:ind w:left="3600" w:hanging="360"/>
      </w:pPr>
      <w:rPr>
        <w:rFonts w:ascii="Symbol" w:hAnsi="Symbol" w:cs="OpenSymbol"/>
      </w:rPr>
    </w:lvl>
  </w:abstractNum>
  <w:abstractNum w:abstractNumId="23" w15:restartNumberingAfterBreak="0">
    <w:nsid w:val="00000027"/>
    <w:multiLevelType w:val="multilevel"/>
    <w:tmpl w:val="00000027"/>
    <w:name w:val="WW8Num38"/>
    <w:lvl w:ilvl="0">
      <w:start w:val="1"/>
      <w:numFmt w:val="decimal"/>
      <w:lvlText w:val="%1."/>
      <w:lvlJc w:val="left"/>
      <w:pPr>
        <w:tabs>
          <w:tab w:val="num" w:pos="720"/>
        </w:tabs>
        <w:ind w:left="720" w:hanging="360"/>
      </w:pPr>
      <w:rPr>
        <w:rFonts w:cs="Times New Roman"/>
        <w:b w:val="0"/>
        <w:bCs w:val="0"/>
        <w:sz w:val="24"/>
        <w:szCs w:val="24"/>
      </w:rPr>
    </w:lvl>
    <w:lvl w:ilvl="1">
      <w:start w:val="1"/>
      <w:numFmt w:val="decimal"/>
      <w:lvlText w:val="%2."/>
      <w:lvlJc w:val="left"/>
      <w:pPr>
        <w:tabs>
          <w:tab w:val="num" w:pos="1080"/>
        </w:tabs>
        <w:ind w:left="1080" w:hanging="360"/>
      </w:pPr>
      <w:rPr>
        <w:rFonts w:cs="Times New Roman"/>
        <w:b w:val="0"/>
        <w:bCs w:val="0"/>
        <w:sz w:val="24"/>
        <w:szCs w:val="24"/>
      </w:rPr>
    </w:lvl>
    <w:lvl w:ilvl="2">
      <w:start w:val="1"/>
      <w:numFmt w:val="decimal"/>
      <w:lvlText w:val="%3."/>
      <w:lvlJc w:val="left"/>
      <w:pPr>
        <w:tabs>
          <w:tab w:val="num" w:pos="1440"/>
        </w:tabs>
        <w:ind w:left="1440" w:hanging="360"/>
      </w:pPr>
      <w:rPr>
        <w:rFonts w:cs="Times New Roman"/>
        <w:b w:val="0"/>
        <w:bCs w:val="0"/>
        <w:sz w:val="24"/>
        <w:szCs w:val="24"/>
      </w:rPr>
    </w:lvl>
    <w:lvl w:ilvl="3">
      <w:start w:val="1"/>
      <w:numFmt w:val="decimal"/>
      <w:lvlText w:val="%4."/>
      <w:lvlJc w:val="left"/>
      <w:pPr>
        <w:tabs>
          <w:tab w:val="num" w:pos="1800"/>
        </w:tabs>
        <w:ind w:left="1800" w:hanging="360"/>
      </w:pPr>
      <w:rPr>
        <w:rFonts w:cs="Times New Roman"/>
        <w:b w:val="0"/>
        <w:bCs w:val="0"/>
        <w:sz w:val="24"/>
        <w:szCs w:val="24"/>
      </w:rPr>
    </w:lvl>
    <w:lvl w:ilvl="4">
      <w:start w:val="1"/>
      <w:numFmt w:val="decimal"/>
      <w:lvlText w:val="%5."/>
      <w:lvlJc w:val="left"/>
      <w:pPr>
        <w:tabs>
          <w:tab w:val="num" w:pos="2160"/>
        </w:tabs>
        <w:ind w:left="2160" w:hanging="360"/>
      </w:pPr>
      <w:rPr>
        <w:rFonts w:cs="Times New Roman"/>
        <w:b w:val="0"/>
        <w:bCs w:val="0"/>
        <w:sz w:val="24"/>
        <w:szCs w:val="24"/>
      </w:rPr>
    </w:lvl>
    <w:lvl w:ilvl="5">
      <w:start w:val="1"/>
      <w:numFmt w:val="decimal"/>
      <w:lvlText w:val="%6."/>
      <w:lvlJc w:val="left"/>
      <w:pPr>
        <w:tabs>
          <w:tab w:val="num" w:pos="2520"/>
        </w:tabs>
        <w:ind w:left="2520" w:hanging="360"/>
      </w:pPr>
      <w:rPr>
        <w:rFonts w:cs="Times New Roman"/>
        <w:b w:val="0"/>
        <w:bCs w:val="0"/>
        <w:sz w:val="24"/>
        <w:szCs w:val="24"/>
      </w:rPr>
    </w:lvl>
    <w:lvl w:ilvl="6">
      <w:start w:val="1"/>
      <w:numFmt w:val="decimal"/>
      <w:lvlText w:val="%7."/>
      <w:lvlJc w:val="left"/>
      <w:pPr>
        <w:tabs>
          <w:tab w:val="num" w:pos="2880"/>
        </w:tabs>
        <w:ind w:left="2880" w:hanging="360"/>
      </w:pPr>
      <w:rPr>
        <w:rFonts w:cs="Times New Roman"/>
        <w:b w:val="0"/>
        <w:bCs w:val="0"/>
        <w:sz w:val="24"/>
        <w:szCs w:val="24"/>
      </w:rPr>
    </w:lvl>
    <w:lvl w:ilvl="7">
      <w:start w:val="1"/>
      <w:numFmt w:val="decimal"/>
      <w:lvlText w:val="%8."/>
      <w:lvlJc w:val="left"/>
      <w:pPr>
        <w:tabs>
          <w:tab w:val="num" w:pos="3240"/>
        </w:tabs>
        <w:ind w:left="3240" w:hanging="360"/>
      </w:pPr>
      <w:rPr>
        <w:rFonts w:cs="Times New Roman"/>
        <w:b w:val="0"/>
        <w:bCs w:val="0"/>
        <w:sz w:val="24"/>
        <w:szCs w:val="24"/>
      </w:rPr>
    </w:lvl>
    <w:lvl w:ilvl="8">
      <w:start w:val="1"/>
      <w:numFmt w:val="decimal"/>
      <w:lvlText w:val="%9."/>
      <w:lvlJc w:val="left"/>
      <w:pPr>
        <w:tabs>
          <w:tab w:val="num" w:pos="3600"/>
        </w:tabs>
        <w:ind w:left="3600" w:hanging="360"/>
      </w:pPr>
      <w:rPr>
        <w:rFonts w:cs="Times New Roman"/>
        <w:b w:val="0"/>
        <w:bCs w:val="0"/>
        <w:sz w:val="24"/>
        <w:szCs w:val="24"/>
      </w:rPr>
    </w:lvl>
  </w:abstractNum>
  <w:abstractNum w:abstractNumId="24" w15:restartNumberingAfterBreak="0">
    <w:nsid w:val="00000029"/>
    <w:multiLevelType w:val="multilevel"/>
    <w:tmpl w:val="00000029"/>
    <w:name w:val="WW8Num40"/>
    <w:lvl w:ilvl="0">
      <w:start w:val="1"/>
      <w:numFmt w:val="decimal"/>
      <w:lvlText w:val="%1."/>
      <w:lvlJc w:val="left"/>
      <w:pPr>
        <w:tabs>
          <w:tab w:val="num" w:pos="720"/>
        </w:tabs>
        <w:ind w:left="720" w:hanging="360"/>
      </w:pPr>
      <w:rPr>
        <w:rFonts w:cs="Times New Roman"/>
        <w:b w:val="0"/>
        <w:bCs w:val="0"/>
        <w:sz w:val="24"/>
        <w:szCs w:val="24"/>
      </w:rPr>
    </w:lvl>
    <w:lvl w:ilvl="1">
      <w:start w:val="1"/>
      <w:numFmt w:val="decimal"/>
      <w:lvlText w:val="%2."/>
      <w:lvlJc w:val="left"/>
      <w:pPr>
        <w:tabs>
          <w:tab w:val="num" w:pos="1080"/>
        </w:tabs>
        <w:ind w:left="1080" w:hanging="360"/>
      </w:pPr>
      <w:rPr>
        <w:rFonts w:cs="Times New Roman"/>
        <w:b w:val="0"/>
        <w:bCs w:val="0"/>
        <w:sz w:val="24"/>
        <w:szCs w:val="24"/>
      </w:rPr>
    </w:lvl>
    <w:lvl w:ilvl="2">
      <w:start w:val="1"/>
      <w:numFmt w:val="decimal"/>
      <w:lvlText w:val="%3."/>
      <w:lvlJc w:val="left"/>
      <w:pPr>
        <w:tabs>
          <w:tab w:val="num" w:pos="1440"/>
        </w:tabs>
        <w:ind w:left="1440" w:hanging="360"/>
      </w:pPr>
      <w:rPr>
        <w:rFonts w:cs="Times New Roman"/>
        <w:b w:val="0"/>
        <w:bCs w:val="0"/>
        <w:sz w:val="24"/>
        <w:szCs w:val="24"/>
      </w:rPr>
    </w:lvl>
    <w:lvl w:ilvl="3">
      <w:start w:val="1"/>
      <w:numFmt w:val="decimal"/>
      <w:lvlText w:val="%4."/>
      <w:lvlJc w:val="left"/>
      <w:pPr>
        <w:tabs>
          <w:tab w:val="num" w:pos="1800"/>
        </w:tabs>
        <w:ind w:left="1800" w:hanging="360"/>
      </w:pPr>
      <w:rPr>
        <w:rFonts w:cs="Times New Roman"/>
        <w:b w:val="0"/>
        <w:bCs w:val="0"/>
        <w:sz w:val="24"/>
        <w:szCs w:val="24"/>
      </w:rPr>
    </w:lvl>
    <w:lvl w:ilvl="4">
      <w:start w:val="1"/>
      <w:numFmt w:val="decimal"/>
      <w:lvlText w:val="%5."/>
      <w:lvlJc w:val="left"/>
      <w:pPr>
        <w:tabs>
          <w:tab w:val="num" w:pos="2160"/>
        </w:tabs>
        <w:ind w:left="2160" w:hanging="360"/>
      </w:pPr>
      <w:rPr>
        <w:rFonts w:cs="Times New Roman"/>
        <w:b w:val="0"/>
        <w:bCs w:val="0"/>
        <w:sz w:val="24"/>
        <w:szCs w:val="24"/>
      </w:rPr>
    </w:lvl>
    <w:lvl w:ilvl="5">
      <w:start w:val="1"/>
      <w:numFmt w:val="decimal"/>
      <w:lvlText w:val="%6."/>
      <w:lvlJc w:val="left"/>
      <w:pPr>
        <w:tabs>
          <w:tab w:val="num" w:pos="2520"/>
        </w:tabs>
        <w:ind w:left="2520" w:hanging="360"/>
      </w:pPr>
      <w:rPr>
        <w:rFonts w:cs="Times New Roman"/>
        <w:b w:val="0"/>
        <w:bCs w:val="0"/>
        <w:sz w:val="24"/>
        <w:szCs w:val="24"/>
      </w:rPr>
    </w:lvl>
    <w:lvl w:ilvl="6">
      <w:start w:val="1"/>
      <w:numFmt w:val="decimal"/>
      <w:lvlText w:val="%7."/>
      <w:lvlJc w:val="left"/>
      <w:pPr>
        <w:tabs>
          <w:tab w:val="num" w:pos="2880"/>
        </w:tabs>
        <w:ind w:left="2880" w:hanging="360"/>
      </w:pPr>
      <w:rPr>
        <w:rFonts w:cs="Times New Roman"/>
        <w:b w:val="0"/>
        <w:bCs w:val="0"/>
        <w:sz w:val="24"/>
        <w:szCs w:val="24"/>
      </w:rPr>
    </w:lvl>
    <w:lvl w:ilvl="7">
      <w:start w:val="1"/>
      <w:numFmt w:val="decimal"/>
      <w:lvlText w:val="%8."/>
      <w:lvlJc w:val="left"/>
      <w:pPr>
        <w:tabs>
          <w:tab w:val="num" w:pos="3240"/>
        </w:tabs>
        <w:ind w:left="3240" w:hanging="360"/>
      </w:pPr>
      <w:rPr>
        <w:rFonts w:cs="Times New Roman"/>
        <w:b w:val="0"/>
        <w:bCs w:val="0"/>
        <w:sz w:val="24"/>
        <w:szCs w:val="24"/>
      </w:rPr>
    </w:lvl>
    <w:lvl w:ilvl="8">
      <w:start w:val="1"/>
      <w:numFmt w:val="decimal"/>
      <w:lvlText w:val="%9."/>
      <w:lvlJc w:val="left"/>
      <w:pPr>
        <w:tabs>
          <w:tab w:val="num" w:pos="3600"/>
        </w:tabs>
        <w:ind w:left="3600" w:hanging="360"/>
      </w:pPr>
      <w:rPr>
        <w:rFonts w:cs="Times New Roman"/>
        <w:b w:val="0"/>
        <w:bCs w:val="0"/>
        <w:sz w:val="24"/>
        <w:szCs w:val="24"/>
      </w:rPr>
    </w:lvl>
  </w:abstractNum>
  <w:abstractNum w:abstractNumId="25" w15:restartNumberingAfterBreak="0">
    <w:nsid w:val="0000002A"/>
    <w:multiLevelType w:val="multilevel"/>
    <w:tmpl w:val="0000002A"/>
    <w:name w:val="WW8Num41"/>
    <w:lvl w:ilvl="0">
      <w:start w:val="1"/>
      <w:numFmt w:val="decimal"/>
      <w:lvlText w:val="%1."/>
      <w:lvlJc w:val="left"/>
      <w:pPr>
        <w:tabs>
          <w:tab w:val="num" w:pos="720"/>
        </w:tabs>
        <w:ind w:left="720" w:hanging="360"/>
      </w:pPr>
      <w:rPr>
        <w:rFonts w:cs="Times New Roman"/>
        <w:b w:val="0"/>
        <w:bCs w:val="0"/>
        <w:sz w:val="24"/>
        <w:szCs w:val="24"/>
      </w:rPr>
    </w:lvl>
    <w:lvl w:ilvl="1">
      <w:start w:val="1"/>
      <w:numFmt w:val="decimal"/>
      <w:lvlText w:val="%2."/>
      <w:lvlJc w:val="left"/>
      <w:pPr>
        <w:tabs>
          <w:tab w:val="num" w:pos="1080"/>
        </w:tabs>
        <w:ind w:left="1080" w:hanging="360"/>
      </w:pPr>
      <w:rPr>
        <w:rFonts w:cs="Times New Roman"/>
        <w:b w:val="0"/>
        <w:bCs w:val="0"/>
        <w:sz w:val="24"/>
        <w:szCs w:val="24"/>
      </w:rPr>
    </w:lvl>
    <w:lvl w:ilvl="2">
      <w:start w:val="1"/>
      <w:numFmt w:val="decimal"/>
      <w:lvlText w:val="%3."/>
      <w:lvlJc w:val="left"/>
      <w:pPr>
        <w:tabs>
          <w:tab w:val="num" w:pos="1440"/>
        </w:tabs>
        <w:ind w:left="1440" w:hanging="360"/>
      </w:pPr>
      <w:rPr>
        <w:rFonts w:cs="Times New Roman"/>
        <w:b w:val="0"/>
        <w:bCs w:val="0"/>
        <w:sz w:val="24"/>
        <w:szCs w:val="24"/>
      </w:rPr>
    </w:lvl>
    <w:lvl w:ilvl="3">
      <w:start w:val="1"/>
      <w:numFmt w:val="decimal"/>
      <w:lvlText w:val="%4."/>
      <w:lvlJc w:val="left"/>
      <w:pPr>
        <w:tabs>
          <w:tab w:val="num" w:pos="1800"/>
        </w:tabs>
        <w:ind w:left="1800" w:hanging="360"/>
      </w:pPr>
      <w:rPr>
        <w:rFonts w:cs="Times New Roman"/>
        <w:b w:val="0"/>
        <w:bCs w:val="0"/>
        <w:sz w:val="24"/>
        <w:szCs w:val="24"/>
      </w:rPr>
    </w:lvl>
    <w:lvl w:ilvl="4">
      <w:start w:val="1"/>
      <w:numFmt w:val="decimal"/>
      <w:lvlText w:val="%5."/>
      <w:lvlJc w:val="left"/>
      <w:pPr>
        <w:tabs>
          <w:tab w:val="num" w:pos="2160"/>
        </w:tabs>
        <w:ind w:left="2160" w:hanging="360"/>
      </w:pPr>
      <w:rPr>
        <w:rFonts w:cs="Times New Roman"/>
        <w:b w:val="0"/>
        <w:bCs w:val="0"/>
        <w:sz w:val="24"/>
        <w:szCs w:val="24"/>
      </w:rPr>
    </w:lvl>
    <w:lvl w:ilvl="5">
      <w:start w:val="1"/>
      <w:numFmt w:val="decimal"/>
      <w:lvlText w:val="%6."/>
      <w:lvlJc w:val="left"/>
      <w:pPr>
        <w:tabs>
          <w:tab w:val="num" w:pos="2520"/>
        </w:tabs>
        <w:ind w:left="2520" w:hanging="360"/>
      </w:pPr>
      <w:rPr>
        <w:rFonts w:cs="Times New Roman"/>
        <w:b w:val="0"/>
        <w:bCs w:val="0"/>
        <w:sz w:val="24"/>
        <w:szCs w:val="24"/>
      </w:rPr>
    </w:lvl>
    <w:lvl w:ilvl="6">
      <w:start w:val="1"/>
      <w:numFmt w:val="decimal"/>
      <w:lvlText w:val="%7."/>
      <w:lvlJc w:val="left"/>
      <w:pPr>
        <w:tabs>
          <w:tab w:val="num" w:pos="2880"/>
        </w:tabs>
        <w:ind w:left="2880" w:hanging="360"/>
      </w:pPr>
      <w:rPr>
        <w:rFonts w:cs="Times New Roman"/>
        <w:b w:val="0"/>
        <w:bCs w:val="0"/>
        <w:sz w:val="24"/>
        <w:szCs w:val="24"/>
      </w:rPr>
    </w:lvl>
    <w:lvl w:ilvl="7">
      <w:start w:val="1"/>
      <w:numFmt w:val="decimal"/>
      <w:lvlText w:val="%8."/>
      <w:lvlJc w:val="left"/>
      <w:pPr>
        <w:tabs>
          <w:tab w:val="num" w:pos="3240"/>
        </w:tabs>
        <w:ind w:left="3240" w:hanging="360"/>
      </w:pPr>
      <w:rPr>
        <w:rFonts w:cs="Times New Roman"/>
        <w:b w:val="0"/>
        <w:bCs w:val="0"/>
        <w:sz w:val="24"/>
        <w:szCs w:val="24"/>
      </w:rPr>
    </w:lvl>
    <w:lvl w:ilvl="8">
      <w:start w:val="1"/>
      <w:numFmt w:val="decimal"/>
      <w:lvlText w:val="%9."/>
      <w:lvlJc w:val="left"/>
      <w:pPr>
        <w:tabs>
          <w:tab w:val="num" w:pos="3600"/>
        </w:tabs>
        <w:ind w:left="3600" w:hanging="360"/>
      </w:pPr>
      <w:rPr>
        <w:rFonts w:cs="Times New Roman"/>
        <w:b w:val="0"/>
        <w:bCs w:val="0"/>
        <w:sz w:val="24"/>
        <w:szCs w:val="24"/>
      </w:rPr>
    </w:lvl>
  </w:abstractNum>
  <w:abstractNum w:abstractNumId="26" w15:restartNumberingAfterBreak="0">
    <w:nsid w:val="0000002C"/>
    <w:multiLevelType w:val="multilevel"/>
    <w:tmpl w:val="0000002C"/>
    <w:name w:val="WW8Num43"/>
    <w:lvl w:ilvl="0">
      <w:start w:val="1"/>
      <w:numFmt w:val="decimal"/>
      <w:lvlText w:val="%1."/>
      <w:lvlJc w:val="left"/>
      <w:pPr>
        <w:tabs>
          <w:tab w:val="num" w:pos="720"/>
        </w:tabs>
        <w:ind w:left="720" w:hanging="360"/>
      </w:pPr>
      <w:rPr>
        <w:rFonts w:cs="Times New Roman"/>
        <w:b w:val="0"/>
        <w:bCs w:val="0"/>
        <w:sz w:val="24"/>
        <w:szCs w:val="24"/>
      </w:rPr>
    </w:lvl>
    <w:lvl w:ilvl="1">
      <w:start w:val="1"/>
      <w:numFmt w:val="decimal"/>
      <w:lvlText w:val="%2."/>
      <w:lvlJc w:val="left"/>
      <w:pPr>
        <w:tabs>
          <w:tab w:val="num" w:pos="1080"/>
        </w:tabs>
        <w:ind w:left="1080" w:hanging="360"/>
      </w:pPr>
      <w:rPr>
        <w:rFonts w:cs="Times New Roman"/>
        <w:b w:val="0"/>
        <w:bCs w:val="0"/>
        <w:sz w:val="24"/>
        <w:szCs w:val="24"/>
      </w:rPr>
    </w:lvl>
    <w:lvl w:ilvl="2">
      <w:start w:val="1"/>
      <w:numFmt w:val="decimal"/>
      <w:lvlText w:val="%3."/>
      <w:lvlJc w:val="left"/>
      <w:pPr>
        <w:tabs>
          <w:tab w:val="num" w:pos="1440"/>
        </w:tabs>
        <w:ind w:left="1440" w:hanging="360"/>
      </w:pPr>
      <w:rPr>
        <w:rFonts w:cs="Times New Roman"/>
        <w:b w:val="0"/>
        <w:bCs w:val="0"/>
        <w:sz w:val="24"/>
        <w:szCs w:val="24"/>
      </w:rPr>
    </w:lvl>
    <w:lvl w:ilvl="3">
      <w:start w:val="1"/>
      <w:numFmt w:val="decimal"/>
      <w:lvlText w:val="%4."/>
      <w:lvlJc w:val="left"/>
      <w:pPr>
        <w:tabs>
          <w:tab w:val="num" w:pos="1800"/>
        </w:tabs>
        <w:ind w:left="1800" w:hanging="360"/>
      </w:pPr>
      <w:rPr>
        <w:rFonts w:cs="Times New Roman"/>
        <w:b w:val="0"/>
        <w:bCs w:val="0"/>
        <w:sz w:val="24"/>
        <w:szCs w:val="24"/>
      </w:rPr>
    </w:lvl>
    <w:lvl w:ilvl="4">
      <w:start w:val="1"/>
      <w:numFmt w:val="decimal"/>
      <w:lvlText w:val="%5."/>
      <w:lvlJc w:val="left"/>
      <w:pPr>
        <w:tabs>
          <w:tab w:val="num" w:pos="2160"/>
        </w:tabs>
        <w:ind w:left="2160" w:hanging="360"/>
      </w:pPr>
      <w:rPr>
        <w:rFonts w:cs="Times New Roman"/>
        <w:b w:val="0"/>
        <w:bCs w:val="0"/>
        <w:sz w:val="24"/>
        <w:szCs w:val="24"/>
      </w:rPr>
    </w:lvl>
    <w:lvl w:ilvl="5">
      <w:start w:val="1"/>
      <w:numFmt w:val="decimal"/>
      <w:lvlText w:val="%6."/>
      <w:lvlJc w:val="left"/>
      <w:pPr>
        <w:tabs>
          <w:tab w:val="num" w:pos="2520"/>
        </w:tabs>
        <w:ind w:left="2520" w:hanging="360"/>
      </w:pPr>
      <w:rPr>
        <w:rFonts w:cs="Times New Roman"/>
        <w:b w:val="0"/>
        <w:bCs w:val="0"/>
        <w:sz w:val="24"/>
        <w:szCs w:val="24"/>
      </w:rPr>
    </w:lvl>
    <w:lvl w:ilvl="6">
      <w:start w:val="1"/>
      <w:numFmt w:val="decimal"/>
      <w:lvlText w:val="%7."/>
      <w:lvlJc w:val="left"/>
      <w:pPr>
        <w:tabs>
          <w:tab w:val="num" w:pos="2880"/>
        </w:tabs>
        <w:ind w:left="2880" w:hanging="360"/>
      </w:pPr>
      <w:rPr>
        <w:rFonts w:cs="Times New Roman"/>
        <w:b w:val="0"/>
        <w:bCs w:val="0"/>
        <w:sz w:val="24"/>
        <w:szCs w:val="24"/>
      </w:rPr>
    </w:lvl>
    <w:lvl w:ilvl="7">
      <w:start w:val="1"/>
      <w:numFmt w:val="decimal"/>
      <w:lvlText w:val="%8."/>
      <w:lvlJc w:val="left"/>
      <w:pPr>
        <w:tabs>
          <w:tab w:val="num" w:pos="3240"/>
        </w:tabs>
        <w:ind w:left="3240" w:hanging="360"/>
      </w:pPr>
      <w:rPr>
        <w:rFonts w:cs="Times New Roman"/>
        <w:b w:val="0"/>
        <w:bCs w:val="0"/>
        <w:sz w:val="24"/>
        <w:szCs w:val="24"/>
      </w:rPr>
    </w:lvl>
    <w:lvl w:ilvl="8">
      <w:start w:val="1"/>
      <w:numFmt w:val="decimal"/>
      <w:lvlText w:val="%9."/>
      <w:lvlJc w:val="left"/>
      <w:pPr>
        <w:tabs>
          <w:tab w:val="num" w:pos="3600"/>
        </w:tabs>
        <w:ind w:left="3600" w:hanging="360"/>
      </w:pPr>
      <w:rPr>
        <w:rFonts w:cs="Times New Roman"/>
        <w:b w:val="0"/>
        <w:bCs w:val="0"/>
        <w:sz w:val="24"/>
        <w:szCs w:val="24"/>
      </w:rPr>
    </w:lvl>
  </w:abstractNum>
  <w:abstractNum w:abstractNumId="27" w15:restartNumberingAfterBreak="0">
    <w:nsid w:val="0000002D"/>
    <w:multiLevelType w:val="multilevel"/>
    <w:tmpl w:val="0000002D"/>
    <w:name w:val="WW8Num44"/>
    <w:lvl w:ilvl="0">
      <w:start w:val="1"/>
      <w:numFmt w:val="decimal"/>
      <w:lvlText w:val="%1."/>
      <w:lvlJc w:val="left"/>
      <w:pPr>
        <w:tabs>
          <w:tab w:val="num" w:pos="720"/>
        </w:tabs>
        <w:ind w:left="720" w:hanging="360"/>
      </w:pPr>
      <w:rPr>
        <w:rFonts w:cs="Times New Roman"/>
        <w:b w:val="0"/>
        <w:bCs w:val="0"/>
        <w:sz w:val="24"/>
        <w:szCs w:val="24"/>
      </w:rPr>
    </w:lvl>
    <w:lvl w:ilvl="1">
      <w:start w:val="1"/>
      <w:numFmt w:val="decimal"/>
      <w:lvlText w:val="%2."/>
      <w:lvlJc w:val="left"/>
      <w:pPr>
        <w:tabs>
          <w:tab w:val="num" w:pos="1080"/>
        </w:tabs>
        <w:ind w:left="1080" w:hanging="360"/>
      </w:pPr>
      <w:rPr>
        <w:rFonts w:cs="Times New Roman"/>
        <w:b w:val="0"/>
        <w:bCs w:val="0"/>
        <w:sz w:val="24"/>
        <w:szCs w:val="24"/>
      </w:rPr>
    </w:lvl>
    <w:lvl w:ilvl="2">
      <w:start w:val="1"/>
      <w:numFmt w:val="decimal"/>
      <w:lvlText w:val="%3."/>
      <w:lvlJc w:val="left"/>
      <w:pPr>
        <w:tabs>
          <w:tab w:val="num" w:pos="1440"/>
        </w:tabs>
        <w:ind w:left="1440" w:hanging="360"/>
      </w:pPr>
      <w:rPr>
        <w:rFonts w:cs="Times New Roman"/>
        <w:b w:val="0"/>
        <w:bCs w:val="0"/>
        <w:sz w:val="24"/>
        <w:szCs w:val="24"/>
      </w:rPr>
    </w:lvl>
    <w:lvl w:ilvl="3">
      <w:start w:val="1"/>
      <w:numFmt w:val="decimal"/>
      <w:lvlText w:val="%4."/>
      <w:lvlJc w:val="left"/>
      <w:pPr>
        <w:tabs>
          <w:tab w:val="num" w:pos="1800"/>
        </w:tabs>
        <w:ind w:left="1800" w:hanging="360"/>
      </w:pPr>
      <w:rPr>
        <w:rFonts w:cs="Times New Roman"/>
        <w:b w:val="0"/>
        <w:bCs w:val="0"/>
        <w:sz w:val="24"/>
        <w:szCs w:val="24"/>
      </w:rPr>
    </w:lvl>
    <w:lvl w:ilvl="4">
      <w:start w:val="1"/>
      <w:numFmt w:val="decimal"/>
      <w:lvlText w:val="%5."/>
      <w:lvlJc w:val="left"/>
      <w:pPr>
        <w:tabs>
          <w:tab w:val="num" w:pos="2160"/>
        </w:tabs>
        <w:ind w:left="2160" w:hanging="360"/>
      </w:pPr>
      <w:rPr>
        <w:rFonts w:cs="Times New Roman"/>
        <w:b w:val="0"/>
        <w:bCs w:val="0"/>
        <w:sz w:val="24"/>
        <w:szCs w:val="24"/>
      </w:rPr>
    </w:lvl>
    <w:lvl w:ilvl="5">
      <w:start w:val="1"/>
      <w:numFmt w:val="decimal"/>
      <w:lvlText w:val="%6."/>
      <w:lvlJc w:val="left"/>
      <w:pPr>
        <w:tabs>
          <w:tab w:val="num" w:pos="2520"/>
        </w:tabs>
        <w:ind w:left="2520" w:hanging="360"/>
      </w:pPr>
      <w:rPr>
        <w:rFonts w:cs="Times New Roman"/>
        <w:b w:val="0"/>
        <w:bCs w:val="0"/>
        <w:sz w:val="24"/>
        <w:szCs w:val="24"/>
      </w:rPr>
    </w:lvl>
    <w:lvl w:ilvl="6">
      <w:start w:val="1"/>
      <w:numFmt w:val="decimal"/>
      <w:lvlText w:val="%7."/>
      <w:lvlJc w:val="left"/>
      <w:pPr>
        <w:tabs>
          <w:tab w:val="num" w:pos="2880"/>
        </w:tabs>
        <w:ind w:left="2880" w:hanging="360"/>
      </w:pPr>
      <w:rPr>
        <w:rFonts w:cs="Times New Roman"/>
        <w:b w:val="0"/>
        <w:bCs w:val="0"/>
        <w:sz w:val="24"/>
        <w:szCs w:val="24"/>
      </w:rPr>
    </w:lvl>
    <w:lvl w:ilvl="7">
      <w:start w:val="1"/>
      <w:numFmt w:val="decimal"/>
      <w:lvlText w:val="%8."/>
      <w:lvlJc w:val="left"/>
      <w:pPr>
        <w:tabs>
          <w:tab w:val="num" w:pos="3240"/>
        </w:tabs>
        <w:ind w:left="3240" w:hanging="360"/>
      </w:pPr>
      <w:rPr>
        <w:rFonts w:cs="Times New Roman"/>
        <w:b w:val="0"/>
        <w:bCs w:val="0"/>
        <w:sz w:val="24"/>
        <w:szCs w:val="24"/>
      </w:rPr>
    </w:lvl>
    <w:lvl w:ilvl="8">
      <w:start w:val="1"/>
      <w:numFmt w:val="decimal"/>
      <w:lvlText w:val="%9."/>
      <w:lvlJc w:val="left"/>
      <w:pPr>
        <w:tabs>
          <w:tab w:val="num" w:pos="3600"/>
        </w:tabs>
        <w:ind w:left="3600" w:hanging="360"/>
      </w:pPr>
      <w:rPr>
        <w:rFonts w:cs="Times New Roman"/>
        <w:b w:val="0"/>
        <w:bCs w:val="0"/>
        <w:sz w:val="24"/>
        <w:szCs w:val="24"/>
      </w:rPr>
    </w:lvl>
  </w:abstractNum>
  <w:abstractNum w:abstractNumId="28" w15:restartNumberingAfterBreak="0">
    <w:nsid w:val="0000002F"/>
    <w:multiLevelType w:val="multilevel"/>
    <w:tmpl w:val="0000002F"/>
    <w:name w:val="WW8Num46"/>
    <w:lvl w:ilvl="0">
      <w:start w:val="1"/>
      <w:numFmt w:val="decimal"/>
      <w:lvlText w:val="%1."/>
      <w:lvlJc w:val="left"/>
      <w:pPr>
        <w:tabs>
          <w:tab w:val="num" w:pos="720"/>
        </w:tabs>
        <w:ind w:left="720" w:hanging="360"/>
      </w:pPr>
      <w:rPr>
        <w:rFonts w:cs="Times New Roman"/>
        <w:b w:val="0"/>
        <w:bCs w:val="0"/>
        <w:sz w:val="24"/>
        <w:szCs w:val="24"/>
      </w:rPr>
    </w:lvl>
    <w:lvl w:ilvl="1">
      <w:start w:val="1"/>
      <w:numFmt w:val="decimal"/>
      <w:lvlText w:val="%2."/>
      <w:lvlJc w:val="left"/>
      <w:pPr>
        <w:tabs>
          <w:tab w:val="num" w:pos="1080"/>
        </w:tabs>
        <w:ind w:left="1080" w:hanging="360"/>
      </w:pPr>
      <w:rPr>
        <w:rFonts w:cs="Times New Roman"/>
        <w:b w:val="0"/>
        <w:bCs w:val="0"/>
        <w:sz w:val="24"/>
        <w:szCs w:val="24"/>
      </w:rPr>
    </w:lvl>
    <w:lvl w:ilvl="2">
      <w:start w:val="1"/>
      <w:numFmt w:val="decimal"/>
      <w:lvlText w:val="%3."/>
      <w:lvlJc w:val="left"/>
      <w:pPr>
        <w:tabs>
          <w:tab w:val="num" w:pos="1440"/>
        </w:tabs>
        <w:ind w:left="1440" w:hanging="360"/>
      </w:pPr>
      <w:rPr>
        <w:rFonts w:cs="Times New Roman"/>
        <w:b w:val="0"/>
        <w:bCs w:val="0"/>
        <w:sz w:val="24"/>
        <w:szCs w:val="24"/>
      </w:rPr>
    </w:lvl>
    <w:lvl w:ilvl="3">
      <w:start w:val="1"/>
      <w:numFmt w:val="decimal"/>
      <w:lvlText w:val="%4."/>
      <w:lvlJc w:val="left"/>
      <w:pPr>
        <w:tabs>
          <w:tab w:val="num" w:pos="1800"/>
        </w:tabs>
        <w:ind w:left="1800" w:hanging="360"/>
      </w:pPr>
      <w:rPr>
        <w:rFonts w:cs="Times New Roman"/>
        <w:b w:val="0"/>
        <w:bCs w:val="0"/>
        <w:sz w:val="24"/>
        <w:szCs w:val="24"/>
      </w:rPr>
    </w:lvl>
    <w:lvl w:ilvl="4">
      <w:start w:val="1"/>
      <w:numFmt w:val="decimal"/>
      <w:lvlText w:val="%5."/>
      <w:lvlJc w:val="left"/>
      <w:pPr>
        <w:tabs>
          <w:tab w:val="num" w:pos="2160"/>
        </w:tabs>
        <w:ind w:left="2160" w:hanging="360"/>
      </w:pPr>
      <w:rPr>
        <w:rFonts w:cs="Times New Roman"/>
        <w:b w:val="0"/>
        <w:bCs w:val="0"/>
        <w:sz w:val="24"/>
        <w:szCs w:val="24"/>
      </w:rPr>
    </w:lvl>
    <w:lvl w:ilvl="5">
      <w:start w:val="1"/>
      <w:numFmt w:val="decimal"/>
      <w:lvlText w:val="%6."/>
      <w:lvlJc w:val="left"/>
      <w:pPr>
        <w:tabs>
          <w:tab w:val="num" w:pos="2520"/>
        </w:tabs>
        <w:ind w:left="2520" w:hanging="360"/>
      </w:pPr>
      <w:rPr>
        <w:rFonts w:cs="Times New Roman"/>
        <w:b w:val="0"/>
        <w:bCs w:val="0"/>
        <w:sz w:val="24"/>
        <w:szCs w:val="24"/>
      </w:rPr>
    </w:lvl>
    <w:lvl w:ilvl="6">
      <w:start w:val="1"/>
      <w:numFmt w:val="decimal"/>
      <w:lvlText w:val="%7."/>
      <w:lvlJc w:val="left"/>
      <w:pPr>
        <w:tabs>
          <w:tab w:val="num" w:pos="2880"/>
        </w:tabs>
        <w:ind w:left="2880" w:hanging="360"/>
      </w:pPr>
      <w:rPr>
        <w:rFonts w:cs="Times New Roman"/>
        <w:b w:val="0"/>
        <w:bCs w:val="0"/>
        <w:sz w:val="24"/>
        <w:szCs w:val="24"/>
      </w:rPr>
    </w:lvl>
    <w:lvl w:ilvl="7">
      <w:start w:val="1"/>
      <w:numFmt w:val="decimal"/>
      <w:lvlText w:val="%8."/>
      <w:lvlJc w:val="left"/>
      <w:pPr>
        <w:tabs>
          <w:tab w:val="num" w:pos="3240"/>
        </w:tabs>
        <w:ind w:left="3240" w:hanging="360"/>
      </w:pPr>
      <w:rPr>
        <w:rFonts w:cs="Times New Roman"/>
        <w:b w:val="0"/>
        <w:bCs w:val="0"/>
        <w:sz w:val="24"/>
        <w:szCs w:val="24"/>
      </w:rPr>
    </w:lvl>
    <w:lvl w:ilvl="8">
      <w:start w:val="1"/>
      <w:numFmt w:val="decimal"/>
      <w:lvlText w:val="%9."/>
      <w:lvlJc w:val="left"/>
      <w:pPr>
        <w:tabs>
          <w:tab w:val="num" w:pos="3600"/>
        </w:tabs>
        <w:ind w:left="3600" w:hanging="360"/>
      </w:pPr>
      <w:rPr>
        <w:rFonts w:cs="Times New Roman"/>
        <w:b w:val="0"/>
        <w:bCs w:val="0"/>
        <w:sz w:val="24"/>
        <w:szCs w:val="24"/>
      </w:rPr>
    </w:lvl>
  </w:abstractNum>
  <w:abstractNum w:abstractNumId="29" w15:restartNumberingAfterBreak="0">
    <w:nsid w:val="00000030"/>
    <w:multiLevelType w:val="multilevel"/>
    <w:tmpl w:val="00000030"/>
    <w:name w:val="WW8Num47"/>
    <w:lvl w:ilvl="0">
      <w:start w:val="1"/>
      <w:numFmt w:val="decimal"/>
      <w:lvlText w:val="%1."/>
      <w:lvlJc w:val="left"/>
      <w:pPr>
        <w:tabs>
          <w:tab w:val="num" w:pos="720"/>
        </w:tabs>
        <w:ind w:left="720" w:hanging="360"/>
      </w:pPr>
      <w:rPr>
        <w:rFonts w:cs="Times New Roman"/>
        <w:b w:val="0"/>
        <w:bCs w:val="0"/>
        <w:sz w:val="24"/>
        <w:szCs w:val="24"/>
      </w:rPr>
    </w:lvl>
    <w:lvl w:ilvl="1">
      <w:start w:val="1"/>
      <w:numFmt w:val="decimal"/>
      <w:lvlText w:val="%2."/>
      <w:lvlJc w:val="left"/>
      <w:pPr>
        <w:tabs>
          <w:tab w:val="num" w:pos="1080"/>
        </w:tabs>
        <w:ind w:left="1080" w:hanging="360"/>
      </w:pPr>
      <w:rPr>
        <w:rFonts w:cs="Times New Roman"/>
        <w:b w:val="0"/>
        <w:bCs w:val="0"/>
        <w:sz w:val="24"/>
        <w:szCs w:val="24"/>
      </w:rPr>
    </w:lvl>
    <w:lvl w:ilvl="2">
      <w:start w:val="1"/>
      <w:numFmt w:val="decimal"/>
      <w:lvlText w:val="%3."/>
      <w:lvlJc w:val="left"/>
      <w:pPr>
        <w:tabs>
          <w:tab w:val="num" w:pos="1440"/>
        </w:tabs>
        <w:ind w:left="1440" w:hanging="360"/>
      </w:pPr>
      <w:rPr>
        <w:rFonts w:cs="Times New Roman"/>
        <w:b w:val="0"/>
        <w:bCs w:val="0"/>
        <w:sz w:val="24"/>
        <w:szCs w:val="24"/>
      </w:rPr>
    </w:lvl>
    <w:lvl w:ilvl="3">
      <w:start w:val="1"/>
      <w:numFmt w:val="decimal"/>
      <w:lvlText w:val="%4."/>
      <w:lvlJc w:val="left"/>
      <w:pPr>
        <w:tabs>
          <w:tab w:val="num" w:pos="1800"/>
        </w:tabs>
        <w:ind w:left="1800" w:hanging="360"/>
      </w:pPr>
      <w:rPr>
        <w:rFonts w:cs="Times New Roman"/>
        <w:b w:val="0"/>
        <w:bCs w:val="0"/>
        <w:sz w:val="24"/>
        <w:szCs w:val="24"/>
      </w:rPr>
    </w:lvl>
    <w:lvl w:ilvl="4">
      <w:start w:val="1"/>
      <w:numFmt w:val="decimal"/>
      <w:lvlText w:val="%5."/>
      <w:lvlJc w:val="left"/>
      <w:pPr>
        <w:tabs>
          <w:tab w:val="num" w:pos="2160"/>
        </w:tabs>
        <w:ind w:left="2160" w:hanging="360"/>
      </w:pPr>
      <w:rPr>
        <w:rFonts w:cs="Times New Roman"/>
        <w:b w:val="0"/>
        <w:bCs w:val="0"/>
        <w:sz w:val="24"/>
        <w:szCs w:val="24"/>
      </w:rPr>
    </w:lvl>
    <w:lvl w:ilvl="5">
      <w:start w:val="1"/>
      <w:numFmt w:val="decimal"/>
      <w:lvlText w:val="%6."/>
      <w:lvlJc w:val="left"/>
      <w:pPr>
        <w:tabs>
          <w:tab w:val="num" w:pos="2520"/>
        </w:tabs>
        <w:ind w:left="2520" w:hanging="360"/>
      </w:pPr>
      <w:rPr>
        <w:rFonts w:cs="Times New Roman"/>
        <w:b w:val="0"/>
        <w:bCs w:val="0"/>
        <w:sz w:val="24"/>
        <w:szCs w:val="24"/>
      </w:rPr>
    </w:lvl>
    <w:lvl w:ilvl="6">
      <w:start w:val="1"/>
      <w:numFmt w:val="decimal"/>
      <w:lvlText w:val="%7."/>
      <w:lvlJc w:val="left"/>
      <w:pPr>
        <w:tabs>
          <w:tab w:val="num" w:pos="2880"/>
        </w:tabs>
        <w:ind w:left="2880" w:hanging="360"/>
      </w:pPr>
      <w:rPr>
        <w:rFonts w:cs="Times New Roman"/>
        <w:b w:val="0"/>
        <w:bCs w:val="0"/>
        <w:sz w:val="24"/>
        <w:szCs w:val="24"/>
      </w:rPr>
    </w:lvl>
    <w:lvl w:ilvl="7">
      <w:start w:val="1"/>
      <w:numFmt w:val="decimal"/>
      <w:lvlText w:val="%8."/>
      <w:lvlJc w:val="left"/>
      <w:pPr>
        <w:tabs>
          <w:tab w:val="num" w:pos="3240"/>
        </w:tabs>
        <w:ind w:left="3240" w:hanging="360"/>
      </w:pPr>
      <w:rPr>
        <w:rFonts w:cs="Times New Roman"/>
        <w:b w:val="0"/>
        <w:bCs w:val="0"/>
        <w:sz w:val="24"/>
        <w:szCs w:val="24"/>
      </w:rPr>
    </w:lvl>
    <w:lvl w:ilvl="8">
      <w:start w:val="1"/>
      <w:numFmt w:val="decimal"/>
      <w:lvlText w:val="%9."/>
      <w:lvlJc w:val="left"/>
      <w:pPr>
        <w:tabs>
          <w:tab w:val="num" w:pos="3600"/>
        </w:tabs>
        <w:ind w:left="3600" w:hanging="360"/>
      </w:pPr>
      <w:rPr>
        <w:rFonts w:cs="Times New Roman"/>
        <w:b w:val="0"/>
        <w:bCs w:val="0"/>
        <w:sz w:val="24"/>
        <w:szCs w:val="24"/>
      </w:rPr>
    </w:lvl>
  </w:abstractNum>
  <w:abstractNum w:abstractNumId="30" w15:restartNumberingAfterBreak="0">
    <w:nsid w:val="00000031"/>
    <w:multiLevelType w:val="multilevel"/>
    <w:tmpl w:val="00000031"/>
    <w:name w:val="WW8Num48"/>
    <w:lvl w:ilvl="0">
      <w:start w:val="1"/>
      <w:numFmt w:val="decimal"/>
      <w:lvlText w:val="%1."/>
      <w:lvlJc w:val="left"/>
      <w:pPr>
        <w:tabs>
          <w:tab w:val="num" w:pos="720"/>
        </w:tabs>
        <w:ind w:left="720" w:hanging="360"/>
      </w:pPr>
      <w:rPr>
        <w:rFonts w:cs="Times New Roman"/>
        <w:b w:val="0"/>
        <w:bCs w:val="0"/>
        <w:sz w:val="24"/>
        <w:szCs w:val="24"/>
      </w:rPr>
    </w:lvl>
    <w:lvl w:ilvl="1">
      <w:start w:val="1"/>
      <w:numFmt w:val="decimal"/>
      <w:lvlText w:val="%2."/>
      <w:lvlJc w:val="left"/>
      <w:pPr>
        <w:tabs>
          <w:tab w:val="num" w:pos="1080"/>
        </w:tabs>
        <w:ind w:left="1080" w:hanging="360"/>
      </w:pPr>
      <w:rPr>
        <w:rFonts w:cs="Times New Roman"/>
        <w:b w:val="0"/>
        <w:bCs w:val="0"/>
        <w:sz w:val="24"/>
        <w:szCs w:val="24"/>
      </w:rPr>
    </w:lvl>
    <w:lvl w:ilvl="2">
      <w:start w:val="1"/>
      <w:numFmt w:val="decimal"/>
      <w:lvlText w:val="%3."/>
      <w:lvlJc w:val="left"/>
      <w:pPr>
        <w:tabs>
          <w:tab w:val="num" w:pos="1440"/>
        </w:tabs>
        <w:ind w:left="1440" w:hanging="360"/>
      </w:pPr>
      <w:rPr>
        <w:rFonts w:cs="Times New Roman"/>
        <w:b w:val="0"/>
        <w:bCs w:val="0"/>
        <w:sz w:val="24"/>
        <w:szCs w:val="24"/>
      </w:rPr>
    </w:lvl>
    <w:lvl w:ilvl="3">
      <w:start w:val="1"/>
      <w:numFmt w:val="decimal"/>
      <w:lvlText w:val="%4."/>
      <w:lvlJc w:val="left"/>
      <w:pPr>
        <w:tabs>
          <w:tab w:val="num" w:pos="1800"/>
        </w:tabs>
        <w:ind w:left="1800" w:hanging="360"/>
      </w:pPr>
      <w:rPr>
        <w:rFonts w:cs="Times New Roman"/>
        <w:b w:val="0"/>
        <w:bCs w:val="0"/>
        <w:sz w:val="24"/>
        <w:szCs w:val="24"/>
      </w:rPr>
    </w:lvl>
    <w:lvl w:ilvl="4">
      <w:start w:val="1"/>
      <w:numFmt w:val="decimal"/>
      <w:lvlText w:val="%5."/>
      <w:lvlJc w:val="left"/>
      <w:pPr>
        <w:tabs>
          <w:tab w:val="num" w:pos="2160"/>
        </w:tabs>
        <w:ind w:left="2160" w:hanging="360"/>
      </w:pPr>
      <w:rPr>
        <w:rFonts w:cs="Times New Roman"/>
        <w:b w:val="0"/>
        <w:bCs w:val="0"/>
        <w:sz w:val="24"/>
        <w:szCs w:val="24"/>
      </w:rPr>
    </w:lvl>
    <w:lvl w:ilvl="5">
      <w:start w:val="1"/>
      <w:numFmt w:val="decimal"/>
      <w:lvlText w:val="%6."/>
      <w:lvlJc w:val="left"/>
      <w:pPr>
        <w:tabs>
          <w:tab w:val="num" w:pos="2520"/>
        </w:tabs>
        <w:ind w:left="2520" w:hanging="360"/>
      </w:pPr>
      <w:rPr>
        <w:rFonts w:cs="Times New Roman"/>
        <w:b w:val="0"/>
        <w:bCs w:val="0"/>
        <w:sz w:val="24"/>
        <w:szCs w:val="24"/>
      </w:rPr>
    </w:lvl>
    <w:lvl w:ilvl="6">
      <w:start w:val="1"/>
      <w:numFmt w:val="decimal"/>
      <w:lvlText w:val="%7."/>
      <w:lvlJc w:val="left"/>
      <w:pPr>
        <w:tabs>
          <w:tab w:val="num" w:pos="2880"/>
        </w:tabs>
        <w:ind w:left="2880" w:hanging="360"/>
      </w:pPr>
      <w:rPr>
        <w:rFonts w:cs="Times New Roman"/>
        <w:b w:val="0"/>
        <w:bCs w:val="0"/>
        <w:sz w:val="24"/>
        <w:szCs w:val="24"/>
      </w:rPr>
    </w:lvl>
    <w:lvl w:ilvl="7">
      <w:start w:val="1"/>
      <w:numFmt w:val="decimal"/>
      <w:lvlText w:val="%8."/>
      <w:lvlJc w:val="left"/>
      <w:pPr>
        <w:tabs>
          <w:tab w:val="num" w:pos="3240"/>
        </w:tabs>
        <w:ind w:left="3240" w:hanging="360"/>
      </w:pPr>
      <w:rPr>
        <w:rFonts w:cs="Times New Roman"/>
        <w:b w:val="0"/>
        <w:bCs w:val="0"/>
        <w:sz w:val="24"/>
        <w:szCs w:val="24"/>
      </w:rPr>
    </w:lvl>
    <w:lvl w:ilvl="8">
      <w:start w:val="1"/>
      <w:numFmt w:val="decimal"/>
      <w:lvlText w:val="%9."/>
      <w:lvlJc w:val="left"/>
      <w:pPr>
        <w:tabs>
          <w:tab w:val="num" w:pos="3600"/>
        </w:tabs>
        <w:ind w:left="3600" w:hanging="360"/>
      </w:pPr>
      <w:rPr>
        <w:rFonts w:cs="Times New Roman"/>
        <w:b w:val="0"/>
        <w:bCs w:val="0"/>
        <w:sz w:val="24"/>
        <w:szCs w:val="24"/>
      </w:rPr>
    </w:lvl>
  </w:abstractNum>
  <w:abstractNum w:abstractNumId="31" w15:restartNumberingAfterBreak="0">
    <w:nsid w:val="00000032"/>
    <w:multiLevelType w:val="multilevel"/>
    <w:tmpl w:val="00000032"/>
    <w:name w:val="WW8Num49"/>
    <w:lvl w:ilvl="0">
      <w:start w:val="1"/>
      <w:numFmt w:val="decimal"/>
      <w:lvlText w:val="%1."/>
      <w:lvlJc w:val="left"/>
      <w:pPr>
        <w:tabs>
          <w:tab w:val="num" w:pos="720"/>
        </w:tabs>
        <w:ind w:left="720" w:hanging="360"/>
      </w:pPr>
      <w:rPr>
        <w:rFonts w:cs="Times New Roman"/>
        <w:b w:val="0"/>
        <w:bCs w:val="0"/>
        <w:sz w:val="20"/>
        <w:szCs w:val="20"/>
      </w:rPr>
    </w:lvl>
    <w:lvl w:ilvl="1">
      <w:start w:val="1"/>
      <w:numFmt w:val="decimal"/>
      <w:lvlText w:val="%2."/>
      <w:lvlJc w:val="left"/>
      <w:pPr>
        <w:tabs>
          <w:tab w:val="num" w:pos="1080"/>
        </w:tabs>
        <w:ind w:left="1080" w:hanging="360"/>
      </w:pPr>
      <w:rPr>
        <w:rFonts w:cs="Times New Roman"/>
        <w:b w:val="0"/>
        <w:bCs w:val="0"/>
        <w:sz w:val="20"/>
        <w:szCs w:val="20"/>
      </w:rPr>
    </w:lvl>
    <w:lvl w:ilvl="2">
      <w:start w:val="1"/>
      <w:numFmt w:val="decimal"/>
      <w:lvlText w:val="%3."/>
      <w:lvlJc w:val="left"/>
      <w:pPr>
        <w:tabs>
          <w:tab w:val="num" w:pos="1440"/>
        </w:tabs>
        <w:ind w:left="1440" w:hanging="360"/>
      </w:pPr>
      <w:rPr>
        <w:rFonts w:cs="Times New Roman"/>
        <w:b w:val="0"/>
        <w:bCs w:val="0"/>
        <w:sz w:val="20"/>
        <w:szCs w:val="20"/>
      </w:rPr>
    </w:lvl>
    <w:lvl w:ilvl="3">
      <w:start w:val="1"/>
      <w:numFmt w:val="decimal"/>
      <w:lvlText w:val="%4."/>
      <w:lvlJc w:val="left"/>
      <w:pPr>
        <w:tabs>
          <w:tab w:val="num" w:pos="1800"/>
        </w:tabs>
        <w:ind w:left="1800" w:hanging="360"/>
      </w:pPr>
      <w:rPr>
        <w:rFonts w:cs="Times New Roman"/>
        <w:b w:val="0"/>
        <w:bCs w:val="0"/>
        <w:sz w:val="20"/>
        <w:szCs w:val="20"/>
      </w:rPr>
    </w:lvl>
    <w:lvl w:ilvl="4">
      <w:start w:val="1"/>
      <w:numFmt w:val="decimal"/>
      <w:lvlText w:val="%5."/>
      <w:lvlJc w:val="left"/>
      <w:pPr>
        <w:tabs>
          <w:tab w:val="num" w:pos="2160"/>
        </w:tabs>
        <w:ind w:left="2160" w:hanging="360"/>
      </w:pPr>
      <w:rPr>
        <w:rFonts w:cs="Times New Roman"/>
        <w:b w:val="0"/>
        <w:bCs w:val="0"/>
        <w:sz w:val="20"/>
        <w:szCs w:val="20"/>
      </w:rPr>
    </w:lvl>
    <w:lvl w:ilvl="5">
      <w:start w:val="1"/>
      <w:numFmt w:val="decimal"/>
      <w:lvlText w:val="%6."/>
      <w:lvlJc w:val="left"/>
      <w:pPr>
        <w:tabs>
          <w:tab w:val="num" w:pos="2520"/>
        </w:tabs>
        <w:ind w:left="2520" w:hanging="360"/>
      </w:pPr>
      <w:rPr>
        <w:rFonts w:cs="Times New Roman"/>
        <w:b w:val="0"/>
        <w:bCs w:val="0"/>
        <w:sz w:val="20"/>
        <w:szCs w:val="20"/>
      </w:rPr>
    </w:lvl>
    <w:lvl w:ilvl="6">
      <w:start w:val="1"/>
      <w:numFmt w:val="decimal"/>
      <w:lvlText w:val="%7."/>
      <w:lvlJc w:val="left"/>
      <w:pPr>
        <w:tabs>
          <w:tab w:val="num" w:pos="2880"/>
        </w:tabs>
        <w:ind w:left="2880" w:hanging="360"/>
      </w:pPr>
      <w:rPr>
        <w:rFonts w:cs="Times New Roman"/>
        <w:b w:val="0"/>
        <w:bCs w:val="0"/>
        <w:sz w:val="20"/>
        <w:szCs w:val="20"/>
      </w:rPr>
    </w:lvl>
    <w:lvl w:ilvl="7">
      <w:start w:val="1"/>
      <w:numFmt w:val="decimal"/>
      <w:lvlText w:val="%8."/>
      <w:lvlJc w:val="left"/>
      <w:pPr>
        <w:tabs>
          <w:tab w:val="num" w:pos="3240"/>
        </w:tabs>
        <w:ind w:left="3240" w:hanging="360"/>
      </w:pPr>
      <w:rPr>
        <w:rFonts w:cs="Times New Roman"/>
        <w:b w:val="0"/>
        <w:bCs w:val="0"/>
        <w:sz w:val="20"/>
        <w:szCs w:val="20"/>
      </w:rPr>
    </w:lvl>
    <w:lvl w:ilvl="8">
      <w:start w:val="1"/>
      <w:numFmt w:val="decimal"/>
      <w:lvlText w:val="%9."/>
      <w:lvlJc w:val="left"/>
      <w:pPr>
        <w:tabs>
          <w:tab w:val="num" w:pos="3600"/>
        </w:tabs>
        <w:ind w:left="3600" w:hanging="360"/>
      </w:pPr>
      <w:rPr>
        <w:rFonts w:cs="Times New Roman"/>
        <w:b w:val="0"/>
        <w:bCs w:val="0"/>
        <w:sz w:val="20"/>
        <w:szCs w:val="20"/>
      </w:rPr>
    </w:lvl>
  </w:abstractNum>
  <w:abstractNum w:abstractNumId="32" w15:restartNumberingAfterBreak="0">
    <w:nsid w:val="00000033"/>
    <w:multiLevelType w:val="multilevel"/>
    <w:tmpl w:val="00000033"/>
    <w:name w:val="WW8Num50"/>
    <w:lvl w:ilvl="0">
      <w:start w:val="1"/>
      <w:numFmt w:val="decimal"/>
      <w:lvlText w:val="%1."/>
      <w:lvlJc w:val="left"/>
      <w:pPr>
        <w:tabs>
          <w:tab w:val="num" w:pos="720"/>
        </w:tabs>
        <w:ind w:left="720" w:hanging="360"/>
      </w:pPr>
      <w:rPr>
        <w:rFonts w:cs="Times New Roman"/>
        <w:b w:val="0"/>
        <w:bCs w:val="0"/>
        <w:sz w:val="20"/>
        <w:szCs w:val="20"/>
      </w:rPr>
    </w:lvl>
    <w:lvl w:ilvl="1">
      <w:start w:val="1"/>
      <w:numFmt w:val="decimal"/>
      <w:lvlText w:val="%2."/>
      <w:lvlJc w:val="left"/>
      <w:pPr>
        <w:tabs>
          <w:tab w:val="num" w:pos="1080"/>
        </w:tabs>
        <w:ind w:left="1080" w:hanging="360"/>
      </w:pPr>
      <w:rPr>
        <w:rFonts w:cs="Times New Roman"/>
        <w:b w:val="0"/>
        <w:bCs w:val="0"/>
        <w:sz w:val="20"/>
        <w:szCs w:val="20"/>
      </w:rPr>
    </w:lvl>
    <w:lvl w:ilvl="2">
      <w:start w:val="1"/>
      <w:numFmt w:val="decimal"/>
      <w:lvlText w:val="%3."/>
      <w:lvlJc w:val="left"/>
      <w:pPr>
        <w:tabs>
          <w:tab w:val="num" w:pos="1440"/>
        </w:tabs>
        <w:ind w:left="1440" w:hanging="360"/>
      </w:pPr>
      <w:rPr>
        <w:rFonts w:cs="Times New Roman"/>
        <w:b w:val="0"/>
        <w:bCs w:val="0"/>
        <w:sz w:val="20"/>
        <w:szCs w:val="20"/>
      </w:rPr>
    </w:lvl>
    <w:lvl w:ilvl="3">
      <w:start w:val="1"/>
      <w:numFmt w:val="decimal"/>
      <w:lvlText w:val="%4."/>
      <w:lvlJc w:val="left"/>
      <w:pPr>
        <w:tabs>
          <w:tab w:val="num" w:pos="1800"/>
        </w:tabs>
        <w:ind w:left="1800" w:hanging="360"/>
      </w:pPr>
      <w:rPr>
        <w:rFonts w:cs="Times New Roman"/>
        <w:b w:val="0"/>
        <w:bCs w:val="0"/>
        <w:sz w:val="20"/>
        <w:szCs w:val="20"/>
      </w:rPr>
    </w:lvl>
    <w:lvl w:ilvl="4">
      <w:start w:val="1"/>
      <w:numFmt w:val="decimal"/>
      <w:lvlText w:val="%5."/>
      <w:lvlJc w:val="left"/>
      <w:pPr>
        <w:tabs>
          <w:tab w:val="num" w:pos="2160"/>
        </w:tabs>
        <w:ind w:left="2160" w:hanging="360"/>
      </w:pPr>
      <w:rPr>
        <w:rFonts w:cs="Times New Roman"/>
        <w:b w:val="0"/>
        <w:bCs w:val="0"/>
        <w:sz w:val="20"/>
        <w:szCs w:val="20"/>
      </w:rPr>
    </w:lvl>
    <w:lvl w:ilvl="5">
      <w:start w:val="1"/>
      <w:numFmt w:val="decimal"/>
      <w:lvlText w:val="%6."/>
      <w:lvlJc w:val="left"/>
      <w:pPr>
        <w:tabs>
          <w:tab w:val="num" w:pos="2520"/>
        </w:tabs>
        <w:ind w:left="2520" w:hanging="360"/>
      </w:pPr>
      <w:rPr>
        <w:rFonts w:cs="Times New Roman"/>
        <w:b w:val="0"/>
        <w:bCs w:val="0"/>
        <w:sz w:val="20"/>
        <w:szCs w:val="20"/>
      </w:rPr>
    </w:lvl>
    <w:lvl w:ilvl="6">
      <w:start w:val="1"/>
      <w:numFmt w:val="decimal"/>
      <w:lvlText w:val="%7."/>
      <w:lvlJc w:val="left"/>
      <w:pPr>
        <w:tabs>
          <w:tab w:val="num" w:pos="2880"/>
        </w:tabs>
        <w:ind w:left="2880" w:hanging="360"/>
      </w:pPr>
      <w:rPr>
        <w:rFonts w:cs="Times New Roman"/>
        <w:b w:val="0"/>
        <w:bCs w:val="0"/>
        <w:sz w:val="20"/>
        <w:szCs w:val="20"/>
      </w:rPr>
    </w:lvl>
    <w:lvl w:ilvl="7">
      <w:start w:val="1"/>
      <w:numFmt w:val="decimal"/>
      <w:lvlText w:val="%8."/>
      <w:lvlJc w:val="left"/>
      <w:pPr>
        <w:tabs>
          <w:tab w:val="num" w:pos="3240"/>
        </w:tabs>
        <w:ind w:left="3240" w:hanging="360"/>
      </w:pPr>
      <w:rPr>
        <w:rFonts w:cs="Times New Roman"/>
        <w:b w:val="0"/>
        <w:bCs w:val="0"/>
        <w:sz w:val="20"/>
        <w:szCs w:val="20"/>
      </w:rPr>
    </w:lvl>
    <w:lvl w:ilvl="8">
      <w:start w:val="1"/>
      <w:numFmt w:val="decimal"/>
      <w:lvlText w:val="%9."/>
      <w:lvlJc w:val="left"/>
      <w:pPr>
        <w:tabs>
          <w:tab w:val="num" w:pos="3600"/>
        </w:tabs>
        <w:ind w:left="3600" w:hanging="360"/>
      </w:pPr>
      <w:rPr>
        <w:rFonts w:cs="Times New Roman"/>
        <w:b w:val="0"/>
        <w:bCs w:val="0"/>
        <w:sz w:val="20"/>
        <w:szCs w:val="20"/>
      </w:rPr>
    </w:lvl>
  </w:abstractNum>
  <w:abstractNum w:abstractNumId="33" w15:restartNumberingAfterBreak="0">
    <w:nsid w:val="00000034"/>
    <w:multiLevelType w:val="multilevel"/>
    <w:tmpl w:val="00000034"/>
    <w:name w:val="WW8Num51"/>
    <w:lvl w:ilvl="0">
      <w:start w:val="1"/>
      <w:numFmt w:val="decimal"/>
      <w:lvlText w:val="%1."/>
      <w:lvlJc w:val="left"/>
      <w:pPr>
        <w:tabs>
          <w:tab w:val="num" w:pos="720"/>
        </w:tabs>
        <w:ind w:left="720" w:hanging="360"/>
      </w:pPr>
      <w:rPr>
        <w:rFonts w:cs="Times New Roman"/>
        <w:b w:val="0"/>
        <w:bCs w:val="0"/>
        <w:sz w:val="20"/>
        <w:szCs w:val="20"/>
      </w:rPr>
    </w:lvl>
    <w:lvl w:ilvl="1">
      <w:start w:val="1"/>
      <w:numFmt w:val="decimal"/>
      <w:lvlText w:val="%2."/>
      <w:lvlJc w:val="left"/>
      <w:pPr>
        <w:tabs>
          <w:tab w:val="num" w:pos="1080"/>
        </w:tabs>
        <w:ind w:left="1080" w:hanging="360"/>
      </w:pPr>
      <w:rPr>
        <w:rFonts w:cs="Times New Roman"/>
        <w:b w:val="0"/>
        <w:bCs w:val="0"/>
        <w:sz w:val="20"/>
        <w:szCs w:val="20"/>
      </w:rPr>
    </w:lvl>
    <w:lvl w:ilvl="2">
      <w:start w:val="1"/>
      <w:numFmt w:val="decimal"/>
      <w:lvlText w:val="%3."/>
      <w:lvlJc w:val="left"/>
      <w:pPr>
        <w:tabs>
          <w:tab w:val="num" w:pos="1440"/>
        </w:tabs>
        <w:ind w:left="1440" w:hanging="360"/>
      </w:pPr>
      <w:rPr>
        <w:rFonts w:cs="Times New Roman"/>
        <w:b w:val="0"/>
        <w:bCs w:val="0"/>
        <w:sz w:val="20"/>
        <w:szCs w:val="20"/>
      </w:rPr>
    </w:lvl>
    <w:lvl w:ilvl="3">
      <w:start w:val="1"/>
      <w:numFmt w:val="decimal"/>
      <w:lvlText w:val="%4."/>
      <w:lvlJc w:val="left"/>
      <w:pPr>
        <w:tabs>
          <w:tab w:val="num" w:pos="1800"/>
        </w:tabs>
        <w:ind w:left="1800" w:hanging="360"/>
      </w:pPr>
      <w:rPr>
        <w:rFonts w:cs="Times New Roman"/>
        <w:b w:val="0"/>
        <w:bCs w:val="0"/>
        <w:sz w:val="20"/>
        <w:szCs w:val="20"/>
      </w:rPr>
    </w:lvl>
    <w:lvl w:ilvl="4">
      <w:start w:val="1"/>
      <w:numFmt w:val="decimal"/>
      <w:lvlText w:val="%5."/>
      <w:lvlJc w:val="left"/>
      <w:pPr>
        <w:tabs>
          <w:tab w:val="num" w:pos="2160"/>
        </w:tabs>
        <w:ind w:left="2160" w:hanging="360"/>
      </w:pPr>
      <w:rPr>
        <w:rFonts w:cs="Times New Roman"/>
        <w:b w:val="0"/>
        <w:bCs w:val="0"/>
        <w:sz w:val="20"/>
        <w:szCs w:val="20"/>
      </w:rPr>
    </w:lvl>
    <w:lvl w:ilvl="5">
      <w:start w:val="1"/>
      <w:numFmt w:val="decimal"/>
      <w:lvlText w:val="%6."/>
      <w:lvlJc w:val="left"/>
      <w:pPr>
        <w:tabs>
          <w:tab w:val="num" w:pos="2520"/>
        </w:tabs>
        <w:ind w:left="2520" w:hanging="360"/>
      </w:pPr>
      <w:rPr>
        <w:rFonts w:cs="Times New Roman"/>
        <w:b w:val="0"/>
        <w:bCs w:val="0"/>
        <w:sz w:val="20"/>
        <w:szCs w:val="20"/>
      </w:rPr>
    </w:lvl>
    <w:lvl w:ilvl="6">
      <w:start w:val="1"/>
      <w:numFmt w:val="decimal"/>
      <w:lvlText w:val="%7."/>
      <w:lvlJc w:val="left"/>
      <w:pPr>
        <w:tabs>
          <w:tab w:val="num" w:pos="2880"/>
        </w:tabs>
        <w:ind w:left="2880" w:hanging="360"/>
      </w:pPr>
      <w:rPr>
        <w:rFonts w:cs="Times New Roman"/>
        <w:b w:val="0"/>
        <w:bCs w:val="0"/>
        <w:sz w:val="20"/>
        <w:szCs w:val="20"/>
      </w:rPr>
    </w:lvl>
    <w:lvl w:ilvl="7">
      <w:start w:val="1"/>
      <w:numFmt w:val="decimal"/>
      <w:lvlText w:val="%8."/>
      <w:lvlJc w:val="left"/>
      <w:pPr>
        <w:tabs>
          <w:tab w:val="num" w:pos="3240"/>
        </w:tabs>
        <w:ind w:left="3240" w:hanging="360"/>
      </w:pPr>
      <w:rPr>
        <w:rFonts w:cs="Times New Roman"/>
        <w:b w:val="0"/>
        <w:bCs w:val="0"/>
        <w:sz w:val="20"/>
        <w:szCs w:val="20"/>
      </w:rPr>
    </w:lvl>
    <w:lvl w:ilvl="8">
      <w:start w:val="1"/>
      <w:numFmt w:val="decimal"/>
      <w:lvlText w:val="%9."/>
      <w:lvlJc w:val="left"/>
      <w:pPr>
        <w:tabs>
          <w:tab w:val="num" w:pos="3600"/>
        </w:tabs>
        <w:ind w:left="3600" w:hanging="360"/>
      </w:pPr>
      <w:rPr>
        <w:rFonts w:cs="Times New Roman"/>
        <w:b w:val="0"/>
        <w:bCs w:val="0"/>
        <w:sz w:val="20"/>
        <w:szCs w:val="20"/>
      </w:rPr>
    </w:lvl>
  </w:abstractNum>
  <w:abstractNum w:abstractNumId="34" w15:restartNumberingAfterBreak="0">
    <w:nsid w:val="00000035"/>
    <w:multiLevelType w:val="multilevel"/>
    <w:tmpl w:val="00000035"/>
    <w:name w:val="WW8Num52"/>
    <w:lvl w:ilvl="0">
      <w:start w:val="1"/>
      <w:numFmt w:val="decimal"/>
      <w:lvlText w:val="%1."/>
      <w:lvlJc w:val="left"/>
      <w:pPr>
        <w:tabs>
          <w:tab w:val="num" w:pos="720"/>
        </w:tabs>
        <w:ind w:left="720" w:hanging="360"/>
      </w:pPr>
      <w:rPr>
        <w:rFonts w:cs="Times New Roman"/>
        <w:b w:val="0"/>
        <w:bCs w:val="0"/>
        <w:sz w:val="20"/>
        <w:szCs w:val="20"/>
      </w:rPr>
    </w:lvl>
    <w:lvl w:ilvl="1">
      <w:start w:val="1"/>
      <w:numFmt w:val="decimal"/>
      <w:lvlText w:val="%2."/>
      <w:lvlJc w:val="left"/>
      <w:pPr>
        <w:tabs>
          <w:tab w:val="num" w:pos="1080"/>
        </w:tabs>
        <w:ind w:left="1080" w:hanging="360"/>
      </w:pPr>
      <w:rPr>
        <w:rFonts w:cs="Times New Roman"/>
        <w:b w:val="0"/>
        <w:bCs w:val="0"/>
        <w:sz w:val="20"/>
        <w:szCs w:val="20"/>
      </w:rPr>
    </w:lvl>
    <w:lvl w:ilvl="2">
      <w:start w:val="1"/>
      <w:numFmt w:val="decimal"/>
      <w:lvlText w:val="%3."/>
      <w:lvlJc w:val="left"/>
      <w:pPr>
        <w:tabs>
          <w:tab w:val="num" w:pos="1440"/>
        </w:tabs>
        <w:ind w:left="1440" w:hanging="360"/>
      </w:pPr>
      <w:rPr>
        <w:rFonts w:cs="Times New Roman"/>
        <w:b w:val="0"/>
        <w:bCs w:val="0"/>
        <w:sz w:val="20"/>
        <w:szCs w:val="20"/>
      </w:rPr>
    </w:lvl>
    <w:lvl w:ilvl="3">
      <w:start w:val="1"/>
      <w:numFmt w:val="decimal"/>
      <w:lvlText w:val="%4."/>
      <w:lvlJc w:val="left"/>
      <w:pPr>
        <w:tabs>
          <w:tab w:val="num" w:pos="1800"/>
        </w:tabs>
        <w:ind w:left="1800" w:hanging="360"/>
      </w:pPr>
      <w:rPr>
        <w:rFonts w:cs="Times New Roman"/>
        <w:b w:val="0"/>
        <w:bCs w:val="0"/>
        <w:sz w:val="20"/>
        <w:szCs w:val="20"/>
      </w:rPr>
    </w:lvl>
    <w:lvl w:ilvl="4">
      <w:start w:val="1"/>
      <w:numFmt w:val="decimal"/>
      <w:lvlText w:val="%5."/>
      <w:lvlJc w:val="left"/>
      <w:pPr>
        <w:tabs>
          <w:tab w:val="num" w:pos="2160"/>
        </w:tabs>
        <w:ind w:left="2160" w:hanging="360"/>
      </w:pPr>
      <w:rPr>
        <w:rFonts w:cs="Times New Roman"/>
        <w:b w:val="0"/>
        <w:bCs w:val="0"/>
        <w:sz w:val="20"/>
        <w:szCs w:val="20"/>
      </w:rPr>
    </w:lvl>
    <w:lvl w:ilvl="5">
      <w:start w:val="1"/>
      <w:numFmt w:val="decimal"/>
      <w:lvlText w:val="%6."/>
      <w:lvlJc w:val="left"/>
      <w:pPr>
        <w:tabs>
          <w:tab w:val="num" w:pos="2520"/>
        </w:tabs>
        <w:ind w:left="2520" w:hanging="360"/>
      </w:pPr>
      <w:rPr>
        <w:rFonts w:cs="Times New Roman"/>
        <w:b w:val="0"/>
        <w:bCs w:val="0"/>
        <w:sz w:val="20"/>
        <w:szCs w:val="20"/>
      </w:rPr>
    </w:lvl>
    <w:lvl w:ilvl="6">
      <w:start w:val="1"/>
      <w:numFmt w:val="decimal"/>
      <w:lvlText w:val="%7."/>
      <w:lvlJc w:val="left"/>
      <w:pPr>
        <w:tabs>
          <w:tab w:val="num" w:pos="2880"/>
        </w:tabs>
        <w:ind w:left="2880" w:hanging="360"/>
      </w:pPr>
      <w:rPr>
        <w:rFonts w:cs="Times New Roman"/>
        <w:b w:val="0"/>
        <w:bCs w:val="0"/>
        <w:sz w:val="20"/>
        <w:szCs w:val="20"/>
      </w:rPr>
    </w:lvl>
    <w:lvl w:ilvl="7">
      <w:start w:val="1"/>
      <w:numFmt w:val="decimal"/>
      <w:lvlText w:val="%8."/>
      <w:lvlJc w:val="left"/>
      <w:pPr>
        <w:tabs>
          <w:tab w:val="num" w:pos="3240"/>
        </w:tabs>
        <w:ind w:left="3240" w:hanging="360"/>
      </w:pPr>
      <w:rPr>
        <w:rFonts w:cs="Times New Roman"/>
        <w:b w:val="0"/>
        <w:bCs w:val="0"/>
        <w:sz w:val="20"/>
        <w:szCs w:val="20"/>
      </w:rPr>
    </w:lvl>
    <w:lvl w:ilvl="8">
      <w:start w:val="1"/>
      <w:numFmt w:val="decimal"/>
      <w:lvlText w:val="%9."/>
      <w:lvlJc w:val="left"/>
      <w:pPr>
        <w:tabs>
          <w:tab w:val="num" w:pos="3600"/>
        </w:tabs>
        <w:ind w:left="3600" w:hanging="360"/>
      </w:pPr>
      <w:rPr>
        <w:rFonts w:cs="Times New Roman"/>
        <w:b w:val="0"/>
        <w:bCs w:val="0"/>
        <w:sz w:val="20"/>
        <w:szCs w:val="20"/>
      </w:rPr>
    </w:lvl>
  </w:abstractNum>
  <w:abstractNum w:abstractNumId="35" w15:restartNumberingAfterBreak="0">
    <w:nsid w:val="00000036"/>
    <w:multiLevelType w:val="multilevel"/>
    <w:tmpl w:val="00000036"/>
    <w:name w:val="WW8Num53"/>
    <w:lvl w:ilvl="0">
      <w:start w:val="1"/>
      <w:numFmt w:val="decimal"/>
      <w:lvlText w:val="%1."/>
      <w:lvlJc w:val="left"/>
      <w:pPr>
        <w:tabs>
          <w:tab w:val="num" w:pos="720"/>
        </w:tabs>
        <w:ind w:left="720" w:hanging="360"/>
      </w:pPr>
      <w:rPr>
        <w:rFonts w:cs="Times New Roman"/>
        <w:b w:val="0"/>
        <w:bCs w:val="0"/>
        <w:sz w:val="20"/>
        <w:szCs w:val="20"/>
      </w:rPr>
    </w:lvl>
    <w:lvl w:ilvl="1">
      <w:start w:val="1"/>
      <w:numFmt w:val="decimal"/>
      <w:lvlText w:val="%2."/>
      <w:lvlJc w:val="left"/>
      <w:pPr>
        <w:tabs>
          <w:tab w:val="num" w:pos="1080"/>
        </w:tabs>
        <w:ind w:left="1080" w:hanging="360"/>
      </w:pPr>
      <w:rPr>
        <w:rFonts w:cs="Times New Roman"/>
        <w:b w:val="0"/>
        <w:bCs w:val="0"/>
        <w:sz w:val="20"/>
        <w:szCs w:val="20"/>
      </w:rPr>
    </w:lvl>
    <w:lvl w:ilvl="2">
      <w:start w:val="1"/>
      <w:numFmt w:val="decimal"/>
      <w:lvlText w:val="%3."/>
      <w:lvlJc w:val="left"/>
      <w:pPr>
        <w:tabs>
          <w:tab w:val="num" w:pos="1440"/>
        </w:tabs>
        <w:ind w:left="1440" w:hanging="360"/>
      </w:pPr>
      <w:rPr>
        <w:rFonts w:cs="Times New Roman"/>
        <w:b w:val="0"/>
        <w:bCs w:val="0"/>
        <w:sz w:val="20"/>
        <w:szCs w:val="20"/>
      </w:rPr>
    </w:lvl>
    <w:lvl w:ilvl="3">
      <w:start w:val="1"/>
      <w:numFmt w:val="decimal"/>
      <w:lvlText w:val="%4."/>
      <w:lvlJc w:val="left"/>
      <w:pPr>
        <w:tabs>
          <w:tab w:val="num" w:pos="1800"/>
        </w:tabs>
        <w:ind w:left="1800" w:hanging="360"/>
      </w:pPr>
      <w:rPr>
        <w:rFonts w:cs="Times New Roman"/>
        <w:b w:val="0"/>
        <w:bCs w:val="0"/>
        <w:sz w:val="20"/>
        <w:szCs w:val="20"/>
      </w:rPr>
    </w:lvl>
    <w:lvl w:ilvl="4">
      <w:start w:val="1"/>
      <w:numFmt w:val="decimal"/>
      <w:lvlText w:val="%5."/>
      <w:lvlJc w:val="left"/>
      <w:pPr>
        <w:tabs>
          <w:tab w:val="num" w:pos="2160"/>
        </w:tabs>
        <w:ind w:left="2160" w:hanging="360"/>
      </w:pPr>
      <w:rPr>
        <w:rFonts w:cs="Times New Roman"/>
        <w:b w:val="0"/>
        <w:bCs w:val="0"/>
        <w:sz w:val="20"/>
        <w:szCs w:val="20"/>
      </w:rPr>
    </w:lvl>
    <w:lvl w:ilvl="5">
      <w:start w:val="1"/>
      <w:numFmt w:val="decimal"/>
      <w:lvlText w:val="%6."/>
      <w:lvlJc w:val="left"/>
      <w:pPr>
        <w:tabs>
          <w:tab w:val="num" w:pos="2520"/>
        </w:tabs>
        <w:ind w:left="2520" w:hanging="360"/>
      </w:pPr>
      <w:rPr>
        <w:rFonts w:cs="Times New Roman"/>
        <w:b w:val="0"/>
        <w:bCs w:val="0"/>
        <w:sz w:val="20"/>
        <w:szCs w:val="20"/>
      </w:rPr>
    </w:lvl>
    <w:lvl w:ilvl="6">
      <w:start w:val="1"/>
      <w:numFmt w:val="decimal"/>
      <w:lvlText w:val="%7."/>
      <w:lvlJc w:val="left"/>
      <w:pPr>
        <w:tabs>
          <w:tab w:val="num" w:pos="2880"/>
        </w:tabs>
        <w:ind w:left="2880" w:hanging="360"/>
      </w:pPr>
      <w:rPr>
        <w:rFonts w:cs="Times New Roman"/>
        <w:b w:val="0"/>
        <w:bCs w:val="0"/>
        <w:sz w:val="20"/>
        <w:szCs w:val="20"/>
      </w:rPr>
    </w:lvl>
    <w:lvl w:ilvl="7">
      <w:start w:val="1"/>
      <w:numFmt w:val="decimal"/>
      <w:lvlText w:val="%8."/>
      <w:lvlJc w:val="left"/>
      <w:pPr>
        <w:tabs>
          <w:tab w:val="num" w:pos="3240"/>
        </w:tabs>
        <w:ind w:left="3240" w:hanging="360"/>
      </w:pPr>
      <w:rPr>
        <w:rFonts w:cs="Times New Roman"/>
        <w:b w:val="0"/>
        <w:bCs w:val="0"/>
        <w:sz w:val="20"/>
        <w:szCs w:val="20"/>
      </w:rPr>
    </w:lvl>
    <w:lvl w:ilvl="8">
      <w:start w:val="1"/>
      <w:numFmt w:val="decimal"/>
      <w:lvlText w:val="%9."/>
      <w:lvlJc w:val="left"/>
      <w:pPr>
        <w:tabs>
          <w:tab w:val="num" w:pos="3600"/>
        </w:tabs>
        <w:ind w:left="3600" w:hanging="360"/>
      </w:pPr>
      <w:rPr>
        <w:rFonts w:cs="Times New Roman"/>
        <w:b w:val="0"/>
        <w:bCs w:val="0"/>
        <w:sz w:val="20"/>
        <w:szCs w:val="20"/>
      </w:rPr>
    </w:lvl>
  </w:abstractNum>
  <w:abstractNum w:abstractNumId="36" w15:restartNumberingAfterBreak="0">
    <w:nsid w:val="00000038"/>
    <w:multiLevelType w:val="multilevel"/>
    <w:tmpl w:val="00000038"/>
    <w:name w:val="WW8Num55"/>
    <w:lvl w:ilvl="0">
      <w:start w:val="1"/>
      <w:numFmt w:val="decimal"/>
      <w:lvlText w:val="%1."/>
      <w:lvlJc w:val="left"/>
      <w:pPr>
        <w:tabs>
          <w:tab w:val="num" w:pos="720"/>
        </w:tabs>
        <w:ind w:left="720" w:hanging="360"/>
      </w:pPr>
      <w:rPr>
        <w:rFonts w:cs="Times New Roman"/>
        <w:b w:val="0"/>
        <w:bCs w:val="0"/>
        <w:sz w:val="20"/>
        <w:szCs w:val="20"/>
      </w:rPr>
    </w:lvl>
    <w:lvl w:ilvl="1">
      <w:start w:val="1"/>
      <w:numFmt w:val="decimal"/>
      <w:lvlText w:val="%2."/>
      <w:lvlJc w:val="left"/>
      <w:pPr>
        <w:tabs>
          <w:tab w:val="num" w:pos="1080"/>
        </w:tabs>
        <w:ind w:left="1080" w:hanging="360"/>
      </w:pPr>
      <w:rPr>
        <w:rFonts w:cs="Times New Roman"/>
        <w:b w:val="0"/>
        <w:bCs w:val="0"/>
        <w:sz w:val="20"/>
        <w:szCs w:val="20"/>
      </w:rPr>
    </w:lvl>
    <w:lvl w:ilvl="2">
      <w:start w:val="1"/>
      <w:numFmt w:val="decimal"/>
      <w:lvlText w:val="%3."/>
      <w:lvlJc w:val="left"/>
      <w:pPr>
        <w:tabs>
          <w:tab w:val="num" w:pos="1440"/>
        </w:tabs>
        <w:ind w:left="1440" w:hanging="360"/>
      </w:pPr>
      <w:rPr>
        <w:rFonts w:cs="Times New Roman"/>
        <w:b w:val="0"/>
        <w:bCs w:val="0"/>
        <w:sz w:val="20"/>
        <w:szCs w:val="20"/>
      </w:rPr>
    </w:lvl>
    <w:lvl w:ilvl="3">
      <w:start w:val="1"/>
      <w:numFmt w:val="decimal"/>
      <w:lvlText w:val="%4."/>
      <w:lvlJc w:val="left"/>
      <w:pPr>
        <w:tabs>
          <w:tab w:val="num" w:pos="1800"/>
        </w:tabs>
        <w:ind w:left="1800" w:hanging="360"/>
      </w:pPr>
      <w:rPr>
        <w:rFonts w:cs="Times New Roman"/>
        <w:b w:val="0"/>
        <w:bCs w:val="0"/>
        <w:sz w:val="20"/>
        <w:szCs w:val="20"/>
      </w:rPr>
    </w:lvl>
    <w:lvl w:ilvl="4">
      <w:start w:val="1"/>
      <w:numFmt w:val="decimal"/>
      <w:lvlText w:val="%5."/>
      <w:lvlJc w:val="left"/>
      <w:pPr>
        <w:tabs>
          <w:tab w:val="num" w:pos="2160"/>
        </w:tabs>
        <w:ind w:left="2160" w:hanging="360"/>
      </w:pPr>
      <w:rPr>
        <w:rFonts w:cs="Times New Roman"/>
        <w:b w:val="0"/>
        <w:bCs w:val="0"/>
        <w:sz w:val="20"/>
        <w:szCs w:val="20"/>
      </w:rPr>
    </w:lvl>
    <w:lvl w:ilvl="5">
      <w:start w:val="1"/>
      <w:numFmt w:val="decimal"/>
      <w:lvlText w:val="%6."/>
      <w:lvlJc w:val="left"/>
      <w:pPr>
        <w:tabs>
          <w:tab w:val="num" w:pos="2520"/>
        </w:tabs>
        <w:ind w:left="2520" w:hanging="360"/>
      </w:pPr>
      <w:rPr>
        <w:rFonts w:cs="Times New Roman"/>
        <w:b w:val="0"/>
        <w:bCs w:val="0"/>
        <w:sz w:val="20"/>
        <w:szCs w:val="20"/>
      </w:rPr>
    </w:lvl>
    <w:lvl w:ilvl="6">
      <w:start w:val="1"/>
      <w:numFmt w:val="decimal"/>
      <w:lvlText w:val="%7."/>
      <w:lvlJc w:val="left"/>
      <w:pPr>
        <w:tabs>
          <w:tab w:val="num" w:pos="2880"/>
        </w:tabs>
        <w:ind w:left="2880" w:hanging="360"/>
      </w:pPr>
      <w:rPr>
        <w:rFonts w:cs="Times New Roman"/>
        <w:b w:val="0"/>
        <w:bCs w:val="0"/>
        <w:sz w:val="20"/>
        <w:szCs w:val="20"/>
      </w:rPr>
    </w:lvl>
    <w:lvl w:ilvl="7">
      <w:start w:val="1"/>
      <w:numFmt w:val="decimal"/>
      <w:lvlText w:val="%8."/>
      <w:lvlJc w:val="left"/>
      <w:pPr>
        <w:tabs>
          <w:tab w:val="num" w:pos="3240"/>
        </w:tabs>
        <w:ind w:left="3240" w:hanging="360"/>
      </w:pPr>
      <w:rPr>
        <w:rFonts w:cs="Times New Roman"/>
        <w:b w:val="0"/>
        <w:bCs w:val="0"/>
        <w:sz w:val="20"/>
        <w:szCs w:val="20"/>
      </w:rPr>
    </w:lvl>
    <w:lvl w:ilvl="8">
      <w:start w:val="1"/>
      <w:numFmt w:val="decimal"/>
      <w:lvlText w:val="%9."/>
      <w:lvlJc w:val="left"/>
      <w:pPr>
        <w:tabs>
          <w:tab w:val="num" w:pos="3600"/>
        </w:tabs>
        <w:ind w:left="3600" w:hanging="360"/>
      </w:pPr>
      <w:rPr>
        <w:rFonts w:cs="Times New Roman"/>
        <w:b w:val="0"/>
        <w:bCs w:val="0"/>
        <w:sz w:val="20"/>
        <w:szCs w:val="20"/>
      </w:rPr>
    </w:lvl>
  </w:abstractNum>
  <w:abstractNum w:abstractNumId="37" w15:restartNumberingAfterBreak="0">
    <w:nsid w:val="00000039"/>
    <w:multiLevelType w:val="multilevel"/>
    <w:tmpl w:val="00000039"/>
    <w:name w:val="WW8Num56"/>
    <w:lvl w:ilvl="0">
      <w:start w:val="1"/>
      <w:numFmt w:val="decimal"/>
      <w:lvlText w:val="%1."/>
      <w:lvlJc w:val="left"/>
      <w:pPr>
        <w:tabs>
          <w:tab w:val="num" w:pos="720"/>
        </w:tabs>
        <w:ind w:left="720" w:hanging="360"/>
      </w:pPr>
      <w:rPr>
        <w:rFonts w:cs="Times New Roman"/>
        <w:b w:val="0"/>
        <w:bCs w:val="0"/>
        <w:sz w:val="20"/>
        <w:szCs w:val="20"/>
      </w:rPr>
    </w:lvl>
    <w:lvl w:ilvl="1">
      <w:start w:val="1"/>
      <w:numFmt w:val="decimal"/>
      <w:lvlText w:val="%2."/>
      <w:lvlJc w:val="left"/>
      <w:pPr>
        <w:tabs>
          <w:tab w:val="num" w:pos="1080"/>
        </w:tabs>
        <w:ind w:left="1080" w:hanging="360"/>
      </w:pPr>
      <w:rPr>
        <w:rFonts w:cs="Times New Roman"/>
        <w:b w:val="0"/>
        <w:bCs w:val="0"/>
        <w:sz w:val="20"/>
        <w:szCs w:val="20"/>
      </w:rPr>
    </w:lvl>
    <w:lvl w:ilvl="2">
      <w:start w:val="1"/>
      <w:numFmt w:val="decimal"/>
      <w:lvlText w:val="%3."/>
      <w:lvlJc w:val="left"/>
      <w:pPr>
        <w:tabs>
          <w:tab w:val="num" w:pos="1440"/>
        </w:tabs>
        <w:ind w:left="1440" w:hanging="360"/>
      </w:pPr>
      <w:rPr>
        <w:rFonts w:cs="Times New Roman"/>
        <w:b w:val="0"/>
        <w:bCs w:val="0"/>
        <w:sz w:val="20"/>
        <w:szCs w:val="20"/>
      </w:rPr>
    </w:lvl>
    <w:lvl w:ilvl="3">
      <w:start w:val="1"/>
      <w:numFmt w:val="decimal"/>
      <w:lvlText w:val="%4."/>
      <w:lvlJc w:val="left"/>
      <w:pPr>
        <w:tabs>
          <w:tab w:val="num" w:pos="1800"/>
        </w:tabs>
        <w:ind w:left="1800" w:hanging="360"/>
      </w:pPr>
      <w:rPr>
        <w:rFonts w:cs="Times New Roman"/>
        <w:b w:val="0"/>
        <w:bCs w:val="0"/>
        <w:sz w:val="20"/>
        <w:szCs w:val="20"/>
      </w:rPr>
    </w:lvl>
    <w:lvl w:ilvl="4">
      <w:start w:val="1"/>
      <w:numFmt w:val="decimal"/>
      <w:lvlText w:val="%5."/>
      <w:lvlJc w:val="left"/>
      <w:pPr>
        <w:tabs>
          <w:tab w:val="num" w:pos="2160"/>
        </w:tabs>
        <w:ind w:left="2160" w:hanging="360"/>
      </w:pPr>
      <w:rPr>
        <w:rFonts w:cs="Times New Roman"/>
        <w:b w:val="0"/>
        <w:bCs w:val="0"/>
        <w:sz w:val="20"/>
        <w:szCs w:val="20"/>
      </w:rPr>
    </w:lvl>
    <w:lvl w:ilvl="5">
      <w:start w:val="1"/>
      <w:numFmt w:val="decimal"/>
      <w:lvlText w:val="%6."/>
      <w:lvlJc w:val="left"/>
      <w:pPr>
        <w:tabs>
          <w:tab w:val="num" w:pos="2520"/>
        </w:tabs>
        <w:ind w:left="2520" w:hanging="360"/>
      </w:pPr>
      <w:rPr>
        <w:rFonts w:cs="Times New Roman"/>
        <w:b w:val="0"/>
        <w:bCs w:val="0"/>
        <w:sz w:val="20"/>
        <w:szCs w:val="20"/>
      </w:rPr>
    </w:lvl>
    <w:lvl w:ilvl="6">
      <w:start w:val="1"/>
      <w:numFmt w:val="decimal"/>
      <w:lvlText w:val="%7."/>
      <w:lvlJc w:val="left"/>
      <w:pPr>
        <w:tabs>
          <w:tab w:val="num" w:pos="2880"/>
        </w:tabs>
        <w:ind w:left="2880" w:hanging="360"/>
      </w:pPr>
      <w:rPr>
        <w:rFonts w:cs="Times New Roman"/>
        <w:b w:val="0"/>
        <w:bCs w:val="0"/>
        <w:sz w:val="20"/>
        <w:szCs w:val="20"/>
      </w:rPr>
    </w:lvl>
    <w:lvl w:ilvl="7">
      <w:start w:val="1"/>
      <w:numFmt w:val="decimal"/>
      <w:lvlText w:val="%8."/>
      <w:lvlJc w:val="left"/>
      <w:pPr>
        <w:tabs>
          <w:tab w:val="num" w:pos="3240"/>
        </w:tabs>
        <w:ind w:left="3240" w:hanging="360"/>
      </w:pPr>
      <w:rPr>
        <w:rFonts w:cs="Times New Roman"/>
        <w:b w:val="0"/>
        <w:bCs w:val="0"/>
        <w:sz w:val="20"/>
        <w:szCs w:val="20"/>
      </w:rPr>
    </w:lvl>
    <w:lvl w:ilvl="8">
      <w:start w:val="1"/>
      <w:numFmt w:val="decimal"/>
      <w:lvlText w:val="%9."/>
      <w:lvlJc w:val="left"/>
      <w:pPr>
        <w:tabs>
          <w:tab w:val="num" w:pos="3600"/>
        </w:tabs>
        <w:ind w:left="3600" w:hanging="360"/>
      </w:pPr>
      <w:rPr>
        <w:rFonts w:cs="Times New Roman"/>
        <w:b w:val="0"/>
        <w:bCs w:val="0"/>
        <w:sz w:val="20"/>
        <w:szCs w:val="20"/>
      </w:rPr>
    </w:lvl>
  </w:abstractNum>
  <w:abstractNum w:abstractNumId="38" w15:restartNumberingAfterBreak="0">
    <w:nsid w:val="0000003A"/>
    <w:multiLevelType w:val="multilevel"/>
    <w:tmpl w:val="0000003A"/>
    <w:name w:val="WW8Num57"/>
    <w:lvl w:ilvl="0">
      <w:start w:val="1"/>
      <w:numFmt w:val="decimal"/>
      <w:lvlText w:val="%1."/>
      <w:lvlJc w:val="left"/>
      <w:pPr>
        <w:tabs>
          <w:tab w:val="num" w:pos="720"/>
        </w:tabs>
        <w:ind w:left="720" w:hanging="360"/>
      </w:pPr>
      <w:rPr>
        <w:rFonts w:cs="Times New Roman"/>
        <w:b w:val="0"/>
        <w:bCs w:val="0"/>
        <w:sz w:val="20"/>
        <w:szCs w:val="20"/>
      </w:rPr>
    </w:lvl>
    <w:lvl w:ilvl="1">
      <w:start w:val="1"/>
      <w:numFmt w:val="decimal"/>
      <w:lvlText w:val="%2."/>
      <w:lvlJc w:val="left"/>
      <w:pPr>
        <w:tabs>
          <w:tab w:val="num" w:pos="1080"/>
        </w:tabs>
        <w:ind w:left="1080" w:hanging="360"/>
      </w:pPr>
      <w:rPr>
        <w:rFonts w:cs="Times New Roman"/>
        <w:b w:val="0"/>
        <w:bCs w:val="0"/>
        <w:sz w:val="20"/>
        <w:szCs w:val="20"/>
      </w:rPr>
    </w:lvl>
    <w:lvl w:ilvl="2">
      <w:start w:val="1"/>
      <w:numFmt w:val="decimal"/>
      <w:lvlText w:val="%3."/>
      <w:lvlJc w:val="left"/>
      <w:pPr>
        <w:tabs>
          <w:tab w:val="num" w:pos="1440"/>
        </w:tabs>
        <w:ind w:left="1440" w:hanging="360"/>
      </w:pPr>
      <w:rPr>
        <w:rFonts w:cs="Times New Roman"/>
        <w:b w:val="0"/>
        <w:bCs w:val="0"/>
        <w:sz w:val="20"/>
        <w:szCs w:val="20"/>
      </w:rPr>
    </w:lvl>
    <w:lvl w:ilvl="3">
      <w:start w:val="1"/>
      <w:numFmt w:val="decimal"/>
      <w:lvlText w:val="%4."/>
      <w:lvlJc w:val="left"/>
      <w:pPr>
        <w:tabs>
          <w:tab w:val="num" w:pos="1800"/>
        </w:tabs>
        <w:ind w:left="1800" w:hanging="360"/>
      </w:pPr>
      <w:rPr>
        <w:rFonts w:cs="Times New Roman"/>
        <w:b w:val="0"/>
        <w:bCs w:val="0"/>
        <w:sz w:val="20"/>
        <w:szCs w:val="20"/>
      </w:rPr>
    </w:lvl>
    <w:lvl w:ilvl="4">
      <w:start w:val="1"/>
      <w:numFmt w:val="decimal"/>
      <w:lvlText w:val="%5."/>
      <w:lvlJc w:val="left"/>
      <w:pPr>
        <w:tabs>
          <w:tab w:val="num" w:pos="2160"/>
        </w:tabs>
        <w:ind w:left="2160" w:hanging="360"/>
      </w:pPr>
      <w:rPr>
        <w:rFonts w:cs="Times New Roman"/>
        <w:b w:val="0"/>
        <w:bCs w:val="0"/>
        <w:sz w:val="20"/>
        <w:szCs w:val="20"/>
      </w:rPr>
    </w:lvl>
    <w:lvl w:ilvl="5">
      <w:start w:val="1"/>
      <w:numFmt w:val="decimal"/>
      <w:lvlText w:val="%6."/>
      <w:lvlJc w:val="left"/>
      <w:pPr>
        <w:tabs>
          <w:tab w:val="num" w:pos="2520"/>
        </w:tabs>
        <w:ind w:left="2520" w:hanging="360"/>
      </w:pPr>
      <w:rPr>
        <w:rFonts w:cs="Times New Roman"/>
        <w:b w:val="0"/>
        <w:bCs w:val="0"/>
        <w:sz w:val="20"/>
        <w:szCs w:val="20"/>
      </w:rPr>
    </w:lvl>
    <w:lvl w:ilvl="6">
      <w:start w:val="1"/>
      <w:numFmt w:val="decimal"/>
      <w:lvlText w:val="%7."/>
      <w:lvlJc w:val="left"/>
      <w:pPr>
        <w:tabs>
          <w:tab w:val="num" w:pos="2880"/>
        </w:tabs>
        <w:ind w:left="2880" w:hanging="360"/>
      </w:pPr>
      <w:rPr>
        <w:rFonts w:cs="Times New Roman"/>
        <w:b w:val="0"/>
        <w:bCs w:val="0"/>
        <w:sz w:val="20"/>
        <w:szCs w:val="20"/>
      </w:rPr>
    </w:lvl>
    <w:lvl w:ilvl="7">
      <w:start w:val="1"/>
      <w:numFmt w:val="decimal"/>
      <w:lvlText w:val="%8."/>
      <w:lvlJc w:val="left"/>
      <w:pPr>
        <w:tabs>
          <w:tab w:val="num" w:pos="3240"/>
        </w:tabs>
        <w:ind w:left="3240" w:hanging="360"/>
      </w:pPr>
      <w:rPr>
        <w:rFonts w:cs="Times New Roman"/>
        <w:b w:val="0"/>
        <w:bCs w:val="0"/>
        <w:sz w:val="20"/>
        <w:szCs w:val="20"/>
      </w:rPr>
    </w:lvl>
    <w:lvl w:ilvl="8">
      <w:start w:val="1"/>
      <w:numFmt w:val="decimal"/>
      <w:lvlText w:val="%9."/>
      <w:lvlJc w:val="left"/>
      <w:pPr>
        <w:tabs>
          <w:tab w:val="num" w:pos="3600"/>
        </w:tabs>
        <w:ind w:left="3600" w:hanging="360"/>
      </w:pPr>
      <w:rPr>
        <w:rFonts w:cs="Times New Roman"/>
        <w:b w:val="0"/>
        <w:bCs w:val="0"/>
        <w:sz w:val="20"/>
        <w:szCs w:val="20"/>
      </w:rPr>
    </w:lvl>
  </w:abstractNum>
  <w:abstractNum w:abstractNumId="39" w15:restartNumberingAfterBreak="0">
    <w:nsid w:val="0000003B"/>
    <w:multiLevelType w:val="multilevel"/>
    <w:tmpl w:val="0000003B"/>
    <w:name w:val="WW8Num58"/>
    <w:lvl w:ilvl="0">
      <w:start w:val="1"/>
      <w:numFmt w:val="decimal"/>
      <w:lvlText w:val="%1."/>
      <w:lvlJc w:val="left"/>
      <w:pPr>
        <w:tabs>
          <w:tab w:val="num" w:pos="720"/>
        </w:tabs>
        <w:ind w:left="720" w:hanging="360"/>
      </w:pPr>
      <w:rPr>
        <w:rFonts w:cs="Times New Roman"/>
        <w:b w:val="0"/>
        <w:bCs w:val="0"/>
        <w:sz w:val="20"/>
        <w:szCs w:val="20"/>
      </w:rPr>
    </w:lvl>
    <w:lvl w:ilvl="1">
      <w:start w:val="1"/>
      <w:numFmt w:val="decimal"/>
      <w:lvlText w:val="%2."/>
      <w:lvlJc w:val="left"/>
      <w:pPr>
        <w:tabs>
          <w:tab w:val="num" w:pos="1080"/>
        </w:tabs>
        <w:ind w:left="1080" w:hanging="360"/>
      </w:pPr>
      <w:rPr>
        <w:rFonts w:cs="Times New Roman"/>
        <w:b w:val="0"/>
        <w:bCs w:val="0"/>
        <w:sz w:val="20"/>
        <w:szCs w:val="20"/>
      </w:rPr>
    </w:lvl>
    <w:lvl w:ilvl="2">
      <w:start w:val="1"/>
      <w:numFmt w:val="decimal"/>
      <w:lvlText w:val="%3."/>
      <w:lvlJc w:val="left"/>
      <w:pPr>
        <w:tabs>
          <w:tab w:val="num" w:pos="1440"/>
        </w:tabs>
        <w:ind w:left="1440" w:hanging="360"/>
      </w:pPr>
      <w:rPr>
        <w:rFonts w:cs="Times New Roman"/>
        <w:b w:val="0"/>
        <w:bCs w:val="0"/>
        <w:sz w:val="20"/>
        <w:szCs w:val="20"/>
      </w:rPr>
    </w:lvl>
    <w:lvl w:ilvl="3">
      <w:start w:val="1"/>
      <w:numFmt w:val="decimal"/>
      <w:lvlText w:val="%4."/>
      <w:lvlJc w:val="left"/>
      <w:pPr>
        <w:tabs>
          <w:tab w:val="num" w:pos="1800"/>
        </w:tabs>
        <w:ind w:left="1800" w:hanging="360"/>
      </w:pPr>
      <w:rPr>
        <w:rFonts w:cs="Times New Roman"/>
        <w:b w:val="0"/>
        <w:bCs w:val="0"/>
        <w:sz w:val="20"/>
        <w:szCs w:val="20"/>
      </w:rPr>
    </w:lvl>
    <w:lvl w:ilvl="4">
      <w:start w:val="1"/>
      <w:numFmt w:val="decimal"/>
      <w:lvlText w:val="%5."/>
      <w:lvlJc w:val="left"/>
      <w:pPr>
        <w:tabs>
          <w:tab w:val="num" w:pos="2160"/>
        </w:tabs>
        <w:ind w:left="2160" w:hanging="360"/>
      </w:pPr>
      <w:rPr>
        <w:rFonts w:cs="Times New Roman"/>
        <w:b w:val="0"/>
        <w:bCs w:val="0"/>
        <w:sz w:val="20"/>
        <w:szCs w:val="20"/>
      </w:rPr>
    </w:lvl>
    <w:lvl w:ilvl="5">
      <w:start w:val="1"/>
      <w:numFmt w:val="decimal"/>
      <w:lvlText w:val="%6."/>
      <w:lvlJc w:val="left"/>
      <w:pPr>
        <w:tabs>
          <w:tab w:val="num" w:pos="2520"/>
        </w:tabs>
        <w:ind w:left="2520" w:hanging="360"/>
      </w:pPr>
      <w:rPr>
        <w:rFonts w:cs="Times New Roman"/>
        <w:b w:val="0"/>
        <w:bCs w:val="0"/>
        <w:sz w:val="20"/>
        <w:szCs w:val="20"/>
      </w:rPr>
    </w:lvl>
    <w:lvl w:ilvl="6">
      <w:start w:val="1"/>
      <w:numFmt w:val="decimal"/>
      <w:lvlText w:val="%7."/>
      <w:lvlJc w:val="left"/>
      <w:pPr>
        <w:tabs>
          <w:tab w:val="num" w:pos="2880"/>
        </w:tabs>
        <w:ind w:left="2880" w:hanging="360"/>
      </w:pPr>
      <w:rPr>
        <w:rFonts w:cs="Times New Roman"/>
        <w:b w:val="0"/>
        <w:bCs w:val="0"/>
        <w:sz w:val="20"/>
        <w:szCs w:val="20"/>
      </w:rPr>
    </w:lvl>
    <w:lvl w:ilvl="7">
      <w:start w:val="1"/>
      <w:numFmt w:val="decimal"/>
      <w:lvlText w:val="%8."/>
      <w:lvlJc w:val="left"/>
      <w:pPr>
        <w:tabs>
          <w:tab w:val="num" w:pos="3240"/>
        </w:tabs>
        <w:ind w:left="3240" w:hanging="360"/>
      </w:pPr>
      <w:rPr>
        <w:rFonts w:cs="Times New Roman"/>
        <w:b w:val="0"/>
        <w:bCs w:val="0"/>
        <w:sz w:val="20"/>
        <w:szCs w:val="20"/>
      </w:rPr>
    </w:lvl>
    <w:lvl w:ilvl="8">
      <w:start w:val="1"/>
      <w:numFmt w:val="decimal"/>
      <w:lvlText w:val="%9."/>
      <w:lvlJc w:val="left"/>
      <w:pPr>
        <w:tabs>
          <w:tab w:val="num" w:pos="3600"/>
        </w:tabs>
        <w:ind w:left="3600" w:hanging="360"/>
      </w:pPr>
      <w:rPr>
        <w:rFonts w:cs="Times New Roman"/>
        <w:b w:val="0"/>
        <w:bCs w:val="0"/>
        <w:sz w:val="20"/>
        <w:szCs w:val="20"/>
      </w:rPr>
    </w:lvl>
  </w:abstractNum>
  <w:abstractNum w:abstractNumId="40" w15:restartNumberingAfterBreak="0">
    <w:nsid w:val="0000003C"/>
    <w:multiLevelType w:val="multilevel"/>
    <w:tmpl w:val="0000003C"/>
    <w:name w:val="WW8Num59"/>
    <w:lvl w:ilvl="0">
      <w:start w:val="1"/>
      <w:numFmt w:val="decimal"/>
      <w:lvlText w:val="%1."/>
      <w:lvlJc w:val="left"/>
      <w:pPr>
        <w:tabs>
          <w:tab w:val="num" w:pos="720"/>
        </w:tabs>
        <w:ind w:left="720" w:hanging="360"/>
      </w:pPr>
      <w:rPr>
        <w:rFonts w:cs="Times New Roman"/>
        <w:b w:val="0"/>
        <w:bCs w:val="0"/>
        <w:sz w:val="24"/>
        <w:szCs w:val="24"/>
      </w:rPr>
    </w:lvl>
    <w:lvl w:ilvl="1">
      <w:start w:val="1"/>
      <w:numFmt w:val="decimal"/>
      <w:lvlText w:val="%2."/>
      <w:lvlJc w:val="left"/>
      <w:pPr>
        <w:tabs>
          <w:tab w:val="num" w:pos="1080"/>
        </w:tabs>
        <w:ind w:left="1080" w:hanging="360"/>
      </w:pPr>
      <w:rPr>
        <w:rFonts w:cs="Times New Roman"/>
        <w:b w:val="0"/>
        <w:bCs w:val="0"/>
        <w:sz w:val="24"/>
        <w:szCs w:val="24"/>
      </w:rPr>
    </w:lvl>
    <w:lvl w:ilvl="2">
      <w:start w:val="1"/>
      <w:numFmt w:val="decimal"/>
      <w:lvlText w:val="%3."/>
      <w:lvlJc w:val="left"/>
      <w:pPr>
        <w:tabs>
          <w:tab w:val="num" w:pos="1440"/>
        </w:tabs>
        <w:ind w:left="1440" w:hanging="360"/>
      </w:pPr>
      <w:rPr>
        <w:rFonts w:cs="Times New Roman"/>
        <w:b w:val="0"/>
        <w:bCs w:val="0"/>
        <w:sz w:val="24"/>
        <w:szCs w:val="24"/>
      </w:rPr>
    </w:lvl>
    <w:lvl w:ilvl="3">
      <w:start w:val="1"/>
      <w:numFmt w:val="decimal"/>
      <w:lvlText w:val="%4."/>
      <w:lvlJc w:val="left"/>
      <w:pPr>
        <w:tabs>
          <w:tab w:val="num" w:pos="1800"/>
        </w:tabs>
        <w:ind w:left="1800" w:hanging="360"/>
      </w:pPr>
      <w:rPr>
        <w:rFonts w:cs="Times New Roman"/>
        <w:b w:val="0"/>
        <w:bCs w:val="0"/>
        <w:sz w:val="24"/>
        <w:szCs w:val="24"/>
      </w:rPr>
    </w:lvl>
    <w:lvl w:ilvl="4">
      <w:start w:val="1"/>
      <w:numFmt w:val="decimal"/>
      <w:lvlText w:val="%5."/>
      <w:lvlJc w:val="left"/>
      <w:pPr>
        <w:tabs>
          <w:tab w:val="num" w:pos="2160"/>
        </w:tabs>
        <w:ind w:left="2160" w:hanging="360"/>
      </w:pPr>
      <w:rPr>
        <w:rFonts w:cs="Times New Roman"/>
        <w:b w:val="0"/>
        <w:bCs w:val="0"/>
        <w:sz w:val="24"/>
        <w:szCs w:val="24"/>
      </w:rPr>
    </w:lvl>
    <w:lvl w:ilvl="5">
      <w:start w:val="1"/>
      <w:numFmt w:val="decimal"/>
      <w:lvlText w:val="%6."/>
      <w:lvlJc w:val="left"/>
      <w:pPr>
        <w:tabs>
          <w:tab w:val="num" w:pos="2520"/>
        </w:tabs>
        <w:ind w:left="2520" w:hanging="360"/>
      </w:pPr>
      <w:rPr>
        <w:rFonts w:cs="Times New Roman"/>
        <w:b w:val="0"/>
        <w:bCs w:val="0"/>
        <w:sz w:val="24"/>
        <w:szCs w:val="24"/>
      </w:rPr>
    </w:lvl>
    <w:lvl w:ilvl="6">
      <w:start w:val="1"/>
      <w:numFmt w:val="decimal"/>
      <w:lvlText w:val="%7."/>
      <w:lvlJc w:val="left"/>
      <w:pPr>
        <w:tabs>
          <w:tab w:val="num" w:pos="2880"/>
        </w:tabs>
        <w:ind w:left="2880" w:hanging="360"/>
      </w:pPr>
      <w:rPr>
        <w:rFonts w:cs="Times New Roman"/>
        <w:b w:val="0"/>
        <w:bCs w:val="0"/>
        <w:sz w:val="24"/>
        <w:szCs w:val="24"/>
      </w:rPr>
    </w:lvl>
    <w:lvl w:ilvl="7">
      <w:start w:val="1"/>
      <w:numFmt w:val="decimal"/>
      <w:lvlText w:val="%8."/>
      <w:lvlJc w:val="left"/>
      <w:pPr>
        <w:tabs>
          <w:tab w:val="num" w:pos="3240"/>
        </w:tabs>
        <w:ind w:left="3240" w:hanging="360"/>
      </w:pPr>
      <w:rPr>
        <w:rFonts w:cs="Times New Roman"/>
        <w:b w:val="0"/>
        <w:bCs w:val="0"/>
        <w:sz w:val="24"/>
        <w:szCs w:val="24"/>
      </w:rPr>
    </w:lvl>
    <w:lvl w:ilvl="8">
      <w:start w:val="1"/>
      <w:numFmt w:val="decimal"/>
      <w:lvlText w:val="%9."/>
      <w:lvlJc w:val="left"/>
      <w:pPr>
        <w:tabs>
          <w:tab w:val="num" w:pos="3600"/>
        </w:tabs>
        <w:ind w:left="3600" w:hanging="360"/>
      </w:pPr>
      <w:rPr>
        <w:rFonts w:cs="Times New Roman"/>
        <w:b w:val="0"/>
        <w:bCs w:val="0"/>
        <w:sz w:val="24"/>
        <w:szCs w:val="24"/>
      </w:rPr>
    </w:lvl>
  </w:abstractNum>
  <w:abstractNum w:abstractNumId="41" w15:restartNumberingAfterBreak="0">
    <w:nsid w:val="0000003D"/>
    <w:multiLevelType w:val="multilevel"/>
    <w:tmpl w:val="0000003D"/>
    <w:name w:val="WW8Num60"/>
    <w:lvl w:ilvl="0">
      <w:start w:val="1"/>
      <w:numFmt w:val="decimal"/>
      <w:lvlText w:val="%1."/>
      <w:lvlJc w:val="left"/>
      <w:pPr>
        <w:tabs>
          <w:tab w:val="num" w:pos="720"/>
        </w:tabs>
        <w:ind w:left="720" w:hanging="360"/>
      </w:pPr>
      <w:rPr>
        <w:rFonts w:cs="Times New Roman"/>
        <w:b w:val="0"/>
        <w:bCs w:val="0"/>
        <w:sz w:val="24"/>
        <w:szCs w:val="24"/>
      </w:rPr>
    </w:lvl>
    <w:lvl w:ilvl="1">
      <w:start w:val="1"/>
      <w:numFmt w:val="decimal"/>
      <w:lvlText w:val="%2."/>
      <w:lvlJc w:val="left"/>
      <w:pPr>
        <w:tabs>
          <w:tab w:val="num" w:pos="1080"/>
        </w:tabs>
        <w:ind w:left="1080" w:hanging="360"/>
      </w:pPr>
      <w:rPr>
        <w:rFonts w:cs="Times New Roman"/>
        <w:b w:val="0"/>
        <w:bCs w:val="0"/>
        <w:sz w:val="24"/>
        <w:szCs w:val="24"/>
      </w:rPr>
    </w:lvl>
    <w:lvl w:ilvl="2">
      <w:start w:val="1"/>
      <w:numFmt w:val="decimal"/>
      <w:lvlText w:val="%3."/>
      <w:lvlJc w:val="left"/>
      <w:pPr>
        <w:tabs>
          <w:tab w:val="num" w:pos="1440"/>
        </w:tabs>
        <w:ind w:left="1440" w:hanging="360"/>
      </w:pPr>
      <w:rPr>
        <w:rFonts w:cs="Times New Roman"/>
        <w:b w:val="0"/>
        <w:bCs w:val="0"/>
        <w:sz w:val="24"/>
        <w:szCs w:val="24"/>
      </w:rPr>
    </w:lvl>
    <w:lvl w:ilvl="3">
      <w:start w:val="1"/>
      <w:numFmt w:val="decimal"/>
      <w:lvlText w:val="%4."/>
      <w:lvlJc w:val="left"/>
      <w:pPr>
        <w:tabs>
          <w:tab w:val="num" w:pos="1800"/>
        </w:tabs>
        <w:ind w:left="1800" w:hanging="360"/>
      </w:pPr>
      <w:rPr>
        <w:rFonts w:cs="Times New Roman"/>
        <w:b w:val="0"/>
        <w:bCs w:val="0"/>
        <w:sz w:val="24"/>
        <w:szCs w:val="24"/>
      </w:rPr>
    </w:lvl>
    <w:lvl w:ilvl="4">
      <w:start w:val="1"/>
      <w:numFmt w:val="decimal"/>
      <w:lvlText w:val="%5."/>
      <w:lvlJc w:val="left"/>
      <w:pPr>
        <w:tabs>
          <w:tab w:val="num" w:pos="2160"/>
        </w:tabs>
        <w:ind w:left="2160" w:hanging="360"/>
      </w:pPr>
      <w:rPr>
        <w:rFonts w:cs="Times New Roman"/>
        <w:b w:val="0"/>
        <w:bCs w:val="0"/>
        <w:sz w:val="24"/>
        <w:szCs w:val="24"/>
      </w:rPr>
    </w:lvl>
    <w:lvl w:ilvl="5">
      <w:start w:val="1"/>
      <w:numFmt w:val="decimal"/>
      <w:lvlText w:val="%6."/>
      <w:lvlJc w:val="left"/>
      <w:pPr>
        <w:tabs>
          <w:tab w:val="num" w:pos="2520"/>
        </w:tabs>
        <w:ind w:left="2520" w:hanging="360"/>
      </w:pPr>
      <w:rPr>
        <w:rFonts w:cs="Times New Roman"/>
        <w:b w:val="0"/>
        <w:bCs w:val="0"/>
        <w:sz w:val="24"/>
        <w:szCs w:val="24"/>
      </w:rPr>
    </w:lvl>
    <w:lvl w:ilvl="6">
      <w:start w:val="1"/>
      <w:numFmt w:val="decimal"/>
      <w:lvlText w:val="%7."/>
      <w:lvlJc w:val="left"/>
      <w:pPr>
        <w:tabs>
          <w:tab w:val="num" w:pos="2880"/>
        </w:tabs>
        <w:ind w:left="2880" w:hanging="360"/>
      </w:pPr>
      <w:rPr>
        <w:rFonts w:cs="Times New Roman"/>
        <w:b w:val="0"/>
        <w:bCs w:val="0"/>
        <w:sz w:val="24"/>
        <w:szCs w:val="24"/>
      </w:rPr>
    </w:lvl>
    <w:lvl w:ilvl="7">
      <w:start w:val="1"/>
      <w:numFmt w:val="decimal"/>
      <w:lvlText w:val="%8."/>
      <w:lvlJc w:val="left"/>
      <w:pPr>
        <w:tabs>
          <w:tab w:val="num" w:pos="3240"/>
        </w:tabs>
        <w:ind w:left="3240" w:hanging="360"/>
      </w:pPr>
      <w:rPr>
        <w:rFonts w:cs="Times New Roman"/>
        <w:b w:val="0"/>
        <w:bCs w:val="0"/>
        <w:sz w:val="24"/>
        <w:szCs w:val="24"/>
      </w:rPr>
    </w:lvl>
    <w:lvl w:ilvl="8">
      <w:start w:val="1"/>
      <w:numFmt w:val="decimal"/>
      <w:lvlText w:val="%9."/>
      <w:lvlJc w:val="left"/>
      <w:pPr>
        <w:tabs>
          <w:tab w:val="num" w:pos="3600"/>
        </w:tabs>
        <w:ind w:left="3600" w:hanging="360"/>
      </w:pPr>
      <w:rPr>
        <w:rFonts w:cs="Times New Roman"/>
        <w:b w:val="0"/>
        <w:bCs w:val="0"/>
        <w:sz w:val="24"/>
        <w:szCs w:val="24"/>
      </w:rPr>
    </w:lvl>
  </w:abstractNum>
  <w:abstractNum w:abstractNumId="42" w15:restartNumberingAfterBreak="0">
    <w:nsid w:val="0000003E"/>
    <w:multiLevelType w:val="multilevel"/>
    <w:tmpl w:val="0000003E"/>
    <w:name w:val="WW8Num61"/>
    <w:lvl w:ilvl="0">
      <w:start w:val="1"/>
      <w:numFmt w:val="decimal"/>
      <w:lvlText w:val="%1."/>
      <w:lvlJc w:val="left"/>
      <w:pPr>
        <w:tabs>
          <w:tab w:val="num" w:pos="720"/>
        </w:tabs>
        <w:ind w:left="720" w:hanging="360"/>
      </w:pPr>
      <w:rPr>
        <w:rFonts w:cs="Times New Roman"/>
        <w:b w:val="0"/>
        <w:bCs w:val="0"/>
        <w:sz w:val="24"/>
        <w:szCs w:val="24"/>
      </w:rPr>
    </w:lvl>
    <w:lvl w:ilvl="1">
      <w:start w:val="1"/>
      <w:numFmt w:val="decimal"/>
      <w:lvlText w:val="%2."/>
      <w:lvlJc w:val="left"/>
      <w:pPr>
        <w:tabs>
          <w:tab w:val="num" w:pos="1080"/>
        </w:tabs>
        <w:ind w:left="1080" w:hanging="360"/>
      </w:pPr>
      <w:rPr>
        <w:rFonts w:cs="Times New Roman"/>
        <w:b w:val="0"/>
        <w:bCs w:val="0"/>
        <w:sz w:val="24"/>
        <w:szCs w:val="24"/>
      </w:rPr>
    </w:lvl>
    <w:lvl w:ilvl="2">
      <w:start w:val="1"/>
      <w:numFmt w:val="decimal"/>
      <w:lvlText w:val="%3."/>
      <w:lvlJc w:val="left"/>
      <w:pPr>
        <w:tabs>
          <w:tab w:val="num" w:pos="1440"/>
        </w:tabs>
        <w:ind w:left="1440" w:hanging="360"/>
      </w:pPr>
      <w:rPr>
        <w:rFonts w:cs="Times New Roman"/>
        <w:b w:val="0"/>
        <w:bCs w:val="0"/>
        <w:sz w:val="24"/>
        <w:szCs w:val="24"/>
      </w:rPr>
    </w:lvl>
    <w:lvl w:ilvl="3">
      <w:start w:val="1"/>
      <w:numFmt w:val="decimal"/>
      <w:lvlText w:val="%4."/>
      <w:lvlJc w:val="left"/>
      <w:pPr>
        <w:tabs>
          <w:tab w:val="num" w:pos="1800"/>
        </w:tabs>
        <w:ind w:left="1800" w:hanging="360"/>
      </w:pPr>
      <w:rPr>
        <w:rFonts w:cs="Times New Roman"/>
        <w:b w:val="0"/>
        <w:bCs w:val="0"/>
        <w:sz w:val="24"/>
        <w:szCs w:val="24"/>
      </w:rPr>
    </w:lvl>
    <w:lvl w:ilvl="4">
      <w:start w:val="1"/>
      <w:numFmt w:val="decimal"/>
      <w:lvlText w:val="%5."/>
      <w:lvlJc w:val="left"/>
      <w:pPr>
        <w:tabs>
          <w:tab w:val="num" w:pos="2160"/>
        </w:tabs>
        <w:ind w:left="2160" w:hanging="360"/>
      </w:pPr>
      <w:rPr>
        <w:rFonts w:cs="Times New Roman"/>
        <w:b w:val="0"/>
        <w:bCs w:val="0"/>
        <w:sz w:val="24"/>
        <w:szCs w:val="24"/>
      </w:rPr>
    </w:lvl>
    <w:lvl w:ilvl="5">
      <w:start w:val="1"/>
      <w:numFmt w:val="decimal"/>
      <w:lvlText w:val="%6."/>
      <w:lvlJc w:val="left"/>
      <w:pPr>
        <w:tabs>
          <w:tab w:val="num" w:pos="2520"/>
        </w:tabs>
        <w:ind w:left="2520" w:hanging="360"/>
      </w:pPr>
      <w:rPr>
        <w:rFonts w:cs="Times New Roman"/>
        <w:b w:val="0"/>
        <w:bCs w:val="0"/>
        <w:sz w:val="24"/>
        <w:szCs w:val="24"/>
      </w:rPr>
    </w:lvl>
    <w:lvl w:ilvl="6">
      <w:start w:val="1"/>
      <w:numFmt w:val="decimal"/>
      <w:lvlText w:val="%7."/>
      <w:lvlJc w:val="left"/>
      <w:pPr>
        <w:tabs>
          <w:tab w:val="num" w:pos="2880"/>
        </w:tabs>
        <w:ind w:left="2880" w:hanging="360"/>
      </w:pPr>
      <w:rPr>
        <w:rFonts w:cs="Times New Roman"/>
        <w:b w:val="0"/>
        <w:bCs w:val="0"/>
        <w:sz w:val="24"/>
        <w:szCs w:val="24"/>
      </w:rPr>
    </w:lvl>
    <w:lvl w:ilvl="7">
      <w:start w:val="1"/>
      <w:numFmt w:val="decimal"/>
      <w:lvlText w:val="%8."/>
      <w:lvlJc w:val="left"/>
      <w:pPr>
        <w:tabs>
          <w:tab w:val="num" w:pos="3240"/>
        </w:tabs>
        <w:ind w:left="3240" w:hanging="360"/>
      </w:pPr>
      <w:rPr>
        <w:rFonts w:cs="Times New Roman"/>
        <w:b w:val="0"/>
        <w:bCs w:val="0"/>
        <w:sz w:val="24"/>
        <w:szCs w:val="24"/>
      </w:rPr>
    </w:lvl>
    <w:lvl w:ilvl="8">
      <w:start w:val="1"/>
      <w:numFmt w:val="decimal"/>
      <w:lvlText w:val="%9."/>
      <w:lvlJc w:val="left"/>
      <w:pPr>
        <w:tabs>
          <w:tab w:val="num" w:pos="3600"/>
        </w:tabs>
        <w:ind w:left="3600" w:hanging="360"/>
      </w:pPr>
      <w:rPr>
        <w:rFonts w:cs="Times New Roman"/>
        <w:b w:val="0"/>
        <w:bCs w:val="0"/>
        <w:sz w:val="24"/>
        <w:szCs w:val="24"/>
      </w:rPr>
    </w:lvl>
  </w:abstractNum>
  <w:abstractNum w:abstractNumId="43" w15:restartNumberingAfterBreak="0">
    <w:nsid w:val="0000003F"/>
    <w:multiLevelType w:val="multilevel"/>
    <w:tmpl w:val="0000003F"/>
    <w:name w:val="WW8Num62"/>
    <w:lvl w:ilvl="0">
      <w:start w:val="1"/>
      <w:numFmt w:val="decimal"/>
      <w:lvlText w:val="%1."/>
      <w:lvlJc w:val="left"/>
      <w:pPr>
        <w:tabs>
          <w:tab w:val="num" w:pos="720"/>
        </w:tabs>
        <w:ind w:left="720" w:hanging="360"/>
      </w:pPr>
      <w:rPr>
        <w:rFonts w:cs="Times New Roman"/>
        <w:b w:val="0"/>
        <w:bCs w:val="0"/>
        <w:sz w:val="24"/>
        <w:szCs w:val="24"/>
      </w:rPr>
    </w:lvl>
    <w:lvl w:ilvl="1">
      <w:start w:val="1"/>
      <w:numFmt w:val="decimal"/>
      <w:lvlText w:val="%2."/>
      <w:lvlJc w:val="left"/>
      <w:pPr>
        <w:tabs>
          <w:tab w:val="num" w:pos="1080"/>
        </w:tabs>
        <w:ind w:left="1080" w:hanging="360"/>
      </w:pPr>
      <w:rPr>
        <w:rFonts w:cs="Times New Roman"/>
        <w:b w:val="0"/>
        <w:bCs w:val="0"/>
        <w:sz w:val="24"/>
        <w:szCs w:val="24"/>
      </w:rPr>
    </w:lvl>
    <w:lvl w:ilvl="2">
      <w:start w:val="1"/>
      <w:numFmt w:val="decimal"/>
      <w:lvlText w:val="%3."/>
      <w:lvlJc w:val="left"/>
      <w:pPr>
        <w:tabs>
          <w:tab w:val="num" w:pos="1440"/>
        </w:tabs>
        <w:ind w:left="1440" w:hanging="360"/>
      </w:pPr>
      <w:rPr>
        <w:rFonts w:cs="Times New Roman"/>
        <w:b w:val="0"/>
        <w:bCs w:val="0"/>
        <w:sz w:val="24"/>
        <w:szCs w:val="24"/>
      </w:rPr>
    </w:lvl>
    <w:lvl w:ilvl="3">
      <w:start w:val="1"/>
      <w:numFmt w:val="decimal"/>
      <w:lvlText w:val="%4."/>
      <w:lvlJc w:val="left"/>
      <w:pPr>
        <w:tabs>
          <w:tab w:val="num" w:pos="1800"/>
        </w:tabs>
        <w:ind w:left="1800" w:hanging="360"/>
      </w:pPr>
      <w:rPr>
        <w:rFonts w:cs="Times New Roman"/>
        <w:b w:val="0"/>
        <w:bCs w:val="0"/>
        <w:sz w:val="24"/>
        <w:szCs w:val="24"/>
      </w:rPr>
    </w:lvl>
    <w:lvl w:ilvl="4">
      <w:start w:val="1"/>
      <w:numFmt w:val="decimal"/>
      <w:lvlText w:val="%5."/>
      <w:lvlJc w:val="left"/>
      <w:pPr>
        <w:tabs>
          <w:tab w:val="num" w:pos="2160"/>
        </w:tabs>
        <w:ind w:left="2160" w:hanging="360"/>
      </w:pPr>
      <w:rPr>
        <w:rFonts w:cs="Times New Roman"/>
        <w:b w:val="0"/>
        <w:bCs w:val="0"/>
        <w:sz w:val="24"/>
        <w:szCs w:val="24"/>
      </w:rPr>
    </w:lvl>
    <w:lvl w:ilvl="5">
      <w:start w:val="1"/>
      <w:numFmt w:val="decimal"/>
      <w:lvlText w:val="%6."/>
      <w:lvlJc w:val="left"/>
      <w:pPr>
        <w:tabs>
          <w:tab w:val="num" w:pos="2520"/>
        </w:tabs>
        <w:ind w:left="2520" w:hanging="360"/>
      </w:pPr>
      <w:rPr>
        <w:rFonts w:cs="Times New Roman"/>
        <w:b w:val="0"/>
        <w:bCs w:val="0"/>
        <w:sz w:val="24"/>
        <w:szCs w:val="24"/>
      </w:rPr>
    </w:lvl>
    <w:lvl w:ilvl="6">
      <w:start w:val="1"/>
      <w:numFmt w:val="decimal"/>
      <w:lvlText w:val="%7."/>
      <w:lvlJc w:val="left"/>
      <w:pPr>
        <w:tabs>
          <w:tab w:val="num" w:pos="2880"/>
        </w:tabs>
        <w:ind w:left="2880" w:hanging="360"/>
      </w:pPr>
      <w:rPr>
        <w:rFonts w:cs="Times New Roman"/>
        <w:b w:val="0"/>
        <w:bCs w:val="0"/>
        <w:sz w:val="24"/>
        <w:szCs w:val="24"/>
      </w:rPr>
    </w:lvl>
    <w:lvl w:ilvl="7">
      <w:start w:val="1"/>
      <w:numFmt w:val="decimal"/>
      <w:lvlText w:val="%8."/>
      <w:lvlJc w:val="left"/>
      <w:pPr>
        <w:tabs>
          <w:tab w:val="num" w:pos="3240"/>
        </w:tabs>
        <w:ind w:left="3240" w:hanging="360"/>
      </w:pPr>
      <w:rPr>
        <w:rFonts w:cs="Times New Roman"/>
        <w:b w:val="0"/>
        <w:bCs w:val="0"/>
        <w:sz w:val="24"/>
        <w:szCs w:val="24"/>
      </w:rPr>
    </w:lvl>
    <w:lvl w:ilvl="8">
      <w:start w:val="1"/>
      <w:numFmt w:val="decimal"/>
      <w:lvlText w:val="%9."/>
      <w:lvlJc w:val="left"/>
      <w:pPr>
        <w:tabs>
          <w:tab w:val="num" w:pos="3600"/>
        </w:tabs>
        <w:ind w:left="3600" w:hanging="360"/>
      </w:pPr>
      <w:rPr>
        <w:rFonts w:cs="Times New Roman"/>
        <w:b w:val="0"/>
        <w:bCs w:val="0"/>
        <w:sz w:val="24"/>
        <w:szCs w:val="24"/>
      </w:rPr>
    </w:lvl>
  </w:abstractNum>
  <w:abstractNum w:abstractNumId="44" w15:restartNumberingAfterBreak="0">
    <w:nsid w:val="00000040"/>
    <w:multiLevelType w:val="multilevel"/>
    <w:tmpl w:val="00000040"/>
    <w:name w:val="WW8Num63"/>
    <w:lvl w:ilvl="0">
      <w:start w:val="1"/>
      <w:numFmt w:val="decimal"/>
      <w:lvlText w:val="%1."/>
      <w:lvlJc w:val="left"/>
      <w:pPr>
        <w:tabs>
          <w:tab w:val="num" w:pos="720"/>
        </w:tabs>
        <w:ind w:left="720" w:hanging="360"/>
      </w:pPr>
      <w:rPr>
        <w:rFonts w:cs="Times New Roman"/>
        <w:b w:val="0"/>
        <w:bCs w:val="0"/>
        <w:sz w:val="24"/>
        <w:szCs w:val="24"/>
      </w:rPr>
    </w:lvl>
    <w:lvl w:ilvl="1">
      <w:start w:val="1"/>
      <w:numFmt w:val="decimal"/>
      <w:lvlText w:val="%2."/>
      <w:lvlJc w:val="left"/>
      <w:pPr>
        <w:tabs>
          <w:tab w:val="num" w:pos="1080"/>
        </w:tabs>
        <w:ind w:left="1080" w:hanging="360"/>
      </w:pPr>
      <w:rPr>
        <w:rFonts w:cs="Times New Roman"/>
        <w:b w:val="0"/>
        <w:bCs w:val="0"/>
        <w:sz w:val="24"/>
        <w:szCs w:val="24"/>
      </w:rPr>
    </w:lvl>
    <w:lvl w:ilvl="2">
      <w:start w:val="1"/>
      <w:numFmt w:val="decimal"/>
      <w:lvlText w:val="%3."/>
      <w:lvlJc w:val="left"/>
      <w:pPr>
        <w:tabs>
          <w:tab w:val="num" w:pos="1440"/>
        </w:tabs>
        <w:ind w:left="1440" w:hanging="360"/>
      </w:pPr>
      <w:rPr>
        <w:rFonts w:cs="Times New Roman"/>
        <w:b w:val="0"/>
        <w:bCs w:val="0"/>
        <w:sz w:val="24"/>
        <w:szCs w:val="24"/>
      </w:rPr>
    </w:lvl>
    <w:lvl w:ilvl="3">
      <w:start w:val="1"/>
      <w:numFmt w:val="decimal"/>
      <w:lvlText w:val="%4."/>
      <w:lvlJc w:val="left"/>
      <w:pPr>
        <w:tabs>
          <w:tab w:val="num" w:pos="1800"/>
        </w:tabs>
        <w:ind w:left="1800" w:hanging="360"/>
      </w:pPr>
      <w:rPr>
        <w:rFonts w:cs="Times New Roman"/>
        <w:b w:val="0"/>
        <w:bCs w:val="0"/>
        <w:sz w:val="24"/>
        <w:szCs w:val="24"/>
      </w:rPr>
    </w:lvl>
    <w:lvl w:ilvl="4">
      <w:start w:val="1"/>
      <w:numFmt w:val="decimal"/>
      <w:lvlText w:val="%5."/>
      <w:lvlJc w:val="left"/>
      <w:pPr>
        <w:tabs>
          <w:tab w:val="num" w:pos="2160"/>
        </w:tabs>
        <w:ind w:left="2160" w:hanging="360"/>
      </w:pPr>
      <w:rPr>
        <w:rFonts w:cs="Times New Roman"/>
        <w:b w:val="0"/>
        <w:bCs w:val="0"/>
        <w:sz w:val="24"/>
        <w:szCs w:val="24"/>
      </w:rPr>
    </w:lvl>
    <w:lvl w:ilvl="5">
      <w:start w:val="1"/>
      <w:numFmt w:val="decimal"/>
      <w:lvlText w:val="%6."/>
      <w:lvlJc w:val="left"/>
      <w:pPr>
        <w:tabs>
          <w:tab w:val="num" w:pos="2520"/>
        </w:tabs>
        <w:ind w:left="2520" w:hanging="360"/>
      </w:pPr>
      <w:rPr>
        <w:rFonts w:cs="Times New Roman"/>
        <w:b w:val="0"/>
        <w:bCs w:val="0"/>
        <w:sz w:val="24"/>
        <w:szCs w:val="24"/>
      </w:rPr>
    </w:lvl>
    <w:lvl w:ilvl="6">
      <w:start w:val="1"/>
      <w:numFmt w:val="decimal"/>
      <w:lvlText w:val="%7."/>
      <w:lvlJc w:val="left"/>
      <w:pPr>
        <w:tabs>
          <w:tab w:val="num" w:pos="2880"/>
        </w:tabs>
        <w:ind w:left="2880" w:hanging="360"/>
      </w:pPr>
      <w:rPr>
        <w:rFonts w:cs="Times New Roman"/>
        <w:b w:val="0"/>
        <w:bCs w:val="0"/>
        <w:sz w:val="24"/>
        <w:szCs w:val="24"/>
      </w:rPr>
    </w:lvl>
    <w:lvl w:ilvl="7">
      <w:start w:val="1"/>
      <w:numFmt w:val="decimal"/>
      <w:lvlText w:val="%8."/>
      <w:lvlJc w:val="left"/>
      <w:pPr>
        <w:tabs>
          <w:tab w:val="num" w:pos="3240"/>
        </w:tabs>
        <w:ind w:left="3240" w:hanging="360"/>
      </w:pPr>
      <w:rPr>
        <w:rFonts w:cs="Times New Roman"/>
        <w:b w:val="0"/>
        <w:bCs w:val="0"/>
        <w:sz w:val="24"/>
        <w:szCs w:val="24"/>
      </w:rPr>
    </w:lvl>
    <w:lvl w:ilvl="8">
      <w:start w:val="1"/>
      <w:numFmt w:val="decimal"/>
      <w:lvlText w:val="%9."/>
      <w:lvlJc w:val="left"/>
      <w:pPr>
        <w:tabs>
          <w:tab w:val="num" w:pos="3600"/>
        </w:tabs>
        <w:ind w:left="3600" w:hanging="360"/>
      </w:pPr>
      <w:rPr>
        <w:rFonts w:cs="Times New Roman"/>
        <w:b w:val="0"/>
        <w:bCs w:val="0"/>
        <w:sz w:val="24"/>
        <w:szCs w:val="24"/>
      </w:rPr>
    </w:lvl>
  </w:abstractNum>
  <w:abstractNum w:abstractNumId="45" w15:restartNumberingAfterBreak="0">
    <w:nsid w:val="00000041"/>
    <w:multiLevelType w:val="multilevel"/>
    <w:tmpl w:val="00000041"/>
    <w:name w:val="WW8Num64"/>
    <w:lvl w:ilvl="0">
      <w:start w:val="1"/>
      <w:numFmt w:val="decimal"/>
      <w:lvlText w:val="%1."/>
      <w:lvlJc w:val="left"/>
      <w:pPr>
        <w:tabs>
          <w:tab w:val="num" w:pos="720"/>
        </w:tabs>
        <w:ind w:left="720" w:hanging="360"/>
      </w:pPr>
      <w:rPr>
        <w:rFonts w:cs="Times New Roman"/>
        <w:b w:val="0"/>
        <w:bCs w:val="0"/>
        <w:sz w:val="24"/>
        <w:szCs w:val="24"/>
      </w:rPr>
    </w:lvl>
    <w:lvl w:ilvl="1">
      <w:start w:val="1"/>
      <w:numFmt w:val="decimal"/>
      <w:lvlText w:val="%2."/>
      <w:lvlJc w:val="left"/>
      <w:pPr>
        <w:tabs>
          <w:tab w:val="num" w:pos="1080"/>
        </w:tabs>
        <w:ind w:left="1080" w:hanging="360"/>
      </w:pPr>
      <w:rPr>
        <w:rFonts w:cs="Times New Roman"/>
        <w:b w:val="0"/>
        <w:bCs w:val="0"/>
        <w:sz w:val="24"/>
        <w:szCs w:val="24"/>
      </w:rPr>
    </w:lvl>
    <w:lvl w:ilvl="2">
      <w:start w:val="1"/>
      <w:numFmt w:val="decimal"/>
      <w:lvlText w:val="%3."/>
      <w:lvlJc w:val="left"/>
      <w:pPr>
        <w:tabs>
          <w:tab w:val="num" w:pos="1440"/>
        </w:tabs>
        <w:ind w:left="1440" w:hanging="360"/>
      </w:pPr>
      <w:rPr>
        <w:rFonts w:cs="Times New Roman"/>
        <w:b w:val="0"/>
        <w:bCs w:val="0"/>
        <w:sz w:val="24"/>
        <w:szCs w:val="24"/>
      </w:rPr>
    </w:lvl>
    <w:lvl w:ilvl="3">
      <w:start w:val="1"/>
      <w:numFmt w:val="decimal"/>
      <w:lvlText w:val="%4."/>
      <w:lvlJc w:val="left"/>
      <w:pPr>
        <w:tabs>
          <w:tab w:val="num" w:pos="1800"/>
        </w:tabs>
        <w:ind w:left="1800" w:hanging="360"/>
      </w:pPr>
      <w:rPr>
        <w:rFonts w:cs="Times New Roman"/>
        <w:b w:val="0"/>
        <w:bCs w:val="0"/>
        <w:sz w:val="24"/>
        <w:szCs w:val="24"/>
      </w:rPr>
    </w:lvl>
    <w:lvl w:ilvl="4">
      <w:start w:val="1"/>
      <w:numFmt w:val="decimal"/>
      <w:lvlText w:val="%5."/>
      <w:lvlJc w:val="left"/>
      <w:pPr>
        <w:tabs>
          <w:tab w:val="num" w:pos="2160"/>
        </w:tabs>
        <w:ind w:left="2160" w:hanging="360"/>
      </w:pPr>
      <w:rPr>
        <w:rFonts w:cs="Times New Roman"/>
        <w:b w:val="0"/>
        <w:bCs w:val="0"/>
        <w:sz w:val="24"/>
        <w:szCs w:val="24"/>
      </w:rPr>
    </w:lvl>
    <w:lvl w:ilvl="5">
      <w:start w:val="1"/>
      <w:numFmt w:val="decimal"/>
      <w:lvlText w:val="%6."/>
      <w:lvlJc w:val="left"/>
      <w:pPr>
        <w:tabs>
          <w:tab w:val="num" w:pos="2520"/>
        </w:tabs>
        <w:ind w:left="2520" w:hanging="360"/>
      </w:pPr>
      <w:rPr>
        <w:rFonts w:cs="Times New Roman"/>
        <w:b w:val="0"/>
        <w:bCs w:val="0"/>
        <w:sz w:val="24"/>
        <w:szCs w:val="24"/>
      </w:rPr>
    </w:lvl>
    <w:lvl w:ilvl="6">
      <w:start w:val="1"/>
      <w:numFmt w:val="decimal"/>
      <w:lvlText w:val="%7."/>
      <w:lvlJc w:val="left"/>
      <w:pPr>
        <w:tabs>
          <w:tab w:val="num" w:pos="2880"/>
        </w:tabs>
        <w:ind w:left="2880" w:hanging="360"/>
      </w:pPr>
      <w:rPr>
        <w:rFonts w:cs="Times New Roman"/>
        <w:b w:val="0"/>
        <w:bCs w:val="0"/>
        <w:sz w:val="24"/>
        <w:szCs w:val="24"/>
      </w:rPr>
    </w:lvl>
    <w:lvl w:ilvl="7">
      <w:start w:val="1"/>
      <w:numFmt w:val="decimal"/>
      <w:lvlText w:val="%8."/>
      <w:lvlJc w:val="left"/>
      <w:pPr>
        <w:tabs>
          <w:tab w:val="num" w:pos="3240"/>
        </w:tabs>
        <w:ind w:left="3240" w:hanging="360"/>
      </w:pPr>
      <w:rPr>
        <w:rFonts w:cs="Times New Roman"/>
        <w:b w:val="0"/>
        <w:bCs w:val="0"/>
        <w:sz w:val="24"/>
        <w:szCs w:val="24"/>
      </w:rPr>
    </w:lvl>
    <w:lvl w:ilvl="8">
      <w:start w:val="1"/>
      <w:numFmt w:val="decimal"/>
      <w:lvlText w:val="%9."/>
      <w:lvlJc w:val="left"/>
      <w:pPr>
        <w:tabs>
          <w:tab w:val="num" w:pos="3600"/>
        </w:tabs>
        <w:ind w:left="3600" w:hanging="360"/>
      </w:pPr>
      <w:rPr>
        <w:rFonts w:cs="Times New Roman"/>
        <w:b w:val="0"/>
        <w:bCs w:val="0"/>
        <w:sz w:val="24"/>
        <w:szCs w:val="24"/>
      </w:rPr>
    </w:lvl>
  </w:abstractNum>
  <w:abstractNum w:abstractNumId="46" w15:restartNumberingAfterBreak="0">
    <w:nsid w:val="00000042"/>
    <w:multiLevelType w:val="multilevel"/>
    <w:tmpl w:val="00000042"/>
    <w:name w:val="WW8Num65"/>
    <w:lvl w:ilvl="0">
      <w:start w:val="1"/>
      <w:numFmt w:val="decimal"/>
      <w:lvlText w:val="%1."/>
      <w:lvlJc w:val="left"/>
      <w:pPr>
        <w:tabs>
          <w:tab w:val="num" w:pos="720"/>
        </w:tabs>
        <w:ind w:left="720" w:hanging="360"/>
      </w:pPr>
      <w:rPr>
        <w:rFonts w:cs="Times New Roman"/>
        <w:b w:val="0"/>
        <w:bCs w:val="0"/>
        <w:sz w:val="24"/>
        <w:szCs w:val="24"/>
      </w:rPr>
    </w:lvl>
    <w:lvl w:ilvl="1">
      <w:start w:val="1"/>
      <w:numFmt w:val="decimal"/>
      <w:lvlText w:val="%2."/>
      <w:lvlJc w:val="left"/>
      <w:pPr>
        <w:tabs>
          <w:tab w:val="num" w:pos="1080"/>
        </w:tabs>
        <w:ind w:left="1080" w:hanging="360"/>
      </w:pPr>
      <w:rPr>
        <w:rFonts w:cs="Times New Roman"/>
        <w:b w:val="0"/>
        <w:bCs w:val="0"/>
        <w:sz w:val="24"/>
        <w:szCs w:val="24"/>
      </w:rPr>
    </w:lvl>
    <w:lvl w:ilvl="2">
      <w:start w:val="1"/>
      <w:numFmt w:val="decimal"/>
      <w:lvlText w:val="%3."/>
      <w:lvlJc w:val="left"/>
      <w:pPr>
        <w:tabs>
          <w:tab w:val="num" w:pos="1440"/>
        </w:tabs>
        <w:ind w:left="1440" w:hanging="360"/>
      </w:pPr>
      <w:rPr>
        <w:rFonts w:cs="Times New Roman"/>
        <w:b w:val="0"/>
        <w:bCs w:val="0"/>
        <w:sz w:val="24"/>
        <w:szCs w:val="24"/>
      </w:rPr>
    </w:lvl>
    <w:lvl w:ilvl="3">
      <w:start w:val="1"/>
      <w:numFmt w:val="decimal"/>
      <w:lvlText w:val="%4."/>
      <w:lvlJc w:val="left"/>
      <w:pPr>
        <w:tabs>
          <w:tab w:val="num" w:pos="1800"/>
        </w:tabs>
        <w:ind w:left="1800" w:hanging="360"/>
      </w:pPr>
      <w:rPr>
        <w:rFonts w:cs="Times New Roman"/>
        <w:b w:val="0"/>
        <w:bCs w:val="0"/>
        <w:sz w:val="24"/>
        <w:szCs w:val="24"/>
      </w:rPr>
    </w:lvl>
    <w:lvl w:ilvl="4">
      <w:start w:val="1"/>
      <w:numFmt w:val="decimal"/>
      <w:lvlText w:val="%5."/>
      <w:lvlJc w:val="left"/>
      <w:pPr>
        <w:tabs>
          <w:tab w:val="num" w:pos="2160"/>
        </w:tabs>
        <w:ind w:left="2160" w:hanging="360"/>
      </w:pPr>
      <w:rPr>
        <w:rFonts w:cs="Times New Roman"/>
        <w:b w:val="0"/>
        <w:bCs w:val="0"/>
        <w:sz w:val="24"/>
        <w:szCs w:val="24"/>
      </w:rPr>
    </w:lvl>
    <w:lvl w:ilvl="5">
      <w:start w:val="1"/>
      <w:numFmt w:val="decimal"/>
      <w:lvlText w:val="%6."/>
      <w:lvlJc w:val="left"/>
      <w:pPr>
        <w:tabs>
          <w:tab w:val="num" w:pos="2520"/>
        </w:tabs>
        <w:ind w:left="2520" w:hanging="360"/>
      </w:pPr>
      <w:rPr>
        <w:rFonts w:cs="Times New Roman"/>
        <w:b w:val="0"/>
        <w:bCs w:val="0"/>
        <w:sz w:val="24"/>
        <w:szCs w:val="24"/>
      </w:rPr>
    </w:lvl>
    <w:lvl w:ilvl="6">
      <w:start w:val="1"/>
      <w:numFmt w:val="decimal"/>
      <w:lvlText w:val="%7."/>
      <w:lvlJc w:val="left"/>
      <w:pPr>
        <w:tabs>
          <w:tab w:val="num" w:pos="2880"/>
        </w:tabs>
        <w:ind w:left="2880" w:hanging="360"/>
      </w:pPr>
      <w:rPr>
        <w:rFonts w:cs="Times New Roman"/>
        <w:b w:val="0"/>
        <w:bCs w:val="0"/>
        <w:sz w:val="24"/>
        <w:szCs w:val="24"/>
      </w:rPr>
    </w:lvl>
    <w:lvl w:ilvl="7">
      <w:start w:val="1"/>
      <w:numFmt w:val="decimal"/>
      <w:lvlText w:val="%8."/>
      <w:lvlJc w:val="left"/>
      <w:pPr>
        <w:tabs>
          <w:tab w:val="num" w:pos="3240"/>
        </w:tabs>
        <w:ind w:left="3240" w:hanging="360"/>
      </w:pPr>
      <w:rPr>
        <w:rFonts w:cs="Times New Roman"/>
        <w:b w:val="0"/>
        <w:bCs w:val="0"/>
        <w:sz w:val="24"/>
        <w:szCs w:val="24"/>
      </w:rPr>
    </w:lvl>
    <w:lvl w:ilvl="8">
      <w:start w:val="1"/>
      <w:numFmt w:val="decimal"/>
      <w:lvlText w:val="%9."/>
      <w:lvlJc w:val="left"/>
      <w:pPr>
        <w:tabs>
          <w:tab w:val="num" w:pos="3600"/>
        </w:tabs>
        <w:ind w:left="3600" w:hanging="360"/>
      </w:pPr>
      <w:rPr>
        <w:rFonts w:cs="Times New Roman"/>
        <w:b w:val="0"/>
        <w:bCs w:val="0"/>
        <w:sz w:val="24"/>
        <w:szCs w:val="24"/>
      </w:rPr>
    </w:lvl>
  </w:abstractNum>
  <w:abstractNum w:abstractNumId="47" w15:restartNumberingAfterBreak="0">
    <w:nsid w:val="00000043"/>
    <w:multiLevelType w:val="multilevel"/>
    <w:tmpl w:val="00000043"/>
    <w:name w:val="WW8Num66"/>
    <w:lvl w:ilvl="0">
      <w:start w:val="1"/>
      <w:numFmt w:val="decimal"/>
      <w:lvlText w:val="%1."/>
      <w:lvlJc w:val="left"/>
      <w:pPr>
        <w:tabs>
          <w:tab w:val="num" w:pos="720"/>
        </w:tabs>
        <w:ind w:left="720" w:hanging="360"/>
      </w:pPr>
      <w:rPr>
        <w:rFonts w:cs="Times New Roman"/>
        <w:b w:val="0"/>
        <w:bCs w:val="0"/>
        <w:sz w:val="24"/>
        <w:szCs w:val="24"/>
      </w:rPr>
    </w:lvl>
    <w:lvl w:ilvl="1">
      <w:start w:val="1"/>
      <w:numFmt w:val="decimal"/>
      <w:lvlText w:val="%2."/>
      <w:lvlJc w:val="left"/>
      <w:pPr>
        <w:tabs>
          <w:tab w:val="num" w:pos="1080"/>
        </w:tabs>
        <w:ind w:left="1080" w:hanging="360"/>
      </w:pPr>
      <w:rPr>
        <w:rFonts w:cs="Times New Roman"/>
        <w:b w:val="0"/>
        <w:bCs w:val="0"/>
        <w:sz w:val="24"/>
        <w:szCs w:val="24"/>
      </w:rPr>
    </w:lvl>
    <w:lvl w:ilvl="2">
      <w:start w:val="1"/>
      <w:numFmt w:val="decimal"/>
      <w:lvlText w:val="%3."/>
      <w:lvlJc w:val="left"/>
      <w:pPr>
        <w:tabs>
          <w:tab w:val="num" w:pos="1440"/>
        </w:tabs>
        <w:ind w:left="1440" w:hanging="360"/>
      </w:pPr>
      <w:rPr>
        <w:rFonts w:cs="Times New Roman"/>
        <w:b w:val="0"/>
        <w:bCs w:val="0"/>
        <w:sz w:val="24"/>
        <w:szCs w:val="24"/>
      </w:rPr>
    </w:lvl>
    <w:lvl w:ilvl="3">
      <w:start w:val="1"/>
      <w:numFmt w:val="decimal"/>
      <w:lvlText w:val="%4."/>
      <w:lvlJc w:val="left"/>
      <w:pPr>
        <w:tabs>
          <w:tab w:val="num" w:pos="1800"/>
        </w:tabs>
        <w:ind w:left="1800" w:hanging="360"/>
      </w:pPr>
      <w:rPr>
        <w:rFonts w:cs="Times New Roman"/>
        <w:b w:val="0"/>
        <w:bCs w:val="0"/>
        <w:sz w:val="24"/>
        <w:szCs w:val="24"/>
      </w:rPr>
    </w:lvl>
    <w:lvl w:ilvl="4">
      <w:start w:val="1"/>
      <w:numFmt w:val="decimal"/>
      <w:lvlText w:val="%5."/>
      <w:lvlJc w:val="left"/>
      <w:pPr>
        <w:tabs>
          <w:tab w:val="num" w:pos="2160"/>
        </w:tabs>
        <w:ind w:left="2160" w:hanging="360"/>
      </w:pPr>
      <w:rPr>
        <w:rFonts w:cs="Times New Roman"/>
        <w:b w:val="0"/>
        <w:bCs w:val="0"/>
        <w:sz w:val="24"/>
        <w:szCs w:val="24"/>
      </w:rPr>
    </w:lvl>
    <w:lvl w:ilvl="5">
      <w:start w:val="1"/>
      <w:numFmt w:val="decimal"/>
      <w:lvlText w:val="%6."/>
      <w:lvlJc w:val="left"/>
      <w:pPr>
        <w:tabs>
          <w:tab w:val="num" w:pos="2520"/>
        </w:tabs>
        <w:ind w:left="2520" w:hanging="360"/>
      </w:pPr>
      <w:rPr>
        <w:rFonts w:cs="Times New Roman"/>
        <w:b w:val="0"/>
        <w:bCs w:val="0"/>
        <w:sz w:val="24"/>
        <w:szCs w:val="24"/>
      </w:rPr>
    </w:lvl>
    <w:lvl w:ilvl="6">
      <w:start w:val="1"/>
      <w:numFmt w:val="decimal"/>
      <w:lvlText w:val="%7."/>
      <w:lvlJc w:val="left"/>
      <w:pPr>
        <w:tabs>
          <w:tab w:val="num" w:pos="2880"/>
        </w:tabs>
        <w:ind w:left="2880" w:hanging="360"/>
      </w:pPr>
      <w:rPr>
        <w:rFonts w:cs="Times New Roman"/>
        <w:b w:val="0"/>
        <w:bCs w:val="0"/>
        <w:sz w:val="24"/>
        <w:szCs w:val="24"/>
      </w:rPr>
    </w:lvl>
    <w:lvl w:ilvl="7">
      <w:start w:val="1"/>
      <w:numFmt w:val="decimal"/>
      <w:lvlText w:val="%8."/>
      <w:lvlJc w:val="left"/>
      <w:pPr>
        <w:tabs>
          <w:tab w:val="num" w:pos="3240"/>
        </w:tabs>
        <w:ind w:left="3240" w:hanging="360"/>
      </w:pPr>
      <w:rPr>
        <w:rFonts w:cs="Times New Roman"/>
        <w:b w:val="0"/>
        <w:bCs w:val="0"/>
        <w:sz w:val="24"/>
        <w:szCs w:val="24"/>
      </w:rPr>
    </w:lvl>
    <w:lvl w:ilvl="8">
      <w:start w:val="1"/>
      <w:numFmt w:val="decimal"/>
      <w:lvlText w:val="%9."/>
      <w:lvlJc w:val="left"/>
      <w:pPr>
        <w:tabs>
          <w:tab w:val="num" w:pos="3600"/>
        </w:tabs>
        <w:ind w:left="3600" w:hanging="360"/>
      </w:pPr>
      <w:rPr>
        <w:rFonts w:cs="Times New Roman"/>
        <w:b w:val="0"/>
        <w:bCs w:val="0"/>
        <w:sz w:val="24"/>
        <w:szCs w:val="24"/>
      </w:rPr>
    </w:lvl>
  </w:abstractNum>
  <w:abstractNum w:abstractNumId="48" w15:restartNumberingAfterBreak="0">
    <w:nsid w:val="00000044"/>
    <w:multiLevelType w:val="multilevel"/>
    <w:tmpl w:val="00000044"/>
    <w:name w:val="WW8Num67"/>
    <w:lvl w:ilvl="0">
      <w:start w:val="1"/>
      <w:numFmt w:val="decimal"/>
      <w:lvlText w:val="%1."/>
      <w:lvlJc w:val="left"/>
      <w:pPr>
        <w:tabs>
          <w:tab w:val="num" w:pos="720"/>
        </w:tabs>
        <w:ind w:left="720" w:hanging="360"/>
      </w:pPr>
      <w:rPr>
        <w:rFonts w:cs="Times New Roman"/>
        <w:b w:val="0"/>
        <w:bCs w:val="0"/>
        <w:sz w:val="24"/>
        <w:szCs w:val="24"/>
      </w:rPr>
    </w:lvl>
    <w:lvl w:ilvl="1">
      <w:start w:val="1"/>
      <w:numFmt w:val="decimal"/>
      <w:lvlText w:val="%2."/>
      <w:lvlJc w:val="left"/>
      <w:pPr>
        <w:tabs>
          <w:tab w:val="num" w:pos="1080"/>
        </w:tabs>
        <w:ind w:left="1080" w:hanging="360"/>
      </w:pPr>
      <w:rPr>
        <w:rFonts w:cs="Times New Roman"/>
        <w:b w:val="0"/>
        <w:bCs w:val="0"/>
        <w:sz w:val="24"/>
        <w:szCs w:val="24"/>
      </w:rPr>
    </w:lvl>
    <w:lvl w:ilvl="2">
      <w:start w:val="1"/>
      <w:numFmt w:val="decimal"/>
      <w:lvlText w:val="%3."/>
      <w:lvlJc w:val="left"/>
      <w:pPr>
        <w:tabs>
          <w:tab w:val="num" w:pos="1440"/>
        </w:tabs>
        <w:ind w:left="1440" w:hanging="360"/>
      </w:pPr>
      <w:rPr>
        <w:rFonts w:cs="Times New Roman"/>
        <w:b w:val="0"/>
        <w:bCs w:val="0"/>
        <w:sz w:val="24"/>
        <w:szCs w:val="24"/>
      </w:rPr>
    </w:lvl>
    <w:lvl w:ilvl="3">
      <w:start w:val="1"/>
      <w:numFmt w:val="decimal"/>
      <w:lvlText w:val="%4."/>
      <w:lvlJc w:val="left"/>
      <w:pPr>
        <w:tabs>
          <w:tab w:val="num" w:pos="1800"/>
        </w:tabs>
        <w:ind w:left="1800" w:hanging="360"/>
      </w:pPr>
      <w:rPr>
        <w:rFonts w:cs="Times New Roman"/>
        <w:b w:val="0"/>
        <w:bCs w:val="0"/>
        <w:sz w:val="24"/>
        <w:szCs w:val="24"/>
      </w:rPr>
    </w:lvl>
    <w:lvl w:ilvl="4">
      <w:start w:val="1"/>
      <w:numFmt w:val="decimal"/>
      <w:lvlText w:val="%5."/>
      <w:lvlJc w:val="left"/>
      <w:pPr>
        <w:tabs>
          <w:tab w:val="num" w:pos="2160"/>
        </w:tabs>
        <w:ind w:left="2160" w:hanging="360"/>
      </w:pPr>
      <w:rPr>
        <w:rFonts w:cs="Times New Roman"/>
        <w:b w:val="0"/>
        <w:bCs w:val="0"/>
        <w:sz w:val="24"/>
        <w:szCs w:val="24"/>
      </w:rPr>
    </w:lvl>
    <w:lvl w:ilvl="5">
      <w:start w:val="1"/>
      <w:numFmt w:val="decimal"/>
      <w:lvlText w:val="%6."/>
      <w:lvlJc w:val="left"/>
      <w:pPr>
        <w:tabs>
          <w:tab w:val="num" w:pos="2520"/>
        </w:tabs>
        <w:ind w:left="2520" w:hanging="360"/>
      </w:pPr>
      <w:rPr>
        <w:rFonts w:cs="Times New Roman"/>
        <w:b w:val="0"/>
        <w:bCs w:val="0"/>
        <w:sz w:val="24"/>
        <w:szCs w:val="24"/>
      </w:rPr>
    </w:lvl>
    <w:lvl w:ilvl="6">
      <w:start w:val="1"/>
      <w:numFmt w:val="decimal"/>
      <w:lvlText w:val="%7."/>
      <w:lvlJc w:val="left"/>
      <w:pPr>
        <w:tabs>
          <w:tab w:val="num" w:pos="2880"/>
        </w:tabs>
        <w:ind w:left="2880" w:hanging="360"/>
      </w:pPr>
      <w:rPr>
        <w:rFonts w:cs="Times New Roman"/>
        <w:b w:val="0"/>
        <w:bCs w:val="0"/>
        <w:sz w:val="24"/>
        <w:szCs w:val="24"/>
      </w:rPr>
    </w:lvl>
    <w:lvl w:ilvl="7">
      <w:start w:val="1"/>
      <w:numFmt w:val="decimal"/>
      <w:lvlText w:val="%8."/>
      <w:lvlJc w:val="left"/>
      <w:pPr>
        <w:tabs>
          <w:tab w:val="num" w:pos="3240"/>
        </w:tabs>
        <w:ind w:left="3240" w:hanging="360"/>
      </w:pPr>
      <w:rPr>
        <w:rFonts w:cs="Times New Roman"/>
        <w:b w:val="0"/>
        <w:bCs w:val="0"/>
        <w:sz w:val="24"/>
        <w:szCs w:val="24"/>
      </w:rPr>
    </w:lvl>
    <w:lvl w:ilvl="8">
      <w:start w:val="1"/>
      <w:numFmt w:val="decimal"/>
      <w:lvlText w:val="%9."/>
      <w:lvlJc w:val="left"/>
      <w:pPr>
        <w:tabs>
          <w:tab w:val="num" w:pos="3600"/>
        </w:tabs>
        <w:ind w:left="3600" w:hanging="360"/>
      </w:pPr>
      <w:rPr>
        <w:rFonts w:cs="Times New Roman"/>
        <w:b w:val="0"/>
        <w:bCs w:val="0"/>
        <w:sz w:val="24"/>
        <w:szCs w:val="24"/>
      </w:rPr>
    </w:lvl>
  </w:abstractNum>
  <w:abstractNum w:abstractNumId="49" w15:restartNumberingAfterBreak="0">
    <w:nsid w:val="00000045"/>
    <w:multiLevelType w:val="singleLevel"/>
    <w:tmpl w:val="00000045"/>
    <w:name w:val="WW8Num68"/>
    <w:lvl w:ilvl="0">
      <w:numFmt w:val="bullet"/>
      <w:lvlText w:val="·"/>
      <w:lvlJc w:val="left"/>
      <w:pPr>
        <w:tabs>
          <w:tab w:val="num" w:pos="0"/>
        </w:tabs>
        <w:ind w:left="1080" w:hanging="360"/>
      </w:pPr>
      <w:rPr>
        <w:rFonts w:ascii="Symbol Cyrillic" w:hAnsi="Symbol Cyrillic"/>
      </w:rPr>
    </w:lvl>
  </w:abstractNum>
  <w:abstractNum w:abstractNumId="50" w15:restartNumberingAfterBreak="0">
    <w:nsid w:val="0141473F"/>
    <w:multiLevelType w:val="hybridMultilevel"/>
    <w:tmpl w:val="A01032CA"/>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51" w15:restartNumberingAfterBreak="0">
    <w:nsid w:val="0560520C"/>
    <w:multiLevelType w:val="multilevel"/>
    <w:tmpl w:val="A40CFC1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2" w15:restartNumberingAfterBreak="0">
    <w:nsid w:val="062F765F"/>
    <w:multiLevelType w:val="multilevel"/>
    <w:tmpl w:val="C4BAB6B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3" w15:restartNumberingAfterBreak="0">
    <w:nsid w:val="0E686BDF"/>
    <w:multiLevelType w:val="multilevel"/>
    <w:tmpl w:val="00000028"/>
    <w:lvl w:ilvl="0">
      <w:start w:val="1"/>
      <w:numFmt w:val="decimal"/>
      <w:lvlText w:val="%1."/>
      <w:lvlJc w:val="left"/>
      <w:pPr>
        <w:tabs>
          <w:tab w:val="num" w:pos="720"/>
        </w:tabs>
        <w:ind w:left="720" w:hanging="360"/>
      </w:pPr>
      <w:rPr>
        <w:rFonts w:cs="Times New Roman"/>
        <w:b w:val="0"/>
        <w:bCs w:val="0"/>
        <w:sz w:val="24"/>
        <w:szCs w:val="24"/>
      </w:rPr>
    </w:lvl>
    <w:lvl w:ilvl="1">
      <w:start w:val="1"/>
      <w:numFmt w:val="decimal"/>
      <w:lvlText w:val="%2."/>
      <w:lvlJc w:val="left"/>
      <w:pPr>
        <w:tabs>
          <w:tab w:val="num" w:pos="1080"/>
        </w:tabs>
        <w:ind w:left="1080" w:hanging="360"/>
      </w:pPr>
      <w:rPr>
        <w:rFonts w:cs="Times New Roman"/>
        <w:b w:val="0"/>
        <w:bCs w:val="0"/>
        <w:sz w:val="24"/>
        <w:szCs w:val="24"/>
      </w:rPr>
    </w:lvl>
    <w:lvl w:ilvl="2">
      <w:start w:val="1"/>
      <w:numFmt w:val="decimal"/>
      <w:lvlText w:val="%3."/>
      <w:lvlJc w:val="left"/>
      <w:pPr>
        <w:tabs>
          <w:tab w:val="num" w:pos="1440"/>
        </w:tabs>
        <w:ind w:left="1440" w:hanging="360"/>
      </w:pPr>
      <w:rPr>
        <w:rFonts w:cs="Times New Roman"/>
        <w:b w:val="0"/>
        <w:bCs w:val="0"/>
        <w:sz w:val="24"/>
        <w:szCs w:val="24"/>
      </w:rPr>
    </w:lvl>
    <w:lvl w:ilvl="3">
      <w:start w:val="1"/>
      <w:numFmt w:val="decimal"/>
      <w:lvlText w:val="%4."/>
      <w:lvlJc w:val="left"/>
      <w:pPr>
        <w:tabs>
          <w:tab w:val="num" w:pos="1800"/>
        </w:tabs>
        <w:ind w:left="1800" w:hanging="360"/>
      </w:pPr>
      <w:rPr>
        <w:rFonts w:cs="Times New Roman"/>
        <w:b w:val="0"/>
        <w:bCs w:val="0"/>
        <w:sz w:val="24"/>
        <w:szCs w:val="24"/>
      </w:rPr>
    </w:lvl>
    <w:lvl w:ilvl="4">
      <w:start w:val="1"/>
      <w:numFmt w:val="decimal"/>
      <w:lvlText w:val="%5."/>
      <w:lvlJc w:val="left"/>
      <w:pPr>
        <w:tabs>
          <w:tab w:val="num" w:pos="2160"/>
        </w:tabs>
        <w:ind w:left="2160" w:hanging="360"/>
      </w:pPr>
      <w:rPr>
        <w:rFonts w:cs="Times New Roman"/>
        <w:b w:val="0"/>
        <w:bCs w:val="0"/>
        <w:sz w:val="24"/>
        <w:szCs w:val="24"/>
      </w:rPr>
    </w:lvl>
    <w:lvl w:ilvl="5">
      <w:start w:val="1"/>
      <w:numFmt w:val="decimal"/>
      <w:lvlText w:val="%6."/>
      <w:lvlJc w:val="left"/>
      <w:pPr>
        <w:tabs>
          <w:tab w:val="num" w:pos="2520"/>
        </w:tabs>
        <w:ind w:left="2520" w:hanging="360"/>
      </w:pPr>
      <w:rPr>
        <w:rFonts w:cs="Times New Roman"/>
        <w:b w:val="0"/>
        <w:bCs w:val="0"/>
        <w:sz w:val="24"/>
        <w:szCs w:val="24"/>
      </w:rPr>
    </w:lvl>
    <w:lvl w:ilvl="6">
      <w:start w:val="1"/>
      <w:numFmt w:val="decimal"/>
      <w:lvlText w:val="%7."/>
      <w:lvlJc w:val="left"/>
      <w:pPr>
        <w:tabs>
          <w:tab w:val="num" w:pos="2880"/>
        </w:tabs>
        <w:ind w:left="2880" w:hanging="360"/>
      </w:pPr>
      <w:rPr>
        <w:rFonts w:cs="Times New Roman"/>
        <w:b w:val="0"/>
        <w:bCs w:val="0"/>
        <w:sz w:val="24"/>
        <w:szCs w:val="24"/>
      </w:rPr>
    </w:lvl>
    <w:lvl w:ilvl="7">
      <w:start w:val="1"/>
      <w:numFmt w:val="decimal"/>
      <w:lvlText w:val="%8."/>
      <w:lvlJc w:val="left"/>
      <w:pPr>
        <w:tabs>
          <w:tab w:val="num" w:pos="3240"/>
        </w:tabs>
        <w:ind w:left="3240" w:hanging="360"/>
      </w:pPr>
      <w:rPr>
        <w:rFonts w:cs="Times New Roman"/>
        <w:b w:val="0"/>
        <w:bCs w:val="0"/>
        <w:sz w:val="24"/>
        <w:szCs w:val="24"/>
      </w:rPr>
    </w:lvl>
    <w:lvl w:ilvl="8">
      <w:start w:val="1"/>
      <w:numFmt w:val="decimal"/>
      <w:lvlText w:val="%9."/>
      <w:lvlJc w:val="left"/>
      <w:pPr>
        <w:tabs>
          <w:tab w:val="num" w:pos="3600"/>
        </w:tabs>
        <w:ind w:left="3600" w:hanging="360"/>
      </w:pPr>
      <w:rPr>
        <w:rFonts w:cs="Times New Roman"/>
        <w:b w:val="0"/>
        <w:bCs w:val="0"/>
        <w:sz w:val="24"/>
        <w:szCs w:val="24"/>
      </w:rPr>
    </w:lvl>
  </w:abstractNum>
  <w:abstractNum w:abstractNumId="54" w15:restartNumberingAfterBreak="0">
    <w:nsid w:val="14C862DD"/>
    <w:multiLevelType w:val="hybridMultilevel"/>
    <w:tmpl w:val="E7D67C0C"/>
    <w:lvl w:ilvl="0" w:tplc="04190001">
      <w:start w:val="1"/>
      <w:numFmt w:val="bullet"/>
      <w:lvlText w:val=""/>
      <w:lvlJc w:val="left"/>
      <w:pPr>
        <w:ind w:left="720" w:hanging="360"/>
      </w:pPr>
      <w:rPr>
        <w:rFonts w:hint="default" w:ascii="Symbol" w:hAnsi="Symbol"/>
      </w:rPr>
    </w:lvl>
    <w:lvl w:ilvl="1" w:tplc="04190003" w:tentative="1">
      <w:start w:val="1"/>
      <w:numFmt w:val="bullet"/>
      <w:lvlText w:val="o"/>
      <w:lvlJc w:val="left"/>
      <w:pPr>
        <w:ind w:left="1440" w:hanging="360"/>
      </w:pPr>
      <w:rPr>
        <w:rFonts w:hint="default" w:ascii="Courier New" w:hAnsi="Courier New" w:cs="Courier New"/>
      </w:rPr>
    </w:lvl>
    <w:lvl w:ilvl="2" w:tplc="04190005" w:tentative="1">
      <w:start w:val="1"/>
      <w:numFmt w:val="bullet"/>
      <w:lvlText w:val=""/>
      <w:lvlJc w:val="left"/>
      <w:pPr>
        <w:ind w:left="2160" w:hanging="360"/>
      </w:pPr>
      <w:rPr>
        <w:rFonts w:hint="default" w:ascii="Wingdings" w:hAnsi="Wingdings"/>
      </w:rPr>
    </w:lvl>
    <w:lvl w:ilvl="3" w:tplc="04190001" w:tentative="1">
      <w:start w:val="1"/>
      <w:numFmt w:val="bullet"/>
      <w:lvlText w:val=""/>
      <w:lvlJc w:val="left"/>
      <w:pPr>
        <w:ind w:left="2880" w:hanging="360"/>
      </w:pPr>
      <w:rPr>
        <w:rFonts w:hint="default" w:ascii="Symbol" w:hAnsi="Symbol"/>
      </w:rPr>
    </w:lvl>
    <w:lvl w:ilvl="4" w:tplc="04190003" w:tentative="1">
      <w:start w:val="1"/>
      <w:numFmt w:val="bullet"/>
      <w:lvlText w:val="o"/>
      <w:lvlJc w:val="left"/>
      <w:pPr>
        <w:ind w:left="3600" w:hanging="360"/>
      </w:pPr>
      <w:rPr>
        <w:rFonts w:hint="default" w:ascii="Courier New" w:hAnsi="Courier New" w:cs="Courier New"/>
      </w:rPr>
    </w:lvl>
    <w:lvl w:ilvl="5" w:tplc="04190005" w:tentative="1">
      <w:start w:val="1"/>
      <w:numFmt w:val="bullet"/>
      <w:lvlText w:val=""/>
      <w:lvlJc w:val="left"/>
      <w:pPr>
        <w:ind w:left="4320" w:hanging="360"/>
      </w:pPr>
      <w:rPr>
        <w:rFonts w:hint="default" w:ascii="Wingdings" w:hAnsi="Wingdings"/>
      </w:rPr>
    </w:lvl>
    <w:lvl w:ilvl="6" w:tplc="04190001" w:tentative="1">
      <w:start w:val="1"/>
      <w:numFmt w:val="bullet"/>
      <w:lvlText w:val=""/>
      <w:lvlJc w:val="left"/>
      <w:pPr>
        <w:ind w:left="5040" w:hanging="360"/>
      </w:pPr>
      <w:rPr>
        <w:rFonts w:hint="default" w:ascii="Symbol" w:hAnsi="Symbol"/>
      </w:rPr>
    </w:lvl>
    <w:lvl w:ilvl="7" w:tplc="04190003" w:tentative="1">
      <w:start w:val="1"/>
      <w:numFmt w:val="bullet"/>
      <w:lvlText w:val="o"/>
      <w:lvlJc w:val="left"/>
      <w:pPr>
        <w:ind w:left="5760" w:hanging="360"/>
      </w:pPr>
      <w:rPr>
        <w:rFonts w:hint="default" w:ascii="Courier New" w:hAnsi="Courier New" w:cs="Courier New"/>
      </w:rPr>
    </w:lvl>
    <w:lvl w:ilvl="8" w:tplc="04190005" w:tentative="1">
      <w:start w:val="1"/>
      <w:numFmt w:val="bullet"/>
      <w:lvlText w:val=""/>
      <w:lvlJc w:val="left"/>
      <w:pPr>
        <w:ind w:left="6480" w:hanging="360"/>
      </w:pPr>
      <w:rPr>
        <w:rFonts w:hint="default" w:ascii="Wingdings" w:hAnsi="Wingdings"/>
      </w:rPr>
    </w:lvl>
  </w:abstractNum>
  <w:abstractNum w:abstractNumId="55" w15:restartNumberingAfterBreak="0">
    <w:nsid w:val="15A17820"/>
    <w:multiLevelType w:val="multilevel"/>
    <w:tmpl w:val="4CBC191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6" w15:restartNumberingAfterBreak="0">
    <w:nsid w:val="22E862C9"/>
    <w:multiLevelType w:val="multilevel"/>
    <w:tmpl w:val="F3AC9BE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57" w15:restartNumberingAfterBreak="0">
    <w:nsid w:val="24A20D47"/>
    <w:multiLevelType w:val="multilevel"/>
    <w:tmpl w:val="0CB4A6A8"/>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58" w15:restartNumberingAfterBreak="0">
    <w:nsid w:val="24D2448A"/>
    <w:multiLevelType w:val="hybridMultilevel"/>
    <w:tmpl w:val="4656B484"/>
    <w:lvl w:ilvl="0" w:tplc="04190001">
      <w:start w:val="1"/>
      <w:numFmt w:val="bullet"/>
      <w:lvlText w:val=""/>
      <w:lvlJc w:val="left"/>
      <w:pPr>
        <w:ind w:left="1287" w:hanging="360"/>
      </w:pPr>
      <w:rPr>
        <w:rFonts w:hint="default" w:ascii="Symbol" w:hAnsi="Symbol"/>
      </w:rPr>
    </w:lvl>
    <w:lvl w:ilvl="1" w:tplc="04190003" w:tentative="1">
      <w:start w:val="1"/>
      <w:numFmt w:val="bullet"/>
      <w:lvlText w:val="o"/>
      <w:lvlJc w:val="left"/>
      <w:pPr>
        <w:ind w:left="2007" w:hanging="360"/>
      </w:pPr>
      <w:rPr>
        <w:rFonts w:hint="default" w:ascii="Courier New" w:hAnsi="Courier New" w:cs="Courier New"/>
      </w:rPr>
    </w:lvl>
    <w:lvl w:ilvl="2" w:tplc="04190005" w:tentative="1">
      <w:start w:val="1"/>
      <w:numFmt w:val="bullet"/>
      <w:lvlText w:val=""/>
      <w:lvlJc w:val="left"/>
      <w:pPr>
        <w:ind w:left="2727" w:hanging="360"/>
      </w:pPr>
      <w:rPr>
        <w:rFonts w:hint="default" w:ascii="Wingdings" w:hAnsi="Wingdings"/>
      </w:rPr>
    </w:lvl>
    <w:lvl w:ilvl="3" w:tplc="04190001" w:tentative="1">
      <w:start w:val="1"/>
      <w:numFmt w:val="bullet"/>
      <w:lvlText w:val=""/>
      <w:lvlJc w:val="left"/>
      <w:pPr>
        <w:ind w:left="3447" w:hanging="360"/>
      </w:pPr>
      <w:rPr>
        <w:rFonts w:hint="default" w:ascii="Symbol" w:hAnsi="Symbol"/>
      </w:rPr>
    </w:lvl>
    <w:lvl w:ilvl="4" w:tplc="04190003" w:tentative="1">
      <w:start w:val="1"/>
      <w:numFmt w:val="bullet"/>
      <w:lvlText w:val="o"/>
      <w:lvlJc w:val="left"/>
      <w:pPr>
        <w:ind w:left="4167" w:hanging="360"/>
      </w:pPr>
      <w:rPr>
        <w:rFonts w:hint="default" w:ascii="Courier New" w:hAnsi="Courier New" w:cs="Courier New"/>
      </w:rPr>
    </w:lvl>
    <w:lvl w:ilvl="5" w:tplc="04190005" w:tentative="1">
      <w:start w:val="1"/>
      <w:numFmt w:val="bullet"/>
      <w:lvlText w:val=""/>
      <w:lvlJc w:val="left"/>
      <w:pPr>
        <w:ind w:left="4887" w:hanging="360"/>
      </w:pPr>
      <w:rPr>
        <w:rFonts w:hint="default" w:ascii="Wingdings" w:hAnsi="Wingdings"/>
      </w:rPr>
    </w:lvl>
    <w:lvl w:ilvl="6" w:tplc="04190001" w:tentative="1">
      <w:start w:val="1"/>
      <w:numFmt w:val="bullet"/>
      <w:lvlText w:val=""/>
      <w:lvlJc w:val="left"/>
      <w:pPr>
        <w:ind w:left="5607" w:hanging="360"/>
      </w:pPr>
      <w:rPr>
        <w:rFonts w:hint="default" w:ascii="Symbol" w:hAnsi="Symbol"/>
      </w:rPr>
    </w:lvl>
    <w:lvl w:ilvl="7" w:tplc="04190003" w:tentative="1">
      <w:start w:val="1"/>
      <w:numFmt w:val="bullet"/>
      <w:lvlText w:val="o"/>
      <w:lvlJc w:val="left"/>
      <w:pPr>
        <w:ind w:left="6327" w:hanging="360"/>
      </w:pPr>
      <w:rPr>
        <w:rFonts w:hint="default" w:ascii="Courier New" w:hAnsi="Courier New" w:cs="Courier New"/>
      </w:rPr>
    </w:lvl>
    <w:lvl w:ilvl="8" w:tplc="04190005" w:tentative="1">
      <w:start w:val="1"/>
      <w:numFmt w:val="bullet"/>
      <w:lvlText w:val=""/>
      <w:lvlJc w:val="left"/>
      <w:pPr>
        <w:ind w:left="7047" w:hanging="360"/>
      </w:pPr>
      <w:rPr>
        <w:rFonts w:hint="default" w:ascii="Wingdings" w:hAnsi="Wingdings"/>
      </w:rPr>
    </w:lvl>
  </w:abstractNum>
  <w:abstractNum w:abstractNumId="59" w15:restartNumberingAfterBreak="0">
    <w:nsid w:val="27093D31"/>
    <w:multiLevelType w:val="multilevel"/>
    <w:tmpl w:val="6B9CD6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2C130227"/>
    <w:multiLevelType w:val="multilevel"/>
    <w:tmpl w:val="5F5CE94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1" w15:restartNumberingAfterBreak="0">
    <w:nsid w:val="2D067B95"/>
    <w:multiLevelType w:val="multilevel"/>
    <w:tmpl w:val="8DF09E4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62" w15:restartNumberingAfterBreak="0">
    <w:nsid w:val="37957BA8"/>
    <w:multiLevelType w:val="multilevel"/>
    <w:tmpl w:val="5ED2F8D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3" w15:restartNumberingAfterBreak="0">
    <w:nsid w:val="38C76E09"/>
    <w:multiLevelType w:val="multilevel"/>
    <w:tmpl w:val="44DAB3A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64" w15:restartNumberingAfterBreak="0">
    <w:nsid w:val="418723AC"/>
    <w:multiLevelType w:val="multilevel"/>
    <w:tmpl w:val="00000027"/>
    <w:lvl w:ilvl="0">
      <w:start w:val="1"/>
      <w:numFmt w:val="decimal"/>
      <w:lvlText w:val="%1."/>
      <w:lvlJc w:val="left"/>
      <w:pPr>
        <w:tabs>
          <w:tab w:val="num" w:pos="720"/>
        </w:tabs>
        <w:ind w:left="720" w:hanging="360"/>
      </w:pPr>
      <w:rPr>
        <w:rFonts w:cs="Times New Roman"/>
        <w:b w:val="0"/>
        <w:bCs w:val="0"/>
        <w:sz w:val="24"/>
        <w:szCs w:val="24"/>
      </w:rPr>
    </w:lvl>
    <w:lvl w:ilvl="1">
      <w:start w:val="1"/>
      <w:numFmt w:val="decimal"/>
      <w:lvlText w:val="%2."/>
      <w:lvlJc w:val="left"/>
      <w:pPr>
        <w:tabs>
          <w:tab w:val="num" w:pos="1080"/>
        </w:tabs>
        <w:ind w:left="1080" w:hanging="360"/>
      </w:pPr>
      <w:rPr>
        <w:rFonts w:cs="Times New Roman"/>
        <w:b w:val="0"/>
        <w:bCs w:val="0"/>
        <w:sz w:val="24"/>
        <w:szCs w:val="24"/>
      </w:rPr>
    </w:lvl>
    <w:lvl w:ilvl="2">
      <w:start w:val="1"/>
      <w:numFmt w:val="decimal"/>
      <w:lvlText w:val="%3."/>
      <w:lvlJc w:val="left"/>
      <w:pPr>
        <w:tabs>
          <w:tab w:val="num" w:pos="1440"/>
        </w:tabs>
        <w:ind w:left="1440" w:hanging="360"/>
      </w:pPr>
      <w:rPr>
        <w:rFonts w:cs="Times New Roman"/>
        <w:b w:val="0"/>
        <w:bCs w:val="0"/>
        <w:sz w:val="24"/>
        <w:szCs w:val="24"/>
      </w:rPr>
    </w:lvl>
    <w:lvl w:ilvl="3">
      <w:start w:val="1"/>
      <w:numFmt w:val="decimal"/>
      <w:lvlText w:val="%4."/>
      <w:lvlJc w:val="left"/>
      <w:pPr>
        <w:tabs>
          <w:tab w:val="num" w:pos="1800"/>
        </w:tabs>
        <w:ind w:left="1800" w:hanging="360"/>
      </w:pPr>
      <w:rPr>
        <w:rFonts w:cs="Times New Roman"/>
        <w:b w:val="0"/>
        <w:bCs w:val="0"/>
        <w:sz w:val="24"/>
        <w:szCs w:val="24"/>
      </w:rPr>
    </w:lvl>
    <w:lvl w:ilvl="4">
      <w:start w:val="1"/>
      <w:numFmt w:val="decimal"/>
      <w:lvlText w:val="%5."/>
      <w:lvlJc w:val="left"/>
      <w:pPr>
        <w:tabs>
          <w:tab w:val="num" w:pos="2160"/>
        </w:tabs>
        <w:ind w:left="2160" w:hanging="360"/>
      </w:pPr>
      <w:rPr>
        <w:rFonts w:cs="Times New Roman"/>
        <w:b w:val="0"/>
        <w:bCs w:val="0"/>
        <w:sz w:val="24"/>
        <w:szCs w:val="24"/>
      </w:rPr>
    </w:lvl>
    <w:lvl w:ilvl="5">
      <w:start w:val="1"/>
      <w:numFmt w:val="decimal"/>
      <w:lvlText w:val="%6."/>
      <w:lvlJc w:val="left"/>
      <w:pPr>
        <w:tabs>
          <w:tab w:val="num" w:pos="2520"/>
        </w:tabs>
        <w:ind w:left="2520" w:hanging="360"/>
      </w:pPr>
      <w:rPr>
        <w:rFonts w:cs="Times New Roman"/>
        <w:b w:val="0"/>
        <w:bCs w:val="0"/>
        <w:sz w:val="24"/>
        <w:szCs w:val="24"/>
      </w:rPr>
    </w:lvl>
    <w:lvl w:ilvl="6">
      <w:start w:val="1"/>
      <w:numFmt w:val="decimal"/>
      <w:lvlText w:val="%7."/>
      <w:lvlJc w:val="left"/>
      <w:pPr>
        <w:tabs>
          <w:tab w:val="num" w:pos="2880"/>
        </w:tabs>
        <w:ind w:left="2880" w:hanging="360"/>
      </w:pPr>
      <w:rPr>
        <w:rFonts w:cs="Times New Roman"/>
        <w:b w:val="0"/>
        <w:bCs w:val="0"/>
        <w:sz w:val="24"/>
        <w:szCs w:val="24"/>
      </w:rPr>
    </w:lvl>
    <w:lvl w:ilvl="7">
      <w:start w:val="1"/>
      <w:numFmt w:val="decimal"/>
      <w:lvlText w:val="%8."/>
      <w:lvlJc w:val="left"/>
      <w:pPr>
        <w:tabs>
          <w:tab w:val="num" w:pos="3240"/>
        </w:tabs>
        <w:ind w:left="3240" w:hanging="360"/>
      </w:pPr>
      <w:rPr>
        <w:rFonts w:cs="Times New Roman"/>
        <w:b w:val="0"/>
        <w:bCs w:val="0"/>
        <w:sz w:val="24"/>
        <w:szCs w:val="24"/>
      </w:rPr>
    </w:lvl>
    <w:lvl w:ilvl="8">
      <w:start w:val="1"/>
      <w:numFmt w:val="decimal"/>
      <w:lvlText w:val="%9."/>
      <w:lvlJc w:val="left"/>
      <w:pPr>
        <w:tabs>
          <w:tab w:val="num" w:pos="3600"/>
        </w:tabs>
        <w:ind w:left="3600" w:hanging="360"/>
      </w:pPr>
      <w:rPr>
        <w:rFonts w:cs="Times New Roman"/>
        <w:b w:val="0"/>
        <w:bCs w:val="0"/>
        <w:sz w:val="24"/>
        <w:szCs w:val="24"/>
      </w:rPr>
    </w:lvl>
  </w:abstractNum>
  <w:abstractNum w:abstractNumId="65" w15:restartNumberingAfterBreak="0">
    <w:nsid w:val="419C4516"/>
    <w:multiLevelType w:val="multilevel"/>
    <w:tmpl w:val="2FBCB2F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6" w15:restartNumberingAfterBreak="0">
    <w:nsid w:val="453F4073"/>
    <w:multiLevelType w:val="multilevel"/>
    <w:tmpl w:val="9F588B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46236948"/>
    <w:multiLevelType w:val="multilevel"/>
    <w:tmpl w:val="6A92C04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8" w15:restartNumberingAfterBreak="0">
    <w:nsid w:val="4A2833E3"/>
    <w:multiLevelType w:val="multilevel"/>
    <w:tmpl w:val="A65CBF3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9" w15:restartNumberingAfterBreak="0">
    <w:nsid w:val="4B0246A2"/>
    <w:multiLevelType w:val="multilevel"/>
    <w:tmpl w:val="D44612E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0" w15:restartNumberingAfterBreak="0">
    <w:nsid w:val="4C0A4F56"/>
    <w:multiLevelType w:val="multilevel"/>
    <w:tmpl w:val="B6CAE3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4CD37FF1"/>
    <w:multiLevelType w:val="multilevel"/>
    <w:tmpl w:val="1EDAF00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2" w15:restartNumberingAfterBreak="0">
    <w:nsid w:val="5BC565B5"/>
    <w:multiLevelType w:val="hybridMultilevel"/>
    <w:tmpl w:val="A01032CA"/>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73" w15:restartNumberingAfterBreak="0">
    <w:nsid w:val="60C36579"/>
    <w:multiLevelType w:val="multilevel"/>
    <w:tmpl w:val="52BA23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627F00CE"/>
    <w:multiLevelType w:val="multilevel"/>
    <w:tmpl w:val="37F64F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64141A66"/>
    <w:multiLevelType w:val="multilevel"/>
    <w:tmpl w:val="01B262E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6" w15:restartNumberingAfterBreak="0">
    <w:nsid w:val="6AD12208"/>
    <w:multiLevelType w:val="multilevel"/>
    <w:tmpl w:val="9C7604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6C5D749F"/>
    <w:multiLevelType w:val="multilevel"/>
    <w:tmpl w:val="0000002B"/>
    <w:lvl w:ilvl="0">
      <w:start w:val="1"/>
      <w:numFmt w:val="decimal"/>
      <w:lvlText w:val="%1."/>
      <w:lvlJc w:val="left"/>
      <w:pPr>
        <w:tabs>
          <w:tab w:val="num" w:pos="720"/>
        </w:tabs>
        <w:ind w:left="720" w:hanging="360"/>
      </w:pPr>
      <w:rPr>
        <w:rFonts w:cs="Times New Roman"/>
        <w:b w:val="0"/>
        <w:bCs w:val="0"/>
        <w:sz w:val="24"/>
        <w:szCs w:val="24"/>
      </w:rPr>
    </w:lvl>
    <w:lvl w:ilvl="1">
      <w:start w:val="1"/>
      <w:numFmt w:val="decimal"/>
      <w:lvlText w:val="%2."/>
      <w:lvlJc w:val="left"/>
      <w:pPr>
        <w:tabs>
          <w:tab w:val="num" w:pos="1080"/>
        </w:tabs>
        <w:ind w:left="1080" w:hanging="360"/>
      </w:pPr>
      <w:rPr>
        <w:rFonts w:cs="Times New Roman"/>
        <w:b w:val="0"/>
        <w:bCs w:val="0"/>
        <w:sz w:val="24"/>
        <w:szCs w:val="24"/>
      </w:rPr>
    </w:lvl>
    <w:lvl w:ilvl="2">
      <w:start w:val="1"/>
      <w:numFmt w:val="decimal"/>
      <w:lvlText w:val="%3."/>
      <w:lvlJc w:val="left"/>
      <w:pPr>
        <w:tabs>
          <w:tab w:val="num" w:pos="1440"/>
        </w:tabs>
        <w:ind w:left="1440" w:hanging="360"/>
      </w:pPr>
      <w:rPr>
        <w:rFonts w:cs="Times New Roman"/>
        <w:b w:val="0"/>
        <w:bCs w:val="0"/>
        <w:sz w:val="24"/>
        <w:szCs w:val="24"/>
      </w:rPr>
    </w:lvl>
    <w:lvl w:ilvl="3">
      <w:start w:val="1"/>
      <w:numFmt w:val="decimal"/>
      <w:lvlText w:val="%4."/>
      <w:lvlJc w:val="left"/>
      <w:pPr>
        <w:tabs>
          <w:tab w:val="num" w:pos="1800"/>
        </w:tabs>
        <w:ind w:left="1800" w:hanging="360"/>
      </w:pPr>
      <w:rPr>
        <w:rFonts w:cs="Times New Roman"/>
        <w:b w:val="0"/>
        <w:bCs w:val="0"/>
        <w:sz w:val="24"/>
        <w:szCs w:val="24"/>
      </w:rPr>
    </w:lvl>
    <w:lvl w:ilvl="4">
      <w:start w:val="1"/>
      <w:numFmt w:val="decimal"/>
      <w:lvlText w:val="%5."/>
      <w:lvlJc w:val="left"/>
      <w:pPr>
        <w:tabs>
          <w:tab w:val="num" w:pos="2160"/>
        </w:tabs>
        <w:ind w:left="2160" w:hanging="360"/>
      </w:pPr>
      <w:rPr>
        <w:rFonts w:cs="Times New Roman"/>
        <w:b w:val="0"/>
        <w:bCs w:val="0"/>
        <w:sz w:val="24"/>
        <w:szCs w:val="24"/>
      </w:rPr>
    </w:lvl>
    <w:lvl w:ilvl="5">
      <w:start w:val="1"/>
      <w:numFmt w:val="decimal"/>
      <w:lvlText w:val="%6."/>
      <w:lvlJc w:val="left"/>
      <w:pPr>
        <w:tabs>
          <w:tab w:val="num" w:pos="2520"/>
        </w:tabs>
        <w:ind w:left="2520" w:hanging="360"/>
      </w:pPr>
      <w:rPr>
        <w:rFonts w:cs="Times New Roman"/>
        <w:b w:val="0"/>
        <w:bCs w:val="0"/>
        <w:sz w:val="24"/>
        <w:szCs w:val="24"/>
      </w:rPr>
    </w:lvl>
    <w:lvl w:ilvl="6">
      <w:start w:val="1"/>
      <w:numFmt w:val="decimal"/>
      <w:lvlText w:val="%7."/>
      <w:lvlJc w:val="left"/>
      <w:pPr>
        <w:tabs>
          <w:tab w:val="num" w:pos="2880"/>
        </w:tabs>
        <w:ind w:left="2880" w:hanging="360"/>
      </w:pPr>
      <w:rPr>
        <w:rFonts w:cs="Times New Roman"/>
        <w:b w:val="0"/>
        <w:bCs w:val="0"/>
        <w:sz w:val="24"/>
        <w:szCs w:val="24"/>
      </w:rPr>
    </w:lvl>
    <w:lvl w:ilvl="7">
      <w:start w:val="1"/>
      <w:numFmt w:val="decimal"/>
      <w:lvlText w:val="%8."/>
      <w:lvlJc w:val="left"/>
      <w:pPr>
        <w:tabs>
          <w:tab w:val="num" w:pos="3240"/>
        </w:tabs>
        <w:ind w:left="3240" w:hanging="360"/>
      </w:pPr>
      <w:rPr>
        <w:rFonts w:cs="Times New Roman"/>
        <w:b w:val="0"/>
        <w:bCs w:val="0"/>
        <w:sz w:val="24"/>
        <w:szCs w:val="24"/>
      </w:rPr>
    </w:lvl>
    <w:lvl w:ilvl="8">
      <w:start w:val="1"/>
      <w:numFmt w:val="decimal"/>
      <w:lvlText w:val="%9."/>
      <w:lvlJc w:val="left"/>
      <w:pPr>
        <w:tabs>
          <w:tab w:val="num" w:pos="3600"/>
        </w:tabs>
        <w:ind w:left="3600" w:hanging="360"/>
      </w:pPr>
      <w:rPr>
        <w:rFonts w:cs="Times New Roman"/>
        <w:b w:val="0"/>
        <w:bCs w:val="0"/>
        <w:sz w:val="24"/>
        <w:szCs w:val="24"/>
      </w:rPr>
    </w:lvl>
  </w:abstractNum>
  <w:abstractNum w:abstractNumId="78" w15:restartNumberingAfterBreak="0">
    <w:nsid w:val="6CA548A1"/>
    <w:multiLevelType w:val="multilevel"/>
    <w:tmpl w:val="3578AE6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9" w15:restartNumberingAfterBreak="0">
    <w:nsid w:val="723D537D"/>
    <w:multiLevelType w:val="multilevel"/>
    <w:tmpl w:val="3092AA5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80" w15:restartNumberingAfterBreak="0">
    <w:nsid w:val="79F04C36"/>
    <w:multiLevelType w:val="multilevel"/>
    <w:tmpl w:val="00000027"/>
    <w:lvl w:ilvl="0">
      <w:start w:val="1"/>
      <w:numFmt w:val="decimal"/>
      <w:lvlText w:val="%1."/>
      <w:lvlJc w:val="left"/>
      <w:pPr>
        <w:tabs>
          <w:tab w:val="num" w:pos="720"/>
        </w:tabs>
        <w:ind w:left="720" w:hanging="360"/>
      </w:pPr>
      <w:rPr>
        <w:rFonts w:cs="Times New Roman"/>
        <w:b w:val="0"/>
        <w:bCs w:val="0"/>
        <w:sz w:val="24"/>
        <w:szCs w:val="24"/>
      </w:rPr>
    </w:lvl>
    <w:lvl w:ilvl="1">
      <w:start w:val="1"/>
      <w:numFmt w:val="decimal"/>
      <w:lvlText w:val="%2."/>
      <w:lvlJc w:val="left"/>
      <w:pPr>
        <w:tabs>
          <w:tab w:val="num" w:pos="1080"/>
        </w:tabs>
        <w:ind w:left="1080" w:hanging="360"/>
      </w:pPr>
      <w:rPr>
        <w:rFonts w:cs="Times New Roman"/>
        <w:b w:val="0"/>
        <w:bCs w:val="0"/>
        <w:sz w:val="24"/>
        <w:szCs w:val="24"/>
      </w:rPr>
    </w:lvl>
    <w:lvl w:ilvl="2">
      <w:start w:val="1"/>
      <w:numFmt w:val="decimal"/>
      <w:lvlText w:val="%3."/>
      <w:lvlJc w:val="left"/>
      <w:pPr>
        <w:tabs>
          <w:tab w:val="num" w:pos="1440"/>
        </w:tabs>
        <w:ind w:left="1440" w:hanging="360"/>
      </w:pPr>
      <w:rPr>
        <w:rFonts w:cs="Times New Roman"/>
        <w:b w:val="0"/>
        <w:bCs w:val="0"/>
        <w:sz w:val="24"/>
        <w:szCs w:val="24"/>
      </w:rPr>
    </w:lvl>
    <w:lvl w:ilvl="3">
      <w:start w:val="1"/>
      <w:numFmt w:val="decimal"/>
      <w:lvlText w:val="%4."/>
      <w:lvlJc w:val="left"/>
      <w:pPr>
        <w:tabs>
          <w:tab w:val="num" w:pos="1800"/>
        </w:tabs>
        <w:ind w:left="1800" w:hanging="360"/>
      </w:pPr>
      <w:rPr>
        <w:rFonts w:cs="Times New Roman"/>
        <w:b w:val="0"/>
        <w:bCs w:val="0"/>
        <w:sz w:val="24"/>
        <w:szCs w:val="24"/>
      </w:rPr>
    </w:lvl>
    <w:lvl w:ilvl="4">
      <w:start w:val="1"/>
      <w:numFmt w:val="decimal"/>
      <w:lvlText w:val="%5."/>
      <w:lvlJc w:val="left"/>
      <w:pPr>
        <w:tabs>
          <w:tab w:val="num" w:pos="2160"/>
        </w:tabs>
        <w:ind w:left="2160" w:hanging="360"/>
      </w:pPr>
      <w:rPr>
        <w:rFonts w:cs="Times New Roman"/>
        <w:b w:val="0"/>
        <w:bCs w:val="0"/>
        <w:sz w:val="24"/>
        <w:szCs w:val="24"/>
      </w:rPr>
    </w:lvl>
    <w:lvl w:ilvl="5">
      <w:start w:val="1"/>
      <w:numFmt w:val="decimal"/>
      <w:lvlText w:val="%6."/>
      <w:lvlJc w:val="left"/>
      <w:pPr>
        <w:tabs>
          <w:tab w:val="num" w:pos="2520"/>
        </w:tabs>
        <w:ind w:left="2520" w:hanging="360"/>
      </w:pPr>
      <w:rPr>
        <w:rFonts w:cs="Times New Roman"/>
        <w:b w:val="0"/>
        <w:bCs w:val="0"/>
        <w:sz w:val="24"/>
        <w:szCs w:val="24"/>
      </w:rPr>
    </w:lvl>
    <w:lvl w:ilvl="6">
      <w:start w:val="1"/>
      <w:numFmt w:val="decimal"/>
      <w:lvlText w:val="%7."/>
      <w:lvlJc w:val="left"/>
      <w:pPr>
        <w:tabs>
          <w:tab w:val="num" w:pos="2880"/>
        </w:tabs>
        <w:ind w:left="2880" w:hanging="360"/>
      </w:pPr>
      <w:rPr>
        <w:rFonts w:cs="Times New Roman"/>
        <w:b w:val="0"/>
        <w:bCs w:val="0"/>
        <w:sz w:val="24"/>
        <w:szCs w:val="24"/>
      </w:rPr>
    </w:lvl>
    <w:lvl w:ilvl="7">
      <w:start w:val="1"/>
      <w:numFmt w:val="decimal"/>
      <w:lvlText w:val="%8."/>
      <w:lvlJc w:val="left"/>
      <w:pPr>
        <w:tabs>
          <w:tab w:val="num" w:pos="3240"/>
        </w:tabs>
        <w:ind w:left="3240" w:hanging="360"/>
      </w:pPr>
      <w:rPr>
        <w:rFonts w:cs="Times New Roman"/>
        <w:b w:val="0"/>
        <w:bCs w:val="0"/>
        <w:sz w:val="24"/>
        <w:szCs w:val="24"/>
      </w:rPr>
    </w:lvl>
    <w:lvl w:ilvl="8">
      <w:start w:val="1"/>
      <w:numFmt w:val="decimal"/>
      <w:lvlText w:val="%9."/>
      <w:lvlJc w:val="left"/>
      <w:pPr>
        <w:tabs>
          <w:tab w:val="num" w:pos="3600"/>
        </w:tabs>
        <w:ind w:left="3600" w:hanging="360"/>
      </w:pPr>
      <w:rPr>
        <w:rFonts w:cs="Times New Roman"/>
        <w:b w:val="0"/>
        <w:bCs w:val="0"/>
        <w:sz w:val="24"/>
        <w:szCs w:val="24"/>
      </w:rPr>
    </w:lvl>
  </w:abstractNum>
  <w:abstractNum w:abstractNumId="81" w15:restartNumberingAfterBreak="0">
    <w:nsid w:val="7F73287F"/>
    <w:multiLevelType w:val="multilevel"/>
    <w:tmpl w:val="87F2EC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3"/>
  </w:num>
  <w:num w:numId="2">
    <w:abstractNumId w:val="24"/>
  </w:num>
  <w:num w:numId="3">
    <w:abstractNumId w:val="25"/>
  </w:num>
  <w:num w:numId="4">
    <w:abstractNumId w:val="26"/>
  </w:num>
  <w:num w:numId="5">
    <w:abstractNumId w:val="27"/>
  </w:num>
  <w:num w:numId="6">
    <w:abstractNumId w:val="28"/>
  </w:num>
  <w:num w:numId="7">
    <w:abstractNumId w:val="77"/>
  </w:num>
  <w:num w:numId="8">
    <w:abstractNumId w:val="49"/>
  </w:num>
  <w:num w:numId="9">
    <w:abstractNumId w:val="80"/>
  </w:num>
  <w:num w:numId="10">
    <w:abstractNumId w:val="64"/>
  </w:num>
  <w:num w:numId="11">
    <w:abstractNumId w:val="50"/>
  </w:num>
  <w:num w:numId="12">
    <w:abstractNumId w:val="53"/>
  </w:num>
  <w:num w:numId="13">
    <w:abstractNumId w:val="72"/>
  </w:num>
  <w:num w:numId="14">
    <w:abstractNumId w:val="58"/>
  </w:num>
  <w:num w:numId="15">
    <w:abstractNumId w:val="54"/>
  </w:num>
  <w:num w:numId="16">
    <w:abstractNumId w:val="57"/>
  </w:num>
  <w:num w:numId="17">
    <w:abstractNumId w:val="75"/>
  </w:num>
  <w:num w:numId="18">
    <w:abstractNumId w:val="71"/>
  </w:num>
  <w:num w:numId="19">
    <w:abstractNumId w:val="62"/>
  </w:num>
  <w:num w:numId="20">
    <w:abstractNumId w:val="79"/>
  </w:num>
  <w:num w:numId="21">
    <w:abstractNumId w:val="68"/>
  </w:num>
  <w:num w:numId="22">
    <w:abstractNumId w:val="67"/>
  </w:num>
  <w:num w:numId="23">
    <w:abstractNumId w:val="69"/>
  </w:num>
  <w:num w:numId="24">
    <w:abstractNumId w:val="65"/>
  </w:num>
  <w:num w:numId="25">
    <w:abstractNumId w:val="60"/>
  </w:num>
  <w:num w:numId="26">
    <w:abstractNumId w:val="51"/>
  </w:num>
  <w:num w:numId="27">
    <w:abstractNumId w:val="78"/>
  </w:num>
  <w:num w:numId="28">
    <w:abstractNumId w:val="55"/>
  </w:num>
  <w:num w:numId="29">
    <w:abstractNumId w:val="52"/>
  </w:num>
  <w:num w:numId="30">
    <w:abstractNumId w:val="63"/>
  </w:num>
  <w:num w:numId="31">
    <w:abstractNumId w:val="66"/>
  </w:num>
  <w:num w:numId="32">
    <w:abstractNumId w:val="74"/>
  </w:num>
  <w:num w:numId="33">
    <w:abstractNumId w:val="81"/>
  </w:num>
  <w:num w:numId="34">
    <w:abstractNumId w:val="70"/>
  </w:num>
  <w:num w:numId="35">
    <w:abstractNumId w:val="59"/>
  </w:num>
  <w:num w:numId="36">
    <w:abstractNumId w:val="73"/>
  </w:num>
  <w:num w:numId="37">
    <w:abstractNumId w:val="56"/>
  </w:num>
  <w:num w:numId="38">
    <w:abstractNumId w:val="76"/>
  </w:num>
  <w:num w:numId="39">
    <w:abstractNumId w:val="61"/>
  </w:num>
  <w:numIdMacAtCleanup w:val="11"/>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14">
  <w:zoom w:percent="13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3F63"/>
    <w:rsid w:val="00020E13"/>
    <w:rsid w:val="00036C81"/>
    <w:rsid w:val="00066621"/>
    <w:rsid w:val="00085B9E"/>
    <w:rsid w:val="0009079E"/>
    <w:rsid w:val="00093E9D"/>
    <w:rsid w:val="000B37AD"/>
    <w:rsid w:val="000B528B"/>
    <w:rsid w:val="000C1332"/>
    <w:rsid w:val="000C5FC0"/>
    <w:rsid w:val="000D5460"/>
    <w:rsid w:val="000E6BBB"/>
    <w:rsid w:val="00117DF6"/>
    <w:rsid w:val="00131D3E"/>
    <w:rsid w:val="0018038A"/>
    <w:rsid w:val="00195F28"/>
    <w:rsid w:val="001C4515"/>
    <w:rsid w:val="001D60F0"/>
    <w:rsid w:val="001F62A4"/>
    <w:rsid w:val="002024C2"/>
    <w:rsid w:val="002218AF"/>
    <w:rsid w:val="00252B0E"/>
    <w:rsid w:val="0025502F"/>
    <w:rsid w:val="00270903"/>
    <w:rsid w:val="00271073"/>
    <w:rsid w:val="00297176"/>
    <w:rsid w:val="002B2263"/>
    <w:rsid w:val="002C7862"/>
    <w:rsid w:val="002D2C6F"/>
    <w:rsid w:val="002F7226"/>
    <w:rsid w:val="00300D16"/>
    <w:rsid w:val="003014D0"/>
    <w:rsid w:val="00303FB8"/>
    <w:rsid w:val="0030752A"/>
    <w:rsid w:val="00311B66"/>
    <w:rsid w:val="00316E57"/>
    <w:rsid w:val="0032115E"/>
    <w:rsid w:val="00366487"/>
    <w:rsid w:val="00397737"/>
    <w:rsid w:val="003A29A2"/>
    <w:rsid w:val="003B4D0E"/>
    <w:rsid w:val="003C4376"/>
    <w:rsid w:val="003E06FF"/>
    <w:rsid w:val="003E2310"/>
    <w:rsid w:val="003F425F"/>
    <w:rsid w:val="003F4411"/>
    <w:rsid w:val="003F7AC5"/>
    <w:rsid w:val="00416EAE"/>
    <w:rsid w:val="00421E7A"/>
    <w:rsid w:val="00460E9F"/>
    <w:rsid w:val="004701FB"/>
    <w:rsid w:val="00471769"/>
    <w:rsid w:val="0048674A"/>
    <w:rsid w:val="00486F69"/>
    <w:rsid w:val="004A2681"/>
    <w:rsid w:val="004A7D3B"/>
    <w:rsid w:val="004C0644"/>
    <w:rsid w:val="004C5E3C"/>
    <w:rsid w:val="004E7F0D"/>
    <w:rsid w:val="004F7E99"/>
    <w:rsid w:val="00541377"/>
    <w:rsid w:val="00544E53"/>
    <w:rsid w:val="005B7EB7"/>
    <w:rsid w:val="005E1779"/>
    <w:rsid w:val="005E6AE5"/>
    <w:rsid w:val="006122E4"/>
    <w:rsid w:val="00632542"/>
    <w:rsid w:val="0063352B"/>
    <w:rsid w:val="00635EC1"/>
    <w:rsid w:val="00647EC4"/>
    <w:rsid w:val="00660348"/>
    <w:rsid w:val="00662DAC"/>
    <w:rsid w:val="006663FA"/>
    <w:rsid w:val="00676133"/>
    <w:rsid w:val="006814CB"/>
    <w:rsid w:val="00681618"/>
    <w:rsid w:val="006850C6"/>
    <w:rsid w:val="00685D20"/>
    <w:rsid w:val="00685EF6"/>
    <w:rsid w:val="006C6B08"/>
    <w:rsid w:val="006D3CA2"/>
    <w:rsid w:val="006E15DC"/>
    <w:rsid w:val="006E5E42"/>
    <w:rsid w:val="006F0515"/>
    <w:rsid w:val="006F3FD4"/>
    <w:rsid w:val="00724508"/>
    <w:rsid w:val="00731F8F"/>
    <w:rsid w:val="00757C33"/>
    <w:rsid w:val="00784DBF"/>
    <w:rsid w:val="007901DF"/>
    <w:rsid w:val="007A6321"/>
    <w:rsid w:val="007C3A4D"/>
    <w:rsid w:val="007D13BF"/>
    <w:rsid w:val="007E0D7F"/>
    <w:rsid w:val="007F693F"/>
    <w:rsid w:val="00831370"/>
    <w:rsid w:val="00835693"/>
    <w:rsid w:val="00842D5D"/>
    <w:rsid w:val="00852FBE"/>
    <w:rsid w:val="00867CD7"/>
    <w:rsid w:val="00873209"/>
    <w:rsid w:val="00886091"/>
    <w:rsid w:val="0088625A"/>
    <w:rsid w:val="008B3EE5"/>
    <w:rsid w:val="008E097E"/>
    <w:rsid w:val="00916D21"/>
    <w:rsid w:val="00927CD9"/>
    <w:rsid w:val="0095760B"/>
    <w:rsid w:val="009770BE"/>
    <w:rsid w:val="0098685B"/>
    <w:rsid w:val="00991313"/>
    <w:rsid w:val="009A7F0B"/>
    <w:rsid w:val="009D5C8E"/>
    <w:rsid w:val="009E4A89"/>
    <w:rsid w:val="009E5CF3"/>
    <w:rsid w:val="009E7BA1"/>
    <w:rsid w:val="00A034A6"/>
    <w:rsid w:val="00A1488D"/>
    <w:rsid w:val="00A3520B"/>
    <w:rsid w:val="00A35AC4"/>
    <w:rsid w:val="00A4019D"/>
    <w:rsid w:val="00A861FC"/>
    <w:rsid w:val="00A91E18"/>
    <w:rsid w:val="00AB2CE7"/>
    <w:rsid w:val="00AC7421"/>
    <w:rsid w:val="00AD5F7E"/>
    <w:rsid w:val="00B10E69"/>
    <w:rsid w:val="00B21C84"/>
    <w:rsid w:val="00B31CC8"/>
    <w:rsid w:val="00B61F98"/>
    <w:rsid w:val="00B667DD"/>
    <w:rsid w:val="00B66DCD"/>
    <w:rsid w:val="00B6734D"/>
    <w:rsid w:val="00B848D7"/>
    <w:rsid w:val="00B91AAA"/>
    <w:rsid w:val="00B92513"/>
    <w:rsid w:val="00BA4016"/>
    <w:rsid w:val="00BB2812"/>
    <w:rsid w:val="00C55836"/>
    <w:rsid w:val="00C70C90"/>
    <w:rsid w:val="00C76047"/>
    <w:rsid w:val="00C9668A"/>
    <w:rsid w:val="00CB0FEA"/>
    <w:rsid w:val="00CB326D"/>
    <w:rsid w:val="00CB3C94"/>
    <w:rsid w:val="00CC25D1"/>
    <w:rsid w:val="00CC6F1C"/>
    <w:rsid w:val="00CD0D7A"/>
    <w:rsid w:val="00D0587A"/>
    <w:rsid w:val="00D72002"/>
    <w:rsid w:val="00D76938"/>
    <w:rsid w:val="00D87FE3"/>
    <w:rsid w:val="00D91D1B"/>
    <w:rsid w:val="00D9606F"/>
    <w:rsid w:val="00DC2C02"/>
    <w:rsid w:val="00DC3760"/>
    <w:rsid w:val="00DC59AB"/>
    <w:rsid w:val="00DD5A09"/>
    <w:rsid w:val="00DE2E95"/>
    <w:rsid w:val="00DE3F3C"/>
    <w:rsid w:val="00E00316"/>
    <w:rsid w:val="00E13DBC"/>
    <w:rsid w:val="00E65F81"/>
    <w:rsid w:val="00E70240"/>
    <w:rsid w:val="00E81189"/>
    <w:rsid w:val="00E84B3D"/>
    <w:rsid w:val="00EA2042"/>
    <w:rsid w:val="00EA51D1"/>
    <w:rsid w:val="00F14A5D"/>
    <w:rsid w:val="00F15B18"/>
    <w:rsid w:val="00F20891"/>
    <w:rsid w:val="00F31543"/>
    <w:rsid w:val="00F33D8F"/>
    <w:rsid w:val="00F342BD"/>
    <w:rsid w:val="00F357D2"/>
    <w:rsid w:val="00F551AE"/>
    <w:rsid w:val="00F55E02"/>
    <w:rsid w:val="00F6499B"/>
    <w:rsid w:val="00F7620A"/>
    <w:rsid w:val="00F82621"/>
    <w:rsid w:val="00F935D1"/>
    <w:rsid w:val="00FA315E"/>
    <w:rsid w:val="00FA5BDB"/>
    <w:rsid w:val="00FB0DCC"/>
    <w:rsid w:val="00FB4493"/>
    <w:rsid w:val="00FB44E5"/>
    <w:rsid w:val="00FB45DB"/>
    <w:rsid w:val="00FB5964"/>
    <w:rsid w:val="00FC30C6"/>
    <w:rsid w:val="00FC3F63"/>
    <w:rsid w:val="00FF7A90"/>
    <w:rsid w:val="3E98D20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CDC1C2E5-1440-4CF1-9187-59052CBF5715}"/>
  <w14:docId w14:val="12FED28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Calibri" w:hAnsi="Calibri" w:eastAsia="Times New Roman" w:cs="Calibri"/>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caption" w:uiPriority="35" w:semiHidden="1" w:unhideWhenUsed="1" w:qFormat="1"/>
    <w:lsdException w:name="List Number" w:semiHidden="1" w:unhideWhenUsed="1"/>
    <w:lsdException w:name="List 4" w:semiHidden="1" w:unhideWhenUsed="1"/>
    <w:lsdException w:name="List 5" w:semiHidden="1" w:unhideWhenUsed="1"/>
    <w:lsdException w:name="Title" w:uiPriority="10" w:qFormat="1"/>
    <w:lsdException w:name="Default Paragraph Font" w:uiPriority="1" w:semiHidden="1" w:unhideWhenUsed="1"/>
    <w:lsdException w:name="Body Text" w:uiPriority="0"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a" w:default="1">
    <w:name w:val="Normal"/>
    <w:qFormat/>
    <w:rsid w:val="00FC3F63"/>
    <w:rPr>
      <w:rFonts w:ascii="Times New Roman" w:hAnsi="Times New Roman" w:cs="Times New Roman"/>
      <w:sz w:val="24"/>
      <w:szCs w:val="24"/>
      <w:lang w:eastAsia="ar-SA"/>
    </w:rPr>
  </w:style>
  <w:style w:type="paragraph" w:styleId="1">
    <w:name w:val="heading 1"/>
    <w:basedOn w:val="a"/>
    <w:link w:val="10"/>
    <w:autoRedefine/>
    <w:uiPriority w:val="9"/>
    <w:qFormat/>
    <w:rsid w:val="00F935D1"/>
    <w:pPr>
      <w:spacing w:before="100" w:beforeAutospacing="1" w:after="100" w:afterAutospacing="1"/>
      <w:jc w:val="center"/>
      <w:outlineLvl w:val="0"/>
    </w:pPr>
    <w:rPr>
      <w:b/>
      <w:bCs/>
      <w:kern w:val="36"/>
      <w:sz w:val="32"/>
      <w:szCs w:val="48"/>
      <w:lang w:eastAsia="ru-RU"/>
    </w:rPr>
  </w:style>
  <w:style w:type="paragraph" w:styleId="2">
    <w:name w:val="heading 2"/>
    <w:basedOn w:val="a"/>
    <w:link w:val="20"/>
    <w:autoRedefine/>
    <w:uiPriority w:val="9"/>
    <w:qFormat/>
    <w:rsid w:val="00F935D1"/>
    <w:pPr>
      <w:spacing w:before="100" w:beforeAutospacing="1" w:after="100" w:afterAutospacing="1"/>
      <w:outlineLvl w:val="1"/>
    </w:pPr>
    <w:rPr>
      <w:b/>
      <w:bCs/>
      <w:sz w:val="26"/>
      <w:szCs w:val="36"/>
      <w:lang w:eastAsia="ru-RU"/>
    </w:rPr>
  </w:style>
  <w:style w:type="paragraph" w:styleId="3">
    <w:name w:val="heading 3"/>
    <w:basedOn w:val="a"/>
    <w:next w:val="a"/>
    <w:link w:val="30"/>
    <w:uiPriority w:val="9"/>
    <w:unhideWhenUsed/>
    <w:qFormat/>
    <w:rsid w:val="00B92513"/>
    <w:pPr>
      <w:keepNext/>
      <w:spacing w:before="240" w:after="60"/>
      <w:outlineLvl w:val="2"/>
    </w:pPr>
    <w:rPr>
      <w:rFonts w:asciiTheme="majorHAnsi" w:hAnsiTheme="majorHAnsi" w:eastAsiaTheme="majorEastAsia" w:cstheme="majorBidi"/>
      <w:b/>
      <w:bCs/>
      <w:sz w:val="26"/>
      <w:szCs w:val="26"/>
    </w:rPr>
  </w:style>
  <w:style w:type="paragraph" w:styleId="4">
    <w:name w:val="heading 4"/>
    <w:basedOn w:val="a"/>
    <w:next w:val="a"/>
    <w:link w:val="40"/>
    <w:autoRedefine/>
    <w:uiPriority w:val="9"/>
    <w:unhideWhenUsed/>
    <w:qFormat/>
    <w:rsid w:val="00F935D1"/>
    <w:pPr>
      <w:keepNext/>
      <w:shd w:val="clear" w:color="auto" w:fill="FFFFFF"/>
      <w:spacing w:line="420" w:lineRule="atLeast"/>
      <w:outlineLvl w:val="3"/>
    </w:pPr>
    <w:rPr>
      <w:rFonts w:ascii="Arial" w:hAnsi="Arial" w:cs="Arial" w:eastAsiaTheme="minorEastAsia"/>
      <w:i/>
      <w:color w:val="222222"/>
      <w:sz w:val="22"/>
      <w:szCs w:val="30"/>
    </w:rPr>
  </w:style>
  <w:style w:type="character" w:styleId="a0" w:default="1">
    <w:name w:val="Default Paragraph Font"/>
    <w:uiPriority w:val="1"/>
    <w:semiHidden/>
    <w:unhideWhenUsed/>
  </w:style>
  <w:style w:type="table" w:styleId="a1" w:default="1">
    <w:name w:val="Normal Table"/>
    <w:uiPriority w:val="99"/>
    <w:semiHidden/>
    <w:unhideWhenUsed/>
    <w:tblPr>
      <w:tblInd w:w="0" w:type="dxa"/>
      <w:tblCellMar>
        <w:top w:w="0" w:type="dxa"/>
        <w:left w:w="108" w:type="dxa"/>
        <w:bottom w:w="0" w:type="dxa"/>
        <w:right w:w="108" w:type="dxa"/>
      </w:tblCellMar>
    </w:tblPr>
  </w:style>
  <w:style w:type="numbering" w:styleId="a2" w:default="1">
    <w:name w:val="No List"/>
    <w:uiPriority w:val="99"/>
    <w:semiHidden/>
    <w:unhideWhenUsed/>
  </w:style>
  <w:style w:type="paragraph" w:styleId="a3">
    <w:name w:val="Body Text"/>
    <w:basedOn w:val="a"/>
    <w:link w:val="a4"/>
    <w:uiPriority w:val="99"/>
    <w:rsid w:val="00FC3F63"/>
    <w:rPr>
      <w:rFonts w:ascii="Arial" w:hAnsi="Arial"/>
      <w:sz w:val="28"/>
      <w:szCs w:val="20"/>
    </w:rPr>
  </w:style>
  <w:style w:type="character" w:styleId="a4" w:customStyle="1">
    <w:name w:val="Основной текст Знак"/>
    <w:link w:val="a3"/>
    <w:uiPriority w:val="99"/>
    <w:locked/>
    <w:rsid w:val="00FC3F63"/>
    <w:rPr>
      <w:rFonts w:ascii="Arial" w:hAnsi="Arial" w:cs="Times New Roman"/>
      <w:sz w:val="28"/>
      <w:lang w:val="x-none" w:eastAsia="ar-SA" w:bidi="ar-SA"/>
    </w:rPr>
  </w:style>
  <w:style w:type="paragraph" w:styleId="a5" w:customStyle="1">
    <w:name w:val="Содержимое таблицы"/>
    <w:basedOn w:val="a"/>
    <w:rsid w:val="00FC3F63"/>
    <w:pPr>
      <w:suppressLineNumbers/>
    </w:pPr>
  </w:style>
  <w:style w:type="table" w:styleId="a6">
    <w:name w:val="Table Grid"/>
    <w:basedOn w:val="a1"/>
    <w:uiPriority w:val="59"/>
    <w:rsid w:val="005B7EB7"/>
    <w:rPr>
      <w:rFonts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a7">
    <w:name w:val="Balloon Text"/>
    <w:basedOn w:val="a"/>
    <w:link w:val="a8"/>
    <w:uiPriority w:val="99"/>
    <w:semiHidden/>
    <w:unhideWhenUsed/>
    <w:rsid w:val="00195F28"/>
    <w:rPr>
      <w:rFonts w:ascii="Tahoma" w:hAnsi="Tahoma" w:cs="Tahoma"/>
      <w:sz w:val="16"/>
      <w:szCs w:val="16"/>
    </w:rPr>
  </w:style>
  <w:style w:type="character" w:styleId="a8" w:customStyle="1">
    <w:name w:val="Текст выноски Знак"/>
    <w:link w:val="a7"/>
    <w:uiPriority w:val="99"/>
    <w:semiHidden/>
    <w:locked/>
    <w:rsid w:val="00195F28"/>
    <w:rPr>
      <w:rFonts w:ascii="Tahoma" w:hAnsi="Tahoma" w:cs="Times New Roman"/>
      <w:sz w:val="16"/>
      <w:lang w:val="x-none" w:eastAsia="ar-SA" w:bidi="ar-SA"/>
    </w:rPr>
  </w:style>
  <w:style w:type="paragraph" w:styleId="a9" w:customStyle="1">
    <w:name w:val="вопрос"/>
    <w:basedOn w:val="a"/>
    <w:rsid w:val="00FF7A90"/>
    <w:pPr>
      <w:ind w:left="360"/>
    </w:pPr>
    <w:rPr>
      <w:lang w:eastAsia="ru-RU"/>
    </w:rPr>
  </w:style>
  <w:style w:type="character" w:styleId="aa">
    <w:name w:val="Hyperlink"/>
    <w:uiPriority w:val="99"/>
    <w:unhideWhenUsed/>
    <w:rsid w:val="00D87FE3"/>
    <w:rPr>
      <w:color w:val="0000FF"/>
      <w:u w:val="single"/>
    </w:rPr>
  </w:style>
  <w:style w:type="character" w:styleId="user-infonickname" w:customStyle="1">
    <w:name w:val="user-info__nickname"/>
    <w:rsid w:val="0030752A"/>
  </w:style>
  <w:style w:type="character" w:styleId="posttime" w:customStyle="1">
    <w:name w:val="post__time"/>
    <w:rsid w:val="0030752A"/>
  </w:style>
  <w:style w:type="character" w:styleId="10" w:customStyle="1">
    <w:name w:val="Заголовок 1 Знак"/>
    <w:basedOn w:val="a0"/>
    <w:link w:val="1"/>
    <w:uiPriority w:val="9"/>
    <w:rsid w:val="00F935D1"/>
    <w:rPr>
      <w:rFonts w:ascii="Times New Roman" w:hAnsi="Times New Roman" w:cs="Times New Roman"/>
      <w:b/>
      <w:bCs/>
      <w:kern w:val="36"/>
      <w:sz w:val="32"/>
      <w:szCs w:val="48"/>
    </w:rPr>
  </w:style>
  <w:style w:type="character" w:styleId="30" w:customStyle="1">
    <w:name w:val="Заголовок 3 Знак"/>
    <w:basedOn w:val="a0"/>
    <w:link w:val="3"/>
    <w:uiPriority w:val="9"/>
    <w:rsid w:val="00B92513"/>
    <w:rPr>
      <w:rFonts w:asciiTheme="majorHAnsi" w:hAnsiTheme="majorHAnsi" w:eastAsiaTheme="majorEastAsia" w:cstheme="majorBidi"/>
      <w:b/>
      <w:bCs/>
      <w:sz w:val="26"/>
      <w:szCs w:val="26"/>
      <w:lang w:eastAsia="ar-SA"/>
    </w:rPr>
  </w:style>
  <w:style w:type="paragraph" w:styleId="ab">
    <w:name w:val="Normal (Web)"/>
    <w:basedOn w:val="a"/>
    <w:uiPriority w:val="99"/>
    <w:unhideWhenUsed/>
    <w:rsid w:val="00B92513"/>
    <w:pPr>
      <w:spacing w:before="100" w:beforeAutospacing="1" w:after="100" w:afterAutospacing="1"/>
    </w:pPr>
    <w:rPr>
      <w:lang w:eastAsia="ru-RU"/>
    </w:rPr>
  </w:style>
  <w:style w:type="character" w:styleId="ac">
    <w:name w:val="Strong"/>
    <w:uiPriority w:val="22"/>
    <w:qFormat/>
    <w:rsid w:val="00B92513"/>
    <w:rPr>
      <w:b/>
      <w:bCs/>
    </w:rPr>
  </w:style>
  <w:style w:type="character" w:styleId="40" w:customStyle="1">
    <w:name w:val="Заголовок 4 Знак"/>
    <w:basedOn w:val="a0"/>
    <w:link w:val="4"/>
    <w:uiPriority w:val="9"/>
    <w:rsid w:val="00F935D1"/>
    <w:rPr>
      <w:rFonts w:ascii="Arial" w:hAnsi="Arial" w:cs="Arial" w:eastAsiaTheme="minorEastAsia"/>
      <w:i/>
      <w:color w:val="222222"/>
      <w:sz w:val="22"/>
      <w:szCs w:val="30"/>
      <w:shd w:val="clear" w:color="auto" w:fill="FFFFFF"/>
      <w:lang w:eastAsia="ar-SA"/>
    </w:rPr>
  </w:style>
  <w:style w:type="character" w:styleId="posttitle-text" w:customStyle="1">
    <w:name w:val="post__title-text"/>
    <w:rsid w:val="00EA2042"/>
  </w:style>
  <w:style w:type="paragraph" w:styleId="HTML">
    <w:name w:val="HTML Preformatted"/>
    <w:basedOn w:val="a"/>
    <w:link w:val="HTML0"/>
    <w:uiPriority w:val="99"/>
    <w:unhideWhenUsed/>
    <w:rsid w:val="00EA2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ru-RU"/>
    </w:rPr>
  </w:style>
  <w:style w:type="character" w:styleId="HTML0" w:customStyle="1">
    <w:name w:val="Стандартный HTML Знак"/>
    <w:basedOn w:val="a0"/>
    <w:link w:val="HTML"/>
    <w:uiPriority w:val="99"/>
    <w:rsid w:val="00EA2042"/>
    <w:rPr>
      <w:rFonts w:ascii="Courier New" w:hAnsi="Courier New" w:cs="Courier New"/>
    </w:rPr>
  </w:style>
  <w:style w:type="character" w:styleId="HTML1">
    <w:name w:val="HTML Code"/>
    <w:uiPriority w:val="99"/>
    <w:unhideWhenUsed/>
    <w:rsid w:val="00EA2042"/>
    <w:rPr>
      <w:rFonts w:ascii="Courier New" w:hAnsi="Courier New" w:eastAsia="Times New Roman" w:cs="Courier New"/>
      <w:sz w:val="20"/>
      <w:szCs w:val="20"/>
    </w:rPr>
  </w:style>
  <w:style w:type="character" w:styleId="hljs-meta" w:customStyle="1">
    <w:name w:val="hljs-meta"/>
    <w:rsid w:val="00EA2042"/>
  </w:style>
  <w:style w:type="character" w:styleId="hljs-comment" w:customStyle="1">
    <w:name w:val="hljs-comment"/>
    <w:rsid w:val="00EA2042"/>
  </w:style>
  <w:style w:type="character" w:styleId="hljs-keyword" w:customStyle="1">
    <w:name w:val="hljs-keyword"/>
    <w:rsid w:val="00EA2042"/>
  </w:style>
  <w:style w:type="character" w:styleId="hljs-class" w:customStyle="1">
    <w:name w:val="hljs-class"/>
    <w:rsid w:val="00EA2042"/>
  </w:style>
  <w:style w:type="character" w:styleId="hljs-title" w:customStyle="1">
    <w:name w:val="hljs-title"/>
    <w:rsid w:val="00EA2042"/>
  </w:style>
  <w:style w:type="character" w:styleId="hljs-string" w:customStyle="1">
    <w:name w:val="hljs-string"/>
    <w:rsid w:val="00EA2042"/>
  </w:style>
  <w:style w:type="character" w:styleId="hljs-function" w:customStyle="1">
    <w:name w:val="hljs-function"/>
    <w:rsid w:val="00EA2042"/>
  </w:style>
  <w:style w:type="character" w:styleId="hljs-params" w:customStyle="1">
    <w:name w:val="hljs-params"/>
    <w:rsid w:val="00EA2042"/>
  </w:style>
  <w:style w:type="character" w:styleId="hljs-number" w:customStyle="1">
    <w:name w:val="hljs-number"/>
    <w:rsid w:val="00EA2042"/>
  </w:style>
  <w:style w:type="character" w:styleId="20" w:customStyle="1">
    <w:name w:val="Заголовок 2 Знак"/>
    <w:basedOn w:val="a0"/>
    <w:link w:val="2"/>
    <w:uiPriority w:val="9"/>
    <w:rsid w:val="00F935D1"/>
    <w:rPr>
      <w:rFonts w:ascii="Times New Roman" w:hAnsi="Times New Roman" w:cs="Times New Roman"/>
      <w:b/>
      <w:bCs/>
      <w:sz w:val="26"/>
      <w:szCs w:val="36"/>
    </w:rPr>
  </w:style>
  <w:style w:type="character" w:styleId="ad">
    <w:name w:val="FollowedHyperlink"/>
    <w:basedOn w:val="a0"/>
    <w:uiPriority w:val="99"/>
    <w:unhideWhenUsed/>
    <w:rsid w:val="00991313"/>
    <w:rPr>
      <w:color w:val="800080"/>
      <w:u w:val="single"/>
    </w:rPr>
  </w:style>
  <w:style w:type="character" w:styleId="current" w:customStyle="1">
    <w:name w:val="current"/>
    <w:basedOn w:val="a0"/>
    <w:rsid w:val="00991313"/>
  </w:style>
  <w:style w:type="paragraph" w:styleId="metki-date" w:customStyle="1">
    <w:name w:val="metki-date"/>
    <w:basedOn w:val="a"/>
    <w:rsid w:val="00991313"/>
    <w:pPr>
      <w:spacing w:before="100" w:beforeAutospacing="1" w:after="100" w:afterAutospacing="1"/>
    </w:pPr>
    <w:rPr>
      <w:lang w:eastAsia="ru-RU"/>
    </w:rPr>
  </w:style>
  <w:style w:type="character" w:styleId="ae">
    <w:name w:val="Emphasis"/>
    <w:basedOn w:val="a0"/>
    <w:uiPriority w:val="20"/>
    <w:qFormat/>
    <w:rsid w:val="00991313"/>
    <w:rPr>
      <w:i/>
      <w:iCs/>
    </w:rPr>
  </w:style>
  <w:style w:type="paragraph" w:styleId="ali-center" w:customStyle="1">
    <w:name w:val="ali-center"/>
    <w:basedOn w:val="a"/>
    <w:rsid w:val="00991313"/>
    <w:pPr>
      <w:spacing w:before="100" w:beforeAutospacing="1" w:after="100" w:afterAutospacing="1"/>
    </w:pPr>
    <w:rPr>
      <w:lang w:eastAsia="ru-RU"/>
    </w:rPr>
  </w:style>
  <w:style w:type="paragraph" w:styleId="adszag" w:customStyle="1">
    <w:name w:val="adszag"/>
    <w:basedOn w:val="a"/>
    <w:rsid w:val="00991313"/>
    <w:pPr>
      <w:spacing w:before="100" w:beforeAutospacing="1" w:after="100" w:afterAutospacing="1"/>
    </w:pPr>
    <w:rPr>
      <w:lang w:eastAsia="ru-RU"/>
    </w:rPr>
  </w:style>
  <w:style w:type="paragraph" w:styleId="smalldop" w:customStyle="1">
    <w:name w:val="smalldop"/>
    <w:basedOn w:val="a"/>
    <w:rsid w:val="00991313"/>
    <w:pPr>
      <w:spacing w:before="100" w:beforeAutospacing="1" w:after="100" w:afterAutospacing="1"/>
    </w:pPr>
    <w:rPr>
      <w:lang w:eastAsia="ru-RU"/>
    </w:rPr>
  </w:style>
  <w:style w:type="character" w:styleId="crayon-ta" w:customStyle="1">
    <w:name w:val="crayon-ta"/>
    <w:basedOn w:val="a0"/>
    <w:rsid w:val="00991313"/>
  </w:style>
  <w:style w:type="character" w:styleId="crayon-e" w:customStyle="1">
    <w:name w:val="crayon-e"/>
    <w:basedOn w:val="a0"/>
    <w:rsid w:val="00991313"/>
  </w:style>
  <w:style w:type="character" w:styleId="crayon-sy" w:customStyle="1">
    <w:name w:val="crayon-sy"/>
    <w:basedOn w:val="a0"/>
    <w:rsid w:val="00991313"/>
  </w:style>
  <w:style w:type="character" w:styleId="crayon-s" w:customStyle="1">
    <w:name w:val="crayon-s"/>
    <w:basedOn w:val="a0"/>
    <w:rsid w:val="00991313"/>
  </w:style>
  <w:style w:type="character" w:styleId="crayon-k" w:customStyle="1">
    <w:name w:val="crayon-k"/>
    <w:basedOn w:val="a0"/>
    <w:rsid w:val="00991313"/>
  </w:style>
  <w:style w:type="character" w:styleId="crayon-t" w:customStyle="1">
    <w:name w:val="crayon-t"/>
    <w:basedOn w:val="a0"/>
    <w:rsid w:val="00991313"/>
  </w:style>
  <w:style w:type="character" w:styleId="crayon-h" w:customStyle="1">
    <w:name w:val="crayon-h"/>
    <w:basedOn w:val="a0"/>
    <w:rsid w:val="00991313"/>
  </w:style>
  <w:style w:type="character" w:styleId="crayon-v" w:customStyle="1">
    <w:name w:val="crayon-v"/>
    <w:basedOn w:val="a0"/>
    <w:rsid w:val="00991313"/>
  </w:style>
  <w:style w:type="character" w:styleId="crayon-st" w:customStyle="1">
    <w:name w:val="crayon-st"/>
    <w:basedOn w:val="a0"/>
    <w:rsid w:val="00991313"/>
  </w:style>
  <w:style w:type="character" w:styleId="crayon-o" w:customStyle="1">
    <w:name w:val="crayon-o"/>
    <w:basedOn w:val="a0"/>
    <w:rsid w:val="00991313"/>
  </w:style>
  <w:style w:type="character" w:styleId="crayon-r" w:customStyle="1">
    <w:name w:val="crayon-r"/>
    <w:basedOn w:val="a0"/>
    <w:rsid w:val="00991313"/>
  </w:style>
  <w:style w:type="character" w:styleId="crayon-m" w:customStyle="1">
    <w:name w:val="crayon-m"/>
    <w:basedOn w:val="a0"/>
    <w:rsid w:val="00991313"/>
  </w:style>
  <w:style w:type="character" w:styleId="crayon-i" w:customStyle="1">
    <w:name w:val="crayon-i"/>
    <w:basedOn w:val="a0"/>
    <w:rsid w:val="00991313"/>
  </w:style>
  <w:style w:type="character" w:styleId="crayon-cn" w:customStyle="1">
    <w:name w:val="crayon-cn"/>
    <w:basedOn w:val="a0"/>
    <w:rsid w:val="00991313"/>
  </w:style>
  <w:style w:type="character" w:styleId="crayon-c" w:customStyle="1">
    <w:name w:val="crayon-c"/>
    <w:basedOn w:val="a0"/>
    <w:rsid w:val="00991313"/>
  </w:style>
  <w:style w:type="character" w:styleId="ya-share2badge" w:customStyle="1">
    <w:name w:val="ya-share2__badge"/>
    <w:basedOn w:val="a0"/>
    <w:rsid w:val="00991313"/>
  </w:style>
  <w:style w:type="character" w:styleId="ya-share2icon" w:customStyle="1">
    <w:name w:val="ya-share2__icon"/>
    <w:basedOn w:val="a0"/>
    <w:rsid w:val="00991313"/>
  </w:style>
  <w:style w:type="paragraph" w:styleId="metkifoot" w:customStyle="1">
    <w:name w:val="metki_foot"/>
    <w:basedOn w:val="a"/>
    <w:rsid w:val="00991313"/>
    <w:pPr>
      <w:spacing w:before="100" w:beforeAutospacing="1" w:after="100" w:afterAutospacing="1"/>
    </w:pPr>
    <w:rPr>
      <w:lang w:eastAsia="ru-RU"/>
    </w:rPr>
  </w:style>
  <w:style w:type="character" w:styleId="hljs-tag" w:customStyle="1">
    <w:name w:val="hljs-tag"/>
    <w:basedOn w:val="a0"/>
    <w:rsid w:val="00DC2C02"/>
  </w:style>
  <w:style w:type="character" w:styleId="hljs-name" w:customStyle="1">
    <w:name w:val="hljs-name"/>
    <w:basedOn w:val="a0"/>
    <w:rsid w:val="00DC2C02"/>
  </w:style>
  <w:style w:type="character" w:styleId="hljs-attr" w:customStyle="1">
    <w:name w:val="hljs-attr"/>
    <w:basedOn w:val="a0"/>
    <w:rsid w:val="00DC2C02"/>
  </w:style>
  <w:style w:type="character" w:styleId="php" w:customStyle="1">
    <w:name w:val="php"/>
    <w:basedOn w:val="a0"/>
    <w:rsid w:val="00DC2C02"/>
  </w:style>
  <w:style w:type="paragraph" w:styleId="af">
    <w:name w:val="List Paragraph"/>
    <w:basedOn w:val="a"/>
    <w:uiPriority w:val="34"/>
    <w:qFormat/>
    <w:rsid w:val="006F3FD4"/>
    <w:pPr>
      <w:ind w:left="720"/>
      <w:contextualSpacing/>
    </w:pPr>
  </w:style>
  <w:style w:type="paragraph" w:styleId="11">
    <w:name w:val="toc 1"/>
    <w:basedOn w:val="a"/>
    <w:next w:val="a"/>
    <w:autoRedefine/>
    <w:uiPriority w:val="39"/>
    <w:unhideWhenUsed/>
    <w:rsid w:val="006F3FD4"/>
    <w:pPr>
      <w:spacing w:before="120" w:after="120"/>
    </w:pPr>
    <w:rPr>
      <w:rFonts w:asciiTheme="minorHAnsi" w:hAnsiTheme="minorHAnsi"/>
      <w:b/>
      <w:bCs/>
      <w:caps/>
      <w:sz w:val="20"/>
      <w:szCs w:val="20"/>
    </w:rPr>
  </w:style>
  <w:style w:type="paragraph" w:styleId="21">
    <w:name w:val="toc 2"/>
    <w:basedOn w:val="a"/>
    <w:next w:val="a"/>
    <w:autoRedefine/>
    <w:uiPriority w:val="39"/>
    <w:unhideWhenUsed/>
    <w:rsid w:val="006F3FD4"/>
    <w:pPr>
      <w:ind w:left="240"/>
    </w:pPr>
    <w:rPr>
      <w:rFonts w:asciiTheme="minorHAnsi" w:hAnsiTheme="minorHAnsi"/>
      <w:smallCaps/>
      <w:sz w:val="20"/>
      <w:szCs w:val="20"/>
    </w:rPr>
  </w:style>
  <w:style w:type="paragraph" w:styleId="31">
    <w:name w:val="toc 3"/>
    <w:basedOn w:val="a"/>
    <w:next w:val="a"/>
    <w:autoRedefine/>
    <w:uiPriority w:val="39"/>
    <w:unhideWhenUsed/>
    <w:rsid w:val="006F3FD4"/>
    <w:pPr>
      <w:ind w:left="480"/>
    </w:pPr>
    <w:rPr>
      <w:rFonts w:asciiTheme="minorHAnsi" w:hAnsiTheme="minorHAnsi"/>
      <w:i/>
      <w:iCs/>
      <w:sz w:val="20"/>
      <w:szCs w:val="20"/>
    </w:rPr>
  </w:style>
  <w:style w:type="paragraph" w:styleId="41">
    <w:name w:val="toc 4"/>
    <w:basedOn w:val="a"/>
    <w:next w:val="a"/>
    <w:autoRedefine/>
    <w:uiPriority w:val="39"/>
    <w:unhideWhenUsed/>
    <w:rsid w:val="006F3FD4"/>
    <w:pPr>
      <w:ind w:left="720"/>
    </w:pPr>
    <w:rPr>
      <w:rFonts w:asciiTheme="minorHAnsi" w:hAnsiTheme="minorHAnsi"/>
      <w:sz w:val="18"/>
      <w:szCs w:val="18"/>
    </w:rPr>
  </w:style>
  <w:style w:type="paragraph" w:styleId="5">
    <w:name w:val="toc 5"/>
    <w:basedOn w:val="a"/>
    <w:next w:val="a"/>
    <w:autoRedefine/>
    <w:uiPriority w:val="39"/>
    <w:unhideWhenUsed/>
    <w:rsid w:val="006F3FD4"/>
    <w:pPr>
      <w:ind w:left="960"/>
    </w:pPr>
    <w:rPr>
      <w:rFonts w:asciiTheme="minorHAnsi" w:hAnsiTheme="minorHAnsi"/>
      <w:sz w:val="18"/>
      <w:szCs w:val="18"/>
    </w:rPr>
  </w:style>
  <w:style w:type="paragraph" w:styleId="6">
    <w:name w:val="toc 6"/>
    <w:basedOn w:val="a"/>
    <w:next w:val="a"/>
    <w:autoRedefine/>
    <w:uiPriority w:val="39"/>
    <w:unhideWhenUsed/>
    <w:rsid w:val="006F3FD4"/>
    <w:pPr>
      <w:ind w:left="1200"/>
    </w:pPr>
    <w:rPr>
      <w:rFonts w:asciiTheme="minorHAnsi" w:hAnsiTheme="minorHAnsi"/>
      <w:sz w:val="18"/>
      <w:szCs w:val="18"/>
    </w:rPr>
  </w:style>
  <w:style w:type="paragraph" w:styleId="7">
    <w:name w:val="toc 7"/>
    <w:basedOn w:val="a"/>
    <w:next w:val="a"/>
    <w:autoRedefine/>
    <w:uiPriority w:val="39"/>
    <w:unhideWhenUsed/>
    <w:rsid w:val="006F3FD4"/>
    <w:pPr>
      <w:ind w:left="1440"/>
    </w:pPr>
    <w:rPr>
      <w:rFonts w:asciiTheme="minorHAnsi" w:hAnsiTheme="minorHAnsi"/>
      <w:sz w:val="18"/>
      <w:szCs w:val="18"/>
    </w:rPr>
  </w:style>
  <w:style w:type="paragraph" w:styleId="8">
    <w:name w:val="toc 8"/>
    <w:basedOn w:val="a"/>
    <w:next w:val="a"/>
    <w:autoRedefine/>
    <w:uiPriority w:val="39"/>
    <w:unhideWhenUsed/>
    <w:rsid w:val="006F3FD4"/>
    <w:pPr>
      <w:ind w:left="1680"/>
    </w:pPr>
    <w:rPr>
      <w:rFonts w:asciiTheme="minorHAnsi" w:hAnsiTheme="minorHAnsi"/>
      <w:sz w:val="18"/>
      <w:szCs w:val="18"/>
    </w:rPr>
  </w:style>
  <w:style w:type="paragraph" w:styleId="9">
    <w:name w:val="toc 9"/>
    <w:basedOn w:val="a"/>
    <w:next w:val="a"/>
    <w:autoRedefine/>
    <w:uiPriority w:val="39"/>
    <w:unhideWhenUsed/>
    <w:rsid w:val="006F3FD4"/>
    <w:pPr>
      <w:ind w:left="1920"/>
    </w:pPr>
    <w:rPr>
      <w:rFonts w:asciiTheme="minorHAnsi" w:hAnsi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3298">
      <w:bodyDiv w:val="1"/>
      <w:marLeft w:val="0"/>
      <w:marRight w:val="0"/>
      <w:marTop w:val="0"/>
      <w:marBottom w:val="0"/>
      <w:divBdr>
        <w:top w:val="none" w:sz="0" w:space="0" w:color="auto"/>
        <w:left w:val="none" w:sz="0" w:space="0" w:color="auto"/>
        <w:bottom w:val="none" w:sz="0" w:space="0" w:color="auto"/>
        <w:right w:val="none" w:sz="0" w:space="0" w:color="auto"/>
      </w:divBdr>
    </w:div>
    <w:div w:id="703678606">
      <w:bodyDiv w:val="1"/>
      <w:marLeft w:val="0"/>
      <w:marRight w:val="0"/>
      <w:marTop w:val="0"/>
      <w:marBottom w:val="0"/>
      <w:divBdr>
        <w:top w:val="none" w:sz="0" w:space="0" w:color="auto"/>
        <w:left w:val="none" w:sz="0" w:space="0" w:color="auto"/>
        <w:bottom w:val="none" w:sz="0" w:space="0" w:color="auto"/>
        <w:right w:val="none" w:sz="0" w:space="0" w:color="auto"/>
      </w:divBdr>
      <w:divsChild>
        <w:div w:id="1091392502">
          <w:marLeft w:val="0"/>
          <w:marRight w:val="0"/>
          <w:marTop w:val="0"/>
          <w:marBottom w:val="405"/>
          <w:divBdr>
            <w:top w:val="none" w:sz="0" w:space="0" w:color="auto"/>
            <w:left w:val="none" w:sz="0" w:space="0" w:color="auto"/>
            <w:bottom w:val="none" w:sz="0" w:space="0" w:color="auto"/>
            <w:right w:val="none" w:sz="0" w:space="0" w:color="auto"/>
          </w:divBdr>
          <w:divsChild>
            <w:div w:id="2127312544">
              <w:marLeft w:val="0"/>
              <w:marRight w:val="-75"/>
              <w:marTop w:val="0"/>
              <w:marBottom w:val="0"/>
              <w:divBdr>
                <w:top w:val="none" w:sz="0" w:space="0" w:color="auto"/>
                <w:left w:val="none" w:sz="0" w:space="0" w:color="auto"/>
                <w:bottom w:val="none" w:sz="0" w:space="0" w:color="auto"/>
                <w:right w:val="none" w:sz="0" w:space="0" w:color="auto"/>
              </w:divBdr>
              <w:divsChild>
                <w:div w:id="1063069057">
                  <w:marLeft w:val="0"/>
                  <w:marRight w:val="0"/>
                  <w:marTop w:val="0"/>
                  <w:marBottom w:val="0"/>
                  <w:divBdr>
                    <w:top w:val="none" w:sz="0" w:space="0" w:color="auto"/>
                    <w:left w:val="none" w:sz="0" w:space="0" w:color="auto"/>
                    <w:bottom w:val="none" w:sz="0" w:space="0" w:color="auto"/>
                    <w:right w:val="none" w:sz="0" w:space="0" w:color="auto"/>
                  </w:divBdr>
                </w:div>
                <w:div w:id="442069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3673808">
      <w:bodyDiv w:val="1"/>
      <w:marLeft w:val="0"/>
      <w:marRight w:val="0"/>
      <w:marTop w:val="0"/>
      <w:marBottom w:val="0"/>
      <w:divBdr>
        <w:top w:val="none" w:sz="0" w:space="0" w:color="auto"/>
        <w:left w:val="none" w:sz="0" w:space="0" w:color="auto"/>
        <w:bottom w:val="none" w:sz="0" w:space="0" w:color="auto"/>
        <w:right w:val="none" w:sz="0" w:space="0" w:color="auto"/>
      </w:divBdr>
      <w:divsChild>
        <w:div w:id="2001889683">
          <w:marLeft w:val="0"/>
          <w:marRight w:val="0"/>
          <w:marTop w:val="0"/>
          <w:marBottom w:val="405"/>
          <w:divBdr>
            <w:top w:val="none" w:sz="0" w:space="0" w:color="auto"/>
            <w:left w:val="none" w:sz="0" w:space="0" w:color="auto"/>
            <w:bottom w:val="none" w:sz="0" w:space="0" w:color="auto"/>
            <w:right w:val="none" w:sz="0" w:space="0" w:color="auto"/>
          </w:divBdr>
          <w:divsChild>
            <w:div w:id="1014724302">
              <w:marLeft w:val="0"/>
              <w:marRight w:val="-75"/>
              <w:marTop w:val="0"/>
              <w:marBottom w:val="0"/>
              <w:divBdr>
                <w:top w:val="none" w:sz="0" w:space="0" w:color="auto"/>
                <w:left w:val="none" w:sz="0" w:space="0" w:color="auto"/>
                <w:bottom w:val="none" w:sz="0" w:space="0" w:color="auto"/>
                <w:right w:val="none" w:sz="0" w:space="0" w:color="auto"/>
              </w:divBdr>
              <w:divsChild>
                <w:div w:id="250284401">
                  <w:blockQuote w:val="1"/>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sChild>
    </w:div>
    <w:div w:id="1134832449">
      <w:bodyDiv w:val="1"/>
      <w:marLeft w:val="0"/>
      <w:marRight w:val="0"/>
      <w:marTop w:val="0"/>
      <w:marBottom w:val="0"/>
      <w:divBdr>
        <w:top w:val="none" w:sz="0" w:space="0" w:color="auto"/>
        <w:left w:val="none" w:sz="0" w:space="0" w:color="auto"/>
        <w:bottom w:val="none" w:sz="0" w:space="0" w:color="auto"/>
        <w:right w:val="none" w:sz="0" w:space="0" w:color="auto"/>
      </w:divBdr>
    </w:div>
    <w:div w:id="1189293933">
      <w:bodyDiv w:val="1"/>
      <w:marLeft w:val="0"/>
      <w:marRight w:val="0"/>
      <w:marTop w:val="0"/>
      <w:marBottom w:val="0"/>
      <w:divBdr>
        <w:top w:val="none" w:sz="0" w:space="0" w:color="auto"/>
        <w:left w:val="none" w:sz="0" w:space="0" w:color="auto"/>
        <w:bottom w:val="none" w:sz="0" w:space="0" w:color="auto"/>
        <w:right w:val="none" w:sz="0" w:space="0" w:color="auto"/>
      </w:divBdr>
      <w:divsChild>
        <w:div w:id="166673801">
          <w:marLeft w:val="0"/>
          <w:marRight w:val="0"/>
          <w:marTop w:val="0"/>
          <w:marBottom w:val="0"/>
          <w:divBdr>
            <w:top w:val="none" w:sz="0" w:space="0" w:color="auto"/>
            <w:left w:val="none" w:sz="0" w:space="0" w:color="auto"/>
            <w:bottom w:val="none" w:sz="0" w:space="0" w:color="auto"/>
            <w:right w:val="none" w:sz="0" w:space="0" w:color="auto"/>
          </w:divBdr>
          <w:divsChild>
            <w:div w:id="160618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771072">
      <w:bodyDiv w:val="1"/>
      <w:marLeft w:val="0"/>
      <w:marRight w:val="0"/>
      <w:marTop w:val="0"/>
      <w:marBottom w:val="0"/>
      <w:divBdr>
        <w:top w:val="none" w:sz="0" w:space="0" w:color="auto"/>
        <w:left w:val="none" w:sz="0" w:space="0" w:color="auto"/>
        <w:bottom w:val="none" w:sz="0" w:space="0" w:color="auto"/>
        <w:right w:val="none" w:sz="0" w:space="0" w:color="auto"/>
      </w:divBdr>
      <w:divsChild>
        <w:div w:id="1496260742">
          <w:marLeft w:val="0"/>
          <w:marRight w:val="0"/>
          <w:marTop w:val="150"/>
          <w:marBottom w:val="225"/>
          <w:divBdr>
            <w:top w:val="none" w:sz="0" w:space="0" w:color="auto"/>
            <w:left w:val="none" w:sz="0" w:space="0" w:color="auto"/>
            <w:bottom w:val="none" w:sz="0" w:space="0" w:color="auto"/>
            <w:right w:val="none" w:sz="0" w:space="0" w:color="auto"/>
          </w:divBdr>
        </w:div>
        <w:div w:id="711730651">
          <w:marLeft w:val="0"/>
          <w:marRight w:val="0"/>
          <w:marTop w:val="0"/>
          <w:marBottom w:val="0"/>
          <w:divBdr>
            <w:top w:val="none" w:sz="0" w:space="0" w:color="auto"/>
            <w:left w:val="none" w:sz="0" w:space="0" w:color="auto"/>
            <w:bottom w:val="none" w:sz="0" w:space="0" w:color="auto"/>
            <w:right w:val="none" w:sz="0" w:space="0" w:color="auto"/>
          </w:divBdr>
          <w:divsChild>
            <w:div w:id="594285310">
              <w:marLeft w:val="0"/>
              <w:marRight w:val="0"/>
              <w:marTop w:val="0"/>
              <w:marBottom w:val="0"/>
              <w:divBdr>
                <w:top w:val="none" w:sz="0" w:space="0" w:color="auto"/>
                <w:left w:val="none" w:sz="0" w:space="0" w:color="auto"/>
                <w:bottom w:val="none" w:sz="0" w:space="0" w:color="auto"/>
                <w:right w:val="none" w:sz="0" w:space="0" w:color="auto"/>
              </w:divBdr>
              <w:divsChild>
                <w:div w:id="954217194">
                  <w:marLeft w:val="0"/>
                  <w:marRight w:val="0"/>
                  <w:marTop w:val="0"/>
                  <w:marBottom w:val="0"/>
                  <w:divBdr>
                    <w:top w:val="none" w:sz="0" w:space="0" w:color="auto"/>
                    <w:left w:val="none" w:sz="0" w:space="0" w:color="auto"/>
                    <w:bottom w:val="none" w:sz="0" w:space="0" w:color="auto"/>
                    <w:right w:val="none" w:sz="0" w:space="0" w:color="auto"/>
                  </w:divBdr>
                </w:div>
                <w:div w:id="1569223611">
                  <w:marLeft w:val="0"/>
                  <w:marRight w:val="0"/>
                  <w:marTop w:val="0"/>
                  <w:marBottom w:val="300"/>
                  <w:divBdr>
                    <w:top w:val="single" w:sz="6" w:space="15" w:color="DBE4ED"/>
                    <w:left w:val="none" w:sz="0" w:space="0" w:color="auto"/>
                    <w:bottom w:val="single" w:sz="6" w:space="15" w:color="DBE4ED"/>
                    <w:right w:val="none" w:sz="0" w:space="0" w:color="auto"/>
                  </w:divBdr>
                </w:div>
                <w:div w:id="1828281724">
                  <w:marLeft w:val="0"/>
                  <w:marRight w:val="0"/>
                  <w:marTop w:val="180"/>
                  <w:marBottom w:val="180"/>
                  <w:divBdr>
                    <w:top w:val="none" w:sz="0" w:space="0" w:color="auto"/>
                    <w:left w:val="none" w:sz="0" w:space="0" w:color="auto"/>
                    <w:bottom w:val="none" w:sz="0" w:space="0" w:color="auto"/>
                    <w:right w:val="none" w:sz="0" w:space="0" w:color="auto"/>
                  </w:divBdr>
                </w:div>
                <w:div w:id="753357554">
                  <w:marLeft w:val="0"/>
                  <w:marRight w:val="0"/>
                  <w:marTop w:val="180"/>
                  <w:marBottom w:val="180"/>
                  <w:divBdr>
                    <w:top w:val="none" w:sz="0" w:space="0" w:color="auto"/>
                    <w:left w:val="none" w:sz="0" w:space="0" w:color="auto"/>
                    <w:bottom w:val="none" w:sz="0" w:space="0" w:color="auto"/>
                    <w:right w:val="none" w:sz="0" w:space="0" w:color="auto"/>
                  </w:divBdr>
                </w:div>
                <w:div w:id="200486183">
                  <w:marLeft w:val="0"/>
                  <w:marRight w:val="0"/>
                  <w:marTop w:val="180"/>
                  <w:marBottom w:val="180"/>
                  <w:divBdr>
                    <w:top w:val="none" w:sz="0" w:space="0" w:color="auto"/>
                    <w:left w:val="none" w:sz="0" w:space="0" w:color="auto"/>
                    <w:bottom w:val="none" w:sz="0" w:space="0" w:color="auto"/>
                    <w:right w:val="none" w:sz="0" w:space="0" w:color="auto"/>
                  </w:divBdr>
                </w:div>
                <w:div w:id="1020156710">
                  <w:marLeft w:val="0"/>
                  <w:marRight w:val="0"/>
                  <w:marTop w:val="0"/>
                  <w:marBottom w:val="300"/>
                  <w:divBdr>
                    <w:top w:val="single" w:sz="6" w:space="15" w:color="DBE4ED"/>
                    <w:left w:val="none" w:sz="0" w:space="0" w:color="auto"/>
                    <w:bottom w:val="single" w:sz="6" w:space="15" w:color="DBE4ED"/>
                    <w:right w:val="none" w:sz="0" w:space="0" w:color="auto"/>
                  </w:divBdr>
                </w:div>
                <w:div w:id="2085835498">
                  <w:marLeft w:val="0"/>
                  <w:marRight w:val="0"/>
                  <w:marTop w:val="180"/>
                  <w:marBottom w:val="180"/>
                  <w:divBdr>
                    <w:top w:val="none" w:sz="0" w:space="0" w:color="auto"/>
                    <w:left w:val="none" w:sz="0" w:space="0" w:color="auto"/>
                    <w:bottom w:val="none" w:sz="0" w:space="0" w:color="auto"/>
                    <w:right w:val="none" w:sz="0" w:space="0" w:color="auto"/>
                  </w:divBdr>
                </w:div>
                <w:div w:id="73670649">
                  <w:marLeft w:val="0"/>
                  <w:marRight w:val="0"/>
                  <w:marTop w:val="180"/>
                  <w:marBottom w:val="180"/>
                  <w:divBdr>
                    <w:top w:val="none" w:sz="0" w:space="0" w:color="auto"/>
                    <w:left w:val="none" w:sz="0" w:space="0" w:color="auto"/>
                    <w:bottom w:val="none" w:sz="0" w:space="0" w:color="auto"/>
                    <w:right w:val="none" w:sz="0" w:space="0" w:color="auto"/>
                  </w:divBdr>
                </w:div>
                <w:div w:id="577787386">
                  <w:marLeft w:val="0"/>
                  <w:marRight w:val="0"/>
                  <w:marTop w:val="180"/>
                  <w:marBottom w:val="180"/>
                  <w:divBdr>
                    <w:top w:val="none" w:sz="0" w:space="0" w:color="auto"/>
                    <w:left w:val="none" w:sz="0" w:space="0" w:color="auto"/>
                    <w:bottom w:val="none" w:sz="0" w:space="0" w:color="auto"/>
                    <w:right w:val="none" w:sz="0" w:space="0" w:color="auto"/>
                  </w:divBdr>
                </w:div>
                <w:div w:id="803887859">
                  <w:marLeft w:val="0"/>
                  <w:marRight w:val="0"/>
                  <w:marTop w:val="180"/>
                  <w:marBottom w:val="180"/>
                  <w:divBdr>
                    <w:top w:val="none" w:sz="0" w:space="0" w:color="auto"/>
                    <w:left w:val="none" w:sz="0" w:space="0" w:color="auto"/>
                    <w:bottom w:val="none" w:sz="0" w:space="0" w:color="auto"/>
                    <w:right w:val="none" w:sz="0" w:space="0" w:color="auto"/>
                  </w:divBdr>
                </w:div>
                <w:div w:id="702097527">
                  <w:marLeft w:val="0"/>
                  <w:marRight w:val="0"/>
                  <w:marTop w:val="180"/>
                  <w:marBottom w:val="180"/>
                  <w:divBdr>
                    <w:top w:val="none" w:sz="0" w:space="0" w:color="auto"/>
                    <w:left w:val="none" w:sz="0" w:space="0" w:color="auto"/>
                    <w:bottom w:val="none" w:sz="0" w:space="0" w:color="auto"/>
                    <w:right w:val="none" w:sz="0" w:space="0" w:color="auto"/>
                  </w:divBdr>
                </w:div>
                <w:div w:id="620766739">
                  <w:marLeft w:val="0"/>
                  <w:marRight w:val="0"/>
                  <w:marTop w:val="180"/>
                  <w:marBottom w:val="180"/>
                  <w:divBdr>
                    <w:top w:val="none" w:sz="0" w:space="0" w:color="auto"/>
                    <w:left w:val="none" w:sz="0" w:space="0" w:color="auto"/>
                    <w:bottom w:val="none" w:sz="0" w:space="0" w:color="auto"/>
                    <w:right w:val="none" w:sz="0" w:space="0" w:color="auto"/>
                  </w:divBdr>
                </w:div>
                <w:div w:id="1221551846">
                  <w:marLeft w:val="0"/>
                  <w:marRight w:val="0"/>
                  <w:marTop w:val="180"/>
                  <w:marBottom w:val="180"/>
                  <w:divBdr>
                    <w:top w:val="none" w:sz="0" w:space="0" w:color="auto"/>
                    <w:left w:val="none" w:sz="0" w:space="0" w:color="auto"/>
                    <w:bottom w:val="none" w:sz="0" w:space="0" w:color="auto"/>
                    <w:right w:val="none" w:sz="0" w:space="0" w:color="auto"/>
                  </w:divBdr>
                </w:div>
                <w:div w:id="744759608">
                  <w:marLeft w:val="0"/>
                  <w:marRight w:val="0"/>
                  <w:marTop w:val="180"/>
                  <w:marBottom w:val="180"/>
                  <w:divBdr>
                    <w:top w:val="none" w:sz="0" w:space="0" w:color="auto"/>
                    <w:left w:val="none" w:sz="0" w:space="0" w:color="auto"/>
                    <w:bottom w:val="none" w:sz="0" w:space="0" w:color="auto"/>
                    <w:right w:val="none" w:sz="0" w:space="0" w:color="auto"/>
                  </w:divBdr>
                </w:div>
                <w:div w:id="1330989028">
                  <w:marLeft w:val="0"/>
                  <w:marRight w:val="0"/>
                  <w:marTop w:val="180"/>
                  <w:marBottom w:val="180"/>
                  <w:divBdr>
                    <w:top w:val="none" w:sz="0" w:space="0" w:color="auto"/>
                    <w:left w:val="none" w:sz="0" w:space="0" w:color="auto"/>
                    <w:bottom w:val="none" w:sz="0" w:space="0" w:color="auto"/>
                    <w:right w:val="none" w:sz="0" w:space="0" w:color="auto"/>
                  </w:divBdr>
                </w:div>
                <w:div w:id="1718163851">
                  <w:marLeft w:val="0"/>
                  <w:marRight w:val="0"/>
                  <w:marTop w:val="180"/>
                  <w:marBottom w:val="180"/>
                  <w:divBdr>
                    <w:top w:val="none" w:sz="0" w:space="0" w:color="auto"/>
                    <w:left w:val="none" w:sz="0" w:space="0" w:color="auto"/>
                    <w:bottom w:val="none" w:sz="0" w:space="0" w:color="auto"/>
                    <w:right w:val="none" w:sz="0" w:space="0" w:color="auto"/>
                  </w:divBdr>
                </w:div>
                <w:div w:id="1980762150">
                  <w:marLeft w:val="0"/>
                  <w:marRight w:val="0"/>
                  <w:marTop w:val="0"/>
                  <w:marBottom w:val="300"/>
                  <w:divBdr>
                    <w:top w:val="single" w:sz="6" w:space="15" w:color="DBE4ED"/>
                    <w:left w:val="none" w:sz="0" w:space="0" w:color="auto"/>
                    <w:bottom w:val="single" w:sz="6" w:space="15" w:color="DBE4ED"/>
                    <w:right w:val="none" w:sz="0" w:space="0" w:color="auto"/>
                  </w:divBdr>
                </w:div>
                <w:div w:id="737897397">
                  <w:marLeft w:val="0"/>
                  <w:marRight w:val="0"/>
                  <w:marTop w:val="0"/>
                  <w:marBottom w:val="0"/>
                  <w:divBdr>
                    <w:top w:val="single" w:sz="18" w:space="11" w:color="FD5353"/>
                    <w:left w:val="none" w:sz="0" w:space="31" w:color="auto"/>
                    <w:bottom w:val="none" w:sz="0" w:space="11" w:color="auto"/>
                    <w:right w:val="none" w:sz="0" w:space="31" w:color="auto"/>
                  </w:divBdr>
                  <w:divsChild>
                    <w:div w:id="132258899">
                      <w:marLeft w:val="0"/>
                      <w:marRight w:val="0"/>
                      <w:marTop w:val="0"/>
                      <w:marBottom w:val="0"/>
                      <w:divBdr>
                        <w:top w:val="none" w:sz="0" w:space="0" w:color="auto"/>
                        <w:left w:val="none" w:sz="0" w:space="0" w:color="auto"/>
                        <w:bottom w:val="none" w:sz="0" w:space="0" w:color="auto"/>
                        <w:right w:val="none" w:sz="0" w:space="0" w:color="auto"/>
                      </w:divBdr>
                      <w:divsChild>
                        <w:div w:id="723331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650806">
                  <w:marLeft w:val="0"/>
                  <w:marRight w:val="0"/>
                  <w:marTop w:val="0"/>
                  <w:marBottom w:val="0"/>
                  <w:divBdr>
                    <w:top w:val="none" w:sz="0" w:space="0" w:color="auto"/>
                    <w:left w:val="none" w:sz="0" w:space="0" w:color="auto"/>
                    <w:bottom w:val="none" w:sz="0" w:space="0" w:color="auto"/>
                    <w:right w:val="none" w:sz="0" w:space="0" w:color="auto"/>
                  </w:divBdr>
                  <w:divsChild>
                    <w:div w:id="179704494">
                      <w:marLeft w:val="0"/>
                      <w:marRight w:val="0"/>
                      <w:marTop w:val="0"/>
                      <w:marBottom w:val="0"/>
                      <w:divBdr>
                        <w:top w:val="none" w:sz="0" w:space="0" w:color="auto"/>
                        <w:left w:val="none" w:sz="0" w:space="0" w:color="auto"/>
                        <w:bottom w:val="none" w:sz="0" w:space="0" w:color="auto"/>
                        <w:right w:val="none" w:sz="0" w:space="0" w:color="auto"/>
                      </w:divBdr>
                    </w:div>
                  </w:divsChild>
                </w:div>
                <w:div w:id="1746108097">
                  <w:marLeft w:val="0"/>
                  <w:marRight w:val="0"/>
                  <w:marTop w:val="0"/>
                  <w:marBottom w:val="0"/>
                  <w:divBdr>
                    <w:top w:val="none" w:sz="0" w:space="19" w:color="auto"/>
                    <w:left w:val="none" w:sz="0" w:space="0" w:color="auto"/>
                    <w:bottom w:val="single" w:sz="6" w:space="19" w:color="DBE4ED"/>
                    <w:right w:val="none" w:sz="0" w:space="0" w:color="auto"/>
                  </w:divBdr>
                </w:div>
                <w:div w:id="1596094540">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sChild>
    </w:div>
    <w:div w:id="1805852902">
      <w:bodyDiv w:val="1"/>
      <w:marLeft w:val="0"/>
      <w:marRight w:val="0"/>
      <w:marTop w:val="0"/>
      <w:marBottom w:val="0"/>
      <w:divBdr>
        <w:top w:val="none" w:sz="0" w:space="0" w:color="auto"/>
        <w:left w:val="none" w:sz="0" w:space="0" w:color="auto"/>
        <w:bottom w:val="none" w:sz="0" w:space="0" w:color="auto"/>
        <w:right w:val="none" w:sz="0" w:space="0" w:color="auto"/>
      </w:divBdr>
    </w:div>
    <w:div w:id="1860119150">
      <w:bodyDiv w:val="1"/>
      <w:marLeft w:val="0"/>
      <w:marRight w:val="0"/>
      <w:marTop w:val="0"/>
      <w:marBottom w:val="0"/>
      <w:divBdr>
        <w:top w:val="none" w:sz="0" w:space="0" w:color="auto"/>
        <w:left w:val="none" w:sz="0" w:space="0" w:color="auto"/>
        <w:bottom w:val="none" w:sz="0" w:space="0" w:color="auto"/>
        <w:right w:val="none" w:sz="0" w:space="0" w:color="auto"/>
      </w:divBdr>
      <w:divsChild>
        <w:div w:id="1580019461">
          <w:marLeft w:val="0"/>
          <w:marRight w:val="0"/>
          <w:marTop w:val="0"/>
          <w:marBottom w:val="0"/>
          <w:divBdr>
            <w:top w:val="none" w:sz="0" w:space="0" w:color="auto"/>
            <w:left w:val="none" w:sz="0" w:space="0" w:color="auto"/>
            <w:bottom w:val="none" w:sz="0" w:space="0" w:color="auto"/>
            <w:right w:val="none" w:sz="0" w:space="0" w:color="auto"/>
          </w:divBdr>
          <w:divsChild>
            <w:div w:id="173234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108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www.example.com/contacts.php?action=feedback" TargetMode="External" Id="rId34" /><Relationship Type="http://schemas.openxmlformats.org/officeDocument/2006/relationships/image" Target="media/image5.png" Id="rId42" /><Relationship Type="http://schemas.openxmlformats.org/officeDocument/2006/relationships/hyperlink" Target="https://github.com/vitalyswipe/tinymvc/zipball/v0.1" TargetMode="External" Id="rId47" /><Relationship Type="http://schemas.openxmlformats.org/officeDocument/2006/relationships/hyperlink" Target="https://webformyself.com/category/webprogramming/" TargetMode="External" Id="rId50" /><Relationship Type="http://schemas.openxmlformats.org/officeDocument/2006/relationships/hyperlink" Target="http://storage.webformyself.com/storagelessons/2014/february/basic/10/wwwminicms.rar" TargetMode="External" Id="rId55" /><Relationship Type="http://schemas.openxmlformats.org/officeDocument/2006/relationships/hyperlink" Target="https://webformyself.com/minikurs/secretphp/free.html?utm_medium=systema&amp;utm_source=adsinsingle2&amp;utm_campaign=php_secret" TargetMode="External" Id="rId63" /><Relationship Type="http://schemas.openxmlformats.org/officeDocument/2006/relationships/hyperlink" Target="http://webformyself.com/50-svezhix-naborov-ikonok-dlya-dizajna/" TargetMode="External" Id="rId68" /><Relationship Type="http://schemas.openxmlformats.org/officeDocument/2006/relationships/image" Target="media/image15.jpeg" Id="rId76" /><Relationship Type="http://schemas.openxmlformats.org/officeDocument/2006/relationships/hyperlink" Target="https://habr.com/ru/hub/php/" TargetMode="External" Id="rId84" /><Relationship Type="http://schemas.openxmlformats.org/officeDocument/2006/relationships/image" Target="media/image18.png" Id="rId89" /><Relationship Type="http://schemas.openxmlformats.org/officeDocument/2006/relationships/theme" Target="theme/theme1.xml" Id="rId97" /><Relationship Type="http://schemas.openxmlformats.org/officeDocument/2006/relationships/hyperlink" Target="https://habr.com/ru/users/vitalyswipe/" TargetMode="External" Id="rId7" /><Relationship Type="http://schemas.openxmlformats.org/officeDocument/2006/relationships/hyperlink" Target="https://webformyself.com/minikurs/yii2/free.html?utm_medium=systema&amp;utm_source=similarpost&amp;utm_campaign=yii2_born" TargetMode="External" Id="rId71" /><Relationship Type="http://schemas.openxmlformats.org/officeDocument/2006/relationships/image" Target="media/image21.png" Id="rId92" /><Relationship Type="http://schemas.openxmlformats.org/officeDocument/2006/relationships/numbering" Target="numbering.xml" Id="rId2" /><Relationship Type="http://schemas.openxmlformats.org/officeDocument/2006/relationships/hyperlink" Target="http://www.example.com/article.php?id=3" TargetMode="External" Id="rId29" /><Relationship Type="http://schemas.openxmlformats.org/officeDocument/2006/relationships/hyperlink" Target="http://www.example.com/index.php?user=4" TargetMode="External" Id="rId32" /><Relationship Type="http://schemas.openxmlformats.org/officeDocument/2006/relationships/hyperlink" Target="http://example.ru/contacts/feedback" TargetMode="External" Id="rId37" /><Relationship Type="http://schemas.openxmlformats.org/officeDocument/2006/relationships/hyperlink" Target="http://example.com/ufo" TargetMode="External" Id="rId40" /><Relationship Type="http://schemas.openxmlformats.org/officeDocument/2006/relationships/hyperlink" Target="http://example.com/main" TargetMode="External" Id="rId45" /><Relationship Type="http://schemas.openxmlformats.org/officeDocument/2006/relationships/image" Target="media/image7.jpeg" Id="rId53" /><Relationship Type="http://schemas.openxmlformats.org/officeDocument/2006/relationships/image" Target="media/image9.jpeg" Id="rId58" /><Relationship Type="http://schemas.openxmlformats.org/officeDocument/2006/relationships/hyperlink" Target="https://webformyself.com/tag/mvc/" TargetMode="External" Id="rId66" /><Relationship Type="http://schemas.openxmlformats.org/officeDocument/2006/relationships/image" Target="media/image14.jpeg" Id="rId74" /><Relationship Type="http://schemas.openxmlformats.org/officeDocument/2006/relationships/hyperlink" Target="https://webformyself.com/metod-post-v-php-kak-glavnoe-sredstvo-peredachi-dannyx-na-server/" TargetMode="External" Id="rId79" /><Relationship Type="http://schemas.openxmlformats.org/officeDocument/2006/relationships/hyperlink" Target="http://www.rsdn.ru/article/patterns/generic-mvc.xml" TargetMode="External" Id="rId87" /><Relationship Type="http://schemas.openxmlformats.org/officeDocument/2006/relationships/webSettings" Target="webSettings.xml" Id="rId5" /><Relationship Type="http://schemas.openxmlformats.org/officeDocument/2006/relationships/image" Target="media/image11.jpeg" Id="rId61" /><Relationship Type="http://schemas.openxmlformats.org/officeDocument/2006/relationships/hyperlink" Target="https://habr.com/ru/users/vnaz/" TargetMode="External" Id="rId82" /><Relationship Type="http://schemas.openxmlformats.org/officeDocument/2006/relationships/image" Target="media/image19.png" Id="rId90" /><Relationship Type="http://schemas.openxmlformats.org/officeDocument/2006/relationships/image" Target="media/image24.png" Id="rId95" /><Relationship Type="http://schemas.openxmlformats.org/officeDocument/2006/relationships/hyperlink" Target="http://www.example.com/user.php?id=4" TargetMode="External" Id="rId30" /><Relationship Type="http://schemas.openxmlformats.org/officeDocument/2006/relationships/hyperlink" Target="http://www.example.com/contacts/feedback" TargetMode="External" Id="rId35" /><Relationship Type="http://schemas.openxmlformats.org/officeDocument/2006/relationships/image" Target="media/image6.png" Id="rId43" /><Relationship Type="http://schemas.openxmlformats.org/officeDocument/2006/relationships/hyperlink" Target="https://github.com/vitalyswipe/tinymvc/zipball/v0.2" TargetMode="External" Id="rId48" /><Relationship Type="http://schemas.openxmlformats.org/officeDocument/2006/relationships/image" Target="media/image8.jpeg" Id="rId56" /><Relationship Type="http://schemas.openxmlformats.org/officeDocument/2006/relationships/hyperlink" Target="https://webformyself.com/minikurs/secretphp/free.html?utm_medium=systema&amp;utm_source=adsinsingle3&amp;utm_campaign=php_secret" TargetMode="External" Id="rId64" /><Relationship Type="http://schemas.openxmlformats.org/officeDocument/2006/relationships/hyperlink" Target="http://webformyself.com/animaciya-s-jquery-7-shagovaya-programma/" TargetMode="External" Id="rId69" /><Relationship Type="http://schemas.openxmlformats.org/officeDocument/2006/relationships/hyperlink" Target="https://webformyself.com/zagruzka-fajlov-na-server-php-s-pomoshhyu-samogo-prostogo-funkcionala/" TargetMode="External" Id="rId77" /><Relationship Type="http://schemas.openxmlformats.org/officeDocument/2006/relationships/image" Target="media/image1.png" Id="rId8" /><Relationship Type="http://schemas.openxmlformats.org/officeDocument/2006/relationships/hyperlink" Target="https://webformyself.com/category/webprogramming/phpvideo/" TargetMode="External" Id="rId51" /><Relationship Type="http://schemas.openxmlformats.org/officeDocument/2006/relationships/image" Target="media/image13.jpeg" Id="rId72" /><Relationship Type="http://schemas.openxmlformats.org/officeDocument/2006/relationships/hyperlink" Target="https://webformyself.com/carbon-prostoj-i-funkcionalnyj-instrument-php-dlya-raboty-s-datoj-i-vremenem/" TargetMode="External" Id="rId80" /><Relationship Type="http://schemas.openxmlformats.org/officeDocument/2006/relationships/hyperlink" Target="https://habr.com/ru/sandbox/" TargetMode="External" Id="rId85" /><Relationship Type="http://schemas.openxmlformats.org/officeDocument/2006/relationships/image" Target="media/image22.jpeg" Id="rId93" /><Relationship Type="http://schemas.openxmlformats.org/officeDocument/2006/relationships/styles" Target="styles.xml" Id="rId3" /><Relationship Type="http://schemas.openxmlformats.org/officeDocument/2006/relationships/hyperlink" Target="http://ru.wikipedia.org/wiki/%D0%A7%D0%9F%D0%A3_(%D0%98%D0%BD%D1%82%D0%B5%D1%80%D0%BD%D0%B5%D1%82)" TargetMode="External" Id="rId33" /><Relationship Type="http://schemas.openxmlformats.org/officeDocument/2006/relationships/hyperlink" Target="http://example.com/portfolio" TargetMode="External" Id="rId38" /><Relationship Type="http://schemas.openxmlformats.org/officeDocument/2006/relationships/hyperlink" Target="http://example.com/main/index" TargetMode="External" Id="rId46" /><Relationship Type="http://schemas.openxmlformats.org/officeDocument/2006/relationships/image" Target="media/image10.jpeg" Id="rId59" /><Relationship Type="http://schemas.openxmlformats.org/officeDocument/2006/relationships/hyperlink" Target="https://webformyself.com/tag/shablony-proektirovaniya/" TargetMode="External" Id="rId67" /><Relationship Type="http://schemas.openxmlformats.org/officeDocument/2006/relationships/hyperlink" Target="http://example.com/404" TargetMode="External" Id="rId41" /><Relationship Type="http://schemas.openxmlformats.org/officeDocument/2006/relationships/hyperlink" Target="https://webformyself.com/minikurs/cmsfree/free.html" TargetMode="External" Id="rId54" /><Relationship Type="http://schemas.openxmlformats.org/officeDocument/2006/relationships/image" Target="media/image12.jpeg" Id="rId62" /><Relationship Type="http://schemas.openxmlformats.org/officeDocument/2006/relationships/hyperlink" Target="http://webformyself.com/besplatnaya-kniga-jquery-dlya-nachinayushhix/" TargetMode="External" Id="rId70" /><Relationship Type="http://schemas.openxmlformats.org/officeDocument/2006/relationships/hyperlink" Target="https://webformyself.com/php-avtorizaciya-na-sajte-chtoby-polzovateli-ne-merzli-u-vxoda/" TargetMode="External" Id="rId75" /><Relationship Type="http://schemas.openxmlformats.org/officeDocument/2006/relationships/hyperlink" Target="https://habr.com/ru/hub/webdev/" TargetMode="External" Id="rId83" /><Relationship Type="http://schemas.openxmlformats.org/officeDocument/2006/relationships/image" Target="media/image17.png" Id="rId88" /><Relationship Type="http://schemas.openxmlformats.org/officeDocument/2006/relationships/image" Target="media/image20.png" Id="rId91" /><Relationship Type="http://schemas.openxmlformats.org/officeDocument/2006/relationships/fontTable" Target="fontTable.xml" Id="rId96" /><Relationship Type="http://schemas.openxmlformats.org/officeDocument/2006/relationships/customXml" Target="../customXml/item1.xml" Id="rId1" /><Relationship Type="http://schemas.openxmlformats.org/officeDocument/2006/relationships/hyperlink" Target="https://habr.com/ru/post/150267/" TargetMode="External" Id="rId6" /><Relationship Type="http://schemas.openxmlformats.org/officeDocument/2006/relationships/image" Target="media/image3.png" Id="rId28" /><Relationship Type="http://schemas.openxmlformats.org/officeDocument/2006/relationships/image" Target="media/image4.png" Id="rId36" /><Relationship Type="http://schemas.openxmlformats.org/officeDocument/2006/relationships/hyperlink" Target="https://webformyself.com/" TargetMode="External" Id="rId49" /><Relationship Type="http://schemas.openxmlformats.org/officeDocument/2006/relationships/hyperlink" Target="http://storage.webformyself.com/storagelessons/2014/february/basic/10/mvc.zip" TargetMode="External" Id="rId57" /><Relationship Type="http://schemas.openxmlformats.org/officeDocument/2006/relationships/hyperlink" Target="https://habr.com/ru/hub/php/" TargetMode="External" Id="rId10" /><Relationship Type="http://schemas.openxmlformats.org/officeDocument/2006/relationships/hyperlink" Target="http://www.example.com/index.php?article=3" TargetMode="External" Id="rId31" /><Relationship Type="http://schemas.openxmlformats.org/officeDocument/2006/relationships/hyperlink" Target="http://example.com/" TargetMode="External" Id="rId44" /><Relationship Type="http://schemas.openxmlformats.org/officeDocument/2006/relationships/hyperlink" Target="https://webformyself.com/shablon-proektirovaniya-mvc/" TargetMode="External" Id="rId52" /><Relationship Type="http://schemas.openxmlformats.org/officeDocument/2006/relationships/hyperlink" Target="https://webformyself.com/minikurs/cmsfree/free.html" TargetMode="External" Id="rId60" /><Relationship Type="http://schemas.openxmlformats.org/officeDocument/2006/relationships/hyperlink" Target="https://webformyself.com/minikurs/php/free.html?utm_medium=systema&amp;utm_source=popupbanner&amp;utm_campaign=php_born" TargetMode="External" Id="rId65" /><Relationship Type="http://schemas.openxmlformats.org/officeDocument/2006/relationships/hyperlink" Target="https://webformyself.com/avtomaticheskoe-kopirovanie-bazy-dannyx-mysql-na-php/" TargetMode="External" Id="rId73" /><Relationship Type="http://schemas.openxmlformats.org/officeDocument/2006/relationships/image" Target="media/image16.jpeg" Id="rId78" /><Relationship Type="http://schemas.openxmlformats.org/officeDocument/2006/relationships/hyperlink" Target="https://habr.com/ru/post/181772/" TargetMode="External" Id="rId81" /><Relationship Type="http://schemas.openxmlformats.org/officeDocument/2006/relationships/hyperlink" Target="http://upload.wikimedia.org/wikipedia/commons/f/fd/MVC-Process.png" TargetMode="External" Id="rId86" /><Relationship Type="http://schemas.openxmlformats.org/officeDocument/2006/relationships/image" Target="media/image23.jpeg" Id="rId94" /><Relationship Type="http://schemas.openxmlformats.org/officeDocument/2006/relationships/settings" Target="settings.xml" Id="rId4" /><Relationship Type="http://schemas.openxmlformats.org/officeDocument/2006/relationships/hyperlink" Target="https://habr.com/ru/hub/webdev/" TargetMode="External" Id="rId9" /><Relationship Type="http://schemas.openxmlformats.org/officeDocument/2006/relationships/hyperlink" Target="http://example.com/portfolio/index" TargetMode="External" Id="rId39" /><Relationship Type="http://schemas.openxmlformats.org/officeDocument/2006/relationships/hyperlink" Target="http://ru.wikipedia.org/wiki/Singleton" TargetMode="External" Id="Rbb081811252a4825" /><Relationship Type="http://schemas.openxmlformats.org/officeDocument/2006/relationships/hyperlink" Target="http://ru.wikipedia.org/wiki/MVC" TargetMode="External" Id="Rcb46e72ced1f43ea"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1887EE-7DC6-4AD2-B645-29B1A404D797}">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В_Гамаонов</dc:creator>
  <keywords/>
  <dc:description/>
  <lastModifiedBy>vgam2004</lastModifiedBy>
  <revision>12</revision>
  <lastPrinted>2013-09-04T13:53:00.0000000Z</lastPrinted>
  <dcterms:created xsi:type="dcterms:W3CDTF">2019-10-11T18:51:00.0000000Z</dcterms:created>
  <dcterms:modified xsi:type="dcterms:W3CDTF">2019-10-16T13:44:47.3625813Z</dcterms:modified>
</coreProperties>
</file>